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41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288"/>
        <w:gridCol w:w="2420"/>
        <w:gridCol w:w="1703"/>
        <w:gridCol w:w="288"/>
        <w:gridCol w:w="1415"/>
        <w:gridCol w:w="1974"/>
      </w:tblGrid>
      <w:tr w:rsidR="000C6413" w:rsidRPr="000C6413" w14:paraId="1D77C231" w14:textId="77777777" w:rsidTr="005231C8">
        <w:tc>
          <w:tcPr>
            <w:tcW w:w="1327" w:type="dxa"/>
          </w:tcPr>
          <w:p w14:paraId="2B8A5B06" w14:textId="61922399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proofErr w:type="spellStart"/>
            <w:r w:rsidRPr="00483F50">
              <w:rPr>
                <w:b w:val="0"/>
                <w:bCs w:val="0"/>
                <w:color w:val="auto"/>
              </w:rPr>
              <w:t>Firma</w:t>
            </w:r>
            <w:proofErr w:type="spellEnd"/>
            <w:r w:rsidRPr="00483F50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483F50">
              <w:rPr>
                <w:b w:val="0"/>
                <w:bCs w:val="0"/>
                <w:color w:val="auto"/>
              </w:rPr>
              <w:t>Adı</w:t>
            </w:r>
            <w:proofErr w:type="spellEnd"/>
          </w:p>
        </w:tc>
        <w:tc>
          <w:tcPr>
            <w:tcW w:w="288" w:type="dxa"/>
          </w:tcPr>
          <w:p w14:paraId="75D2BD1C" w14:textId="21264F10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>:</w:t>
            </w:r>
          </w:p>
        </w:tc>
        <w:tc>
          <w:tcPr>
            <w:tcW w:w="2420" w:type="dxa"/>
          </w:tcPr>
          <w:p w14:paraId="30ADC366" w14:textId="777B4A1A" w:rsidR="005231C8" w:rsidRPr="00483F50" w:rsidRDefault="005231C8" w:rsidP="000C6413">
            <w:pPr>
              <w:pStyle w:val="Balk2"/>
              <w:rPr>
                <w:color w:val="000000" w:themeColor="text1"/>
              </w:rPr>
            </w:pPr>
            <w:r w:rsidRPr="00483F50">
              <w:rPr>
                <w:color w:val="000000" w:themeColor="text1"/>
              </w:rPr>
              <w:t xml:space="preserve">{FIRMA_ADI} </w:t>
            </w:r>
            <w:r w:rsidRPr="00483F50">
              <w:rPr>
                <w:color w:val="000000" w:themeColor="text1"/>
              </w:rPr>
              <w:tab/>
            </w:r>
          </w:p>
        </w:tc>
        <w:tc>
          <w:tcPr>
            <w:tcW w:w="1703" w:type="dxa"/>
          </w:tcPr>
          <w:p w14:paraId="152DED02" w14:textId="7ADD5BEF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proofErr w:type="spellStart"/>
            <w:r w:rsidRPr="00483F50">
              <w:rPr>
                <w:b w:val="0"/>
                <w:bCs w:val="0"/>
                <w:color w:val="auto"/>
              </w:rPr>
              <w:t>Ölçüm</w:t>
            </w:r>
            <w:proofErr w:type="spellEnd"/>
            <w:r w:rsidRPr="00483F50">
              <w:rPr>
                <w:b w:val="0"/>
                <w:bCs w:val="0"/>
                <w:color w:val="auto"/>
              </w:rPr>
              <w:t xml:space="preserve"> Kodu</w:t>
            </w:r>
          </w:p>
        </w:tc>
        <w:tc>
          <w:tcPr>
            <w:tcW w:w="288" w:type="dxa"/>
          </w:tcPr>
          <w:p w14:paraId="1DEA2E1C" w14:textId="719C376B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>:</w:t>
            </w:r>
          </w:p>
        </w:tc>
        <w:tc>
          <w:tcPr>
            <w:tcW w:w="3389" w:type="dxa"/>
            <w:gridSpan w:val="2"/>
          </w:tcPr>
          <w:p w14:paraId="27C72233" w14:textId="415F2634" w:rsidR="005231C8" w:rsidRPr="00483F50" w:rsidRDefault="005231C8" w:rsidP="000C6413">
            <w:pPr>
              <w:pStyle w:val="Balk2"/>
              <w:rPr>
                <w:color w:val="000000" w:themeColor="text1"/>
              </w:rPr>
            </w:pPr>
            <w:r w:rsidRPr="00483F50">
              <w:rPr>
                <w:color w:val="000000" w:themeColor="text1"/>
              </w:rPr>
              <w:t>{OLCUM_KODU}</w:t>
            </w:r>
          </w:p>
        </w:tc>
      </w:tr>
      <w:tr w:rsidR="000C6413" w:rsidRPr="000C6413" w14:paraId="0789C3AA" w14:textId="77777777" w:rsidTr="005231C8">
        <w:tc>
          <w:tcPr>
            <w:tcW w:w="1327" w:type="dxa"/>
          </w:tcPr>
          <w:p w14:paraId="1661861B" w14:textId="6E1F2182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 xml:space="preserve">Baca </w:t>
            </w:r>
            <w:proofErr w:type="spellStart"/>
            <w:r w:rsidRPr="00483F50">
              <w:rPr>
                <w:b w:val="0"/>
                <w:bCs w:val="0"/>
                <w:color w:val="auto"/>
              </w:rPr>
              <w:t>Adı</w:t>
            </w:r>
            <w:proofErr w:type="spellEnd"/>
          </w:p>
        </w:tc>
        <w:tc>
          <w:tcPr>
            <w:tcW w:w="288" w:type="dxa"/>
          </w:tcPr>
          <w:p w14:paraId="3662650B" w14:textId="55B3E670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>:</w:t>
            </w:r>
          </w:p>
        </w:tc>
        <w:tc>
          <w:tcPr>
            <w:tcW w:w="2420" w:type="dxa"/>
          </w:tcPr>
          <w:p w14:paraId="77CB296A" w14:textId="614546E4" w:rsidR="005231C8" w:rsidRPr="00483F50" w:rsidRDefault="005231C8" w:rsidP="000C6413">
            <w:pPr>
              <w:pStyle w:val="Balk2"/>
              <w:rPr>
                <w:color w:val="000000" w:themeColor="text1"/>
              </w:rPr>
            </w:pPr>
            <w:r w:rsidRPr="00483F50">
              <w:rPr>
                <w:color w:val="000000" w:themeColor="text1"/>
              </w:rPr>
              <w:t>{BACA_ADI}</w:t>
            </w:r>
          </w:p>
        </w:tc>
        <w:tc>
          <w:tcPr>
            <w:tcW w:w="1703" w:type="dxa"/>
          </w:tcPr>
          <w:p w14:paraId="4800C038" w14:textId="16C708F2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>Tarih</w:t>
            </w:r>
          </w:p>
        </w:tc>
        <w:tc>
          <w:tcPr>
            <w:tcW w:w="288" w:type="dxa"/>
          </w:tcPr>
          <w:p w14:paraId="5FDAEFCC" w14:textId="1106F0D2" w:rsidR="005231C8" w:rsidRPr="00483F50" w:rsidRDefault="005231C8" w:rsidP="000C6413">
            <w:pPr>
              <w:pStyle w:val="Balk2"/>
              <w:rPr>
                <w:b w:val="0"/>
                <w:bCs w:val="0"/>
                <w:color w:val="auto"/>
              </w:rPr>
            </w:pPr>
            <w:r w:rsidRPr="00483F50">
              <w:rPr>
                <w:b w:val="0"/>
                <w:bCs w:val="0"/>
                <w:color w:val="auto"/>
              </w:rPr>
              <w:t>:</w:t>
            </w:r>
          </w:p>
        </w:tc>
        <w:tc>
          <w:tcPr>
            <w:tcW w:w="1415" w:type="dxa"/>
          </w:tcPr>
          <w:p w14:paraId="6D2E3B93" w14:textId="05F08310" w:rsidR="005231C8" w:rsidRPr="00483F50" w:rsidRDefault="005231C8" w:rsidP="000C6413">
            <w:pPr>
              <w:pStyle w:val="Balk2"/>
              <w:rPr>
                <w:color w:val="000000" w:themeColor="text1"/>
              </w:rPr>
            </w:pPr>
            <w:r w:rsidRPr="00483F50">
              <w:rPr>
                <w:color w:val="000000" w:themeColor="text1"/>
              </w:rPr>
              <w:t>{</w:t>
            </w:r>
            <w:proofErr w:type="gramStart"/>
            <w:r w:rsidRPr="00483F50">
              <w:rPr>
                <w:color w:val="000000" w:themeColor="text1"/>
              </w:rPr>
              <w:t xml:space="preserve">TARIH}   </w:t>
            </w:r>
            <w:proofErr w:type="gramEnd"/>
            <w:r w:rsidRPr="00483F50">
              <w:rPr>
                <w:color w:val="000000" w:themeColor="text1"/>
              </w:rPr>
              <w:t xml:space="preserve">    </w:t>
            </w:r>
          </w:p>
        </w:tc>
        <w:tc>
          <w:tcPr>
            <w:tcW w:w="1974" w:type="dxa"/>
          </w:tcPr>
          <w:p w14:paraId="21B067C5" w14:textId="0722910D" w:rsidR="005231C8" w:rsidRPr="00483F50" w:rsidRDefault="005231C8" w:rsidP="000C6413">
            <w:pPr>
              <w:pStyle w:val="Balk2"/>
              <w:rPr>
                <w:color w:val="000000" w:themeColor="text1"/>
              </w:rPr>
            </w:pPr>
            <w:r w:rsidRPr="00483F50">
              <w:rPr>
                <w:color w:val="000000" w:themeColor="text1"/>
              </w:rPr>
              <w:t>{PERSONEL}</w:t>
            </w:r>
          </w:p>
        </w:tc>
      </w:tr>
    </w:tbl>
    <w:p w14:paraId="20B5D627" w14:textId="54235BE4" w:rsidR="00F9700A" w:rsidRPr="002C121C" w:rsidRDefault="00154C94" w:rsidP="0007257C">
      <w:pPr>
        <w:pStyle w:val="Balk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764"/>
        <w:gridCol w:w="259"/>
        <w:gridCol w:w="1455"/>
        <w:gridCol w:w="737"/>
        <w:gridCol w:w="259"/>
        <w:gridCol w:w="1899"/>
        <w:gridCol w:w="593"/>
        <w:gridCol w:w="259"/>
        <w:gridCol w:w="1464"/>
        <w:gridCol w:w="548"/>
        <w:gridCol w:w="1193"/>
      </w:tblGrid>
      <w:tr w:rsidR="001C5E71" w:rsidRPr="00505677" w14:paraId="6D07D75D" w14:textId="72C35E14" w:rsidTr="0007257C">
        <w:trPr>
          <w:trHeight w:val="266"/>
        </w:trPr>
        <w:tc>
          <w:tcPr>
            <w:tcW w:w="655" w:type="pct"/>
          </w:tcPr>
          <w:p w14:paraId="1DD701F1" w14:textId="08365F25" w:rsidR="001C5E71" w:rsidRPr="00505677" w:rsidRDefault="001C5E71" w:rsidP="001C5E71">
            <w:pPr>
              <w:rPr>
                <w:rFonts w:ascii="Arial" w:hAnsi="Arial" w:cs="Arial"/>
                <w:b/>
                <w:bCs/>
              </w:rPr>
            </w:pPr>
            <w:r w:rsidRPr="00505677">
              <w:rPr>
                <w:rFonts w:ascii="Arial" w:hAnsi="Arial" w:cs="Arial"/>
                <w:b/>
                <w:bCs/>
              </w:rPr>
              <w:t>Baca No</w:t>
            </w:r>
          </w:p>
        </w:tc>
        <w:tc>
          <w:tcPr>
            <w:tcW w:w="117" w:type="pct"/>
          </w:tcPr>
          <w:p w14:paraId="5C723DC3" w14:textId="1CFAD001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657" w:type="pct"/>
          </w:tcPr>
          <w:p w14:paraId="25B8390F" w14:textId="5D0A73CE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{BACA_NO}</w:t>
            </w:r>
          </w:p>
        </w:tc>
        <w:tc>
          <w:tcPr>
            <w:tcW w:w="655" w:type="pct"/>
          </w:tcPr>
          <w:p w14:paraId="50BC6451" w14:textId="4A8185D6" w:rsidR="001C5E71" w:rsidRPr="00CC42C5" w:rsidRDefault="001C5E71" w:rsidP="001C5E7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05677">
              <w:rPr>
                <w:rFonts w:ascii="Arial" w:hAnsi="Arial" w:cs="Arial"/>
                <w:b/>
                <w:bCs/>
              </w:rPr>
              <w:t>Yakıt</w:t>
            </w:r>
            <w:proofErr w:type="spellEnd"/>
            <w:r w:rsidRPr="0050567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05677">
              <w:rPr>
                <w:rFonts w:ascii="Arial" w:hAnsi="Arial" w:cs="Arial"/>
                <w:b/>
                <w:bCs/>
              </w:rPr>
              <w:t>Türü</w:t>
            </w:r>
            <w:proofErr w:type="spellEnd"/>
          </w:p>
        </w:tc>
        <w:tc>
          <w:tcPr>
            <w:tcW w:w="119" w:type="pct"/>
          </w:tcPr>
          <w:p w14:paraId="7112E7E9" w14:textId="7F0813FF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66615EE6" w14:textId="73F416B8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{YAKIT_TURU}</w:t>
            </w:r>
          </w:p>
        </w:tc>
        <w:tc>
          <w:tcPr>
            <w:tcW w:w="535" w:type="pct"/>
          </w:tcPr>
          <w:p w14:paraId="47DF27E7" w14:textId="105DA580" w:rsidR="001C5E71" w:rsidRDefault="001C5E71" w:rsidP="001C5E71">
            <w:proofErr w:type="spellStart"/>
            <w:r w:rsidRPr="00CC42C5">
              <w:rPr>
                <w:rFonts w:ascii="Arial" w:hAnsi="Arial" w:cs="Arial"/>
                <w:b/>
                <w:bCs/>
              </w:rPr>
              <w:t>Çatı</w:t>
            </w:r>
            <w:proofErr w:type="spellEnd"/>
            <w:r w:rsidRPr="00CC42C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C42C5">
              <w:rPr>
                <w:rFonts w:ascii="Arial" w:hAnsi="Arial" w:cs="Arial"/>
                <w:b/>
                <w:bCs/>
              </w:rPr>
              <w:t>Şekli</w:t>
            </w:r>
            <w:proofErr w:type="spellEnd"/>
          </w:p>
        </w:tc>
        <w:tc>
          <w:tcPr>
            <w:tcW w:w="119" w:type="pct"/>
          </w:tcPr>
          <w:p w14:paraId="07BB365C" w14:textId="3B34D97A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63BE2A99" w14:textId="31C7290B" w:rsidR="001C5E71" w:rsidRDefault="001C5E71" w:rsidP="001C5E71">
            <w:r w:rsidRPr="00505677">
              <w:rPr>
                <w:rFonts w:ascii="Arial" w:hAnsi="Arial" w:cs="Arial"/>
              </w:rPr>
              <w:t>{CATI_SEKLI}</w:t>
            </w:r>
          </w:p>
        </w:tc>
        <w:tc>
          <w:tcPr>
            <w:tcW w:w="476" w:type="pct"/>
          </w:tcPr>
          <w:p w14:paraId="4BFD1462" w14:textId="741E581C" w:rsidR="001C5E71" w:rsidRDefault="001C5E71" w:rsidP="001C5E71">
            <w:proofErr w:type="spellStart"/>
            <w:r w:rsidRPr="00CC42C5">
              <w:rPr>
                <w:b/>
                <w:bCs/>
              </w:rPr>
              <w:t>Rüz</w:t>
            </w:r>
            <w:proofErr w:type="spellEnd"/>
            <w:r w:rsidRPr="00CC42C5">
              <w:rPr>
                <w:b/>
                <w:bCs/>
              </w:rPr>
              <w:t xml:space="preserve">. </w:t>
            </w:r>
            <w:proofErr w:type="spellStart"/>
            <w:r w:rsidRPr="00CC42C5">
              <w:rPr>
                <w:b/>
                <w:bCs/>
              </w:rPr>
              <w:t>Hız</w:t>
            </w:r>
            <w:proofErr w:type="spellEnd"/>
          </w:p>
        </w:tc>
        <w:tc>
          <w:tcPr>
            <w:tcW w:w="476" w:type="pct"/>
          </w:tcPr>
          <w:p w14:paraId="4703DBD4" w14:textId="4B270F8D" w:rsidR="001C5E71" w:rsidRDefault="001C5E71" w:rsidP="001C5E71">
            <w:r>
              <w:t>{RUZGAR_HIZ} m/s</w:t>
            </w:r>
          </w:p>
        </w:tc>
      </w:tr>
      <w:tr w:rsidR="001C5E71" w:rsidRPr="00505677" w14:paraId="6F2E6B73" w14:textId="7A1520E4" w:rsidTr="0007257C">
        <w:trPr>
          <w:trHeight w:val="216"/>
        </w:trPr>
        <w:tc>
          <w:tcPr>
            <w:tcW w:w="655" w:type="pct"/>
          </w:tcPr>
          <w:p w14:paraId="60DDF6D5" w14:textId="75097D93" w:rsidR="001C5E71" w:rsidRPr="00505677" w:rsidRDefault="001C5E71" w:rsidP="001C5E7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505677">
              <w:rPr>
                <w:rFonts w:ascii="Arial" w:hAnsi="Arial" w:cs="Arial"/>
                <w:b/>
                <w:bCs/>
              </w:rPr>
              <w:t>Isıl</w:t>
            </w:r>
            <w:proofErr w:type="spellEnd"/>
            <w:r w:rsidRPr="00505677">
              <w:rPr>
                <w:rFonts w:ascii="Arial" w:hAnsi="Arial" w:cs="Arial"/>
                <w:b/>
                <w:bCs/>
              </w:rPr>
              <w:t xml:space="preserve"> Güç</w:t>
            </w:r>
          </w:p>
        </w:tc>
        <w:tc>
          <w:tcPr>
            <w:tcW w:w="117" w:type="pct"/>
          </w:tcPr>
          <w:p w14:paraId="3E532085" w14:textId="08236525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657" w:type="pct"/>
          </w:tcPr>
          <w:p w14:paraId="161371AD" w14:textId="26E3B9F3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 xml:space="preserve">{ISIL_GUC} </w:t>
            </w:r>
          </w:p>
        </w:tc>
        <w:tc>
          <w:tcPr>
            <w:tcW w:w="655" w:type="pct"/>
          </w:tcPr>
          <w:p w14:paraId="31BD6465" w14:textId="04506FCB" w:rsidR="001C5E71" w:rsidRPr="00CC42C5" w:rsidRDefault="001C5E71" w:rsidP="001C5E71">
            <w:pPr>
              <w:rPr>
                <w:rFonts w:ascii="Arial" w:hAnsi="Arial" w:cs="Arial"/>
                <w:b/>
                <w:bCs/>
              </w:rPr>
            </w:pPr>
            <w:r w:rsidRPr="00CC42C5">
              <w:rPr>
                <w:rFonts w:ascii="Arial" w:hAnsi="Arial" w:cs="Arial"/>
                <w:b/>
                <w:bCs/>
              </w:rPr>
              <w:t xml:space="preserve">Yerden </w:t>
            </w:r>
            <w:proofErr w:type="spellStart"/>
            <w:r w:rsidRPr="00CC42C5">
              <w:rPr>
                <w:rFonts w:ascii="Arial" w:hAnsi="Arial" w:cs="Arial"/>
                <w:b/>
                <w:bCs/>
              </w:rPr>
              <w:t>Yük</w:t>
            </w:r>
            <w:proofErr w:type="spellEnd"/>
            <w:r w:rsidRPr="00CC42C5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19" w:type="pct"/>
          </w:tcPr>
          <w:p w14:paraId="2CF8E010" w14:textId="756B5246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49C14E23" w14:textId="314042B0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{YERDEN_YUKSEKLIK} m</w:t>
            </w:r>
          </w:p>
        </w:tc>
        <w:tc>
          <w:tcPr>
            <w:tcW w:w="535" w:type="pct"/>
          </w:tcPr>
          <w:p w14:paraId="4C10354C" w14:textId="4BD76C36" w:rsidR="001C5E71" w:rsidRDefault="001C5E71" w:rsidP="001C5E71">
            <w:r w:rsidRPr="00CC42C5">
              <w:rPr>
                <w:rFonts w:ascii="Arial" w:hAnsi="Arial" w:cs="Arial"/>
                <w:b/>
                <w:bCs/>
              </w:rPr>
              <w:t xml:space="preserve">Baca </w:t>
            </w:r>
            <w:proofErr w:type="spellStart"/>
            <w:r w:rsidRPr="00CC42C5">
              <w:rPr>
                <w:rFonts w:ascii="Arial" w:hAnsi="Arial" w:cs="Arial"/>
                <w:b/>
                <w:bCs/>
              </w:rPr>
              <w:t>Şek</w:t>
            </w:r>
            <w:proofErr w:type="spellEnd"/>
          </w:p>
        </w:tc>
        <w:tc>
          <w:tcPr>
            <w:tcW w:w="119" w:type="pct"/>
          </w:tcPr>
          <w:p w14:paraId="74204616" w14:textId="7587FAFA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56EDCCBE" w14:textId="4A234C1B" w:rsidR="001C5E71" w:rsidRDefault="001C5E71" w:rsidP="001C5E71">
            <w:r w:rsidRPr="00505677">
              <w:rPr>
                <w:rFonts w:ascii="Arial" w:hAnsi="Arial" w:cs="Arial"/>
              </w:rPr>
              <w:t>{BACA_SEKLI}</w:t>
            </w:r>
          </w:p>
        </w:tc>
        <w:tc>
          <w:tcPr>
            <w:tcW w:w="476" w:type="pct"/>
          </w:tcPr>
          <w:p w14:paraId="179BB29B" w14:textId="348C64EC" w:rsidR="001C5E71" w:rsidRDefault="001C5E71" w:rsidP="001C5E71">
            <w:r w:rsidRPr="00CC42C5">
              <w:rPr>
                <w:b/>
                <w:bCs/>
              </w:rPr>
              <w:t>Ort. Sic</w:t>
            </w:r>
          </w:p>
        </w:tc>
        <w:tc>
          <w:tcPr>
            <w:tcW w:w="476" w:type="pct"/>
          </w:tcPr>
          <w:p w14:paraId="4B1FADD0" w14:textId="09087D44" w:rsidR="001C5E71" w:rsidRDefault="001C5E71" w:rsidP="001C5E71">
            <w:r>
              <w:t>{ORT_SIC} °C</w:t>
            </w:r>
          </w:p>
        </w:tc>
      </w:tr>
      <w:tr w:rsidR="001C5E71" w:rsidRPr="00505677" w14:paraId="3A5E4087" w14:textId="195BE5AC" w:rsidTr="0007257C">
        <w:trPr>
          <w:trHeight w:val="350"/>
        </w:trPr>
        <w:tc>
          <w:tcPr>
            <w:tcW w:w="655" w:type="pct"/>
          </w:tcPr>
          <w:p w14:paraId="62DD0433" w14:textId="065FDC0C" w:rsidR="001C5E71" w:rsidRPr="00505677" w:rsidRDefault="001C5E71" w:rsidP="001C5E71">
            <w:pPr>
              <w:rPr>
                <w:rFonts w:ascii="Arial" w:hAnsi="Arial" w:cs="Arial"/>
                <w:b/>
                <w:bCs/>
              </w:rPr>
            </w:pPr>
            <w:r w:rsidRPr="00505677">
              <w:rPr>
                <w:rFonts w:ascii="Arial" w:hAnsi="Arial" w:cs="Arial"/>
                <w:b/>
                <w:bCs/>
              </w:rPr>
              <w:t xml:space="preserve">Kaynak </w:t>
            </w:r>
            <w:proofErr w:type="spellStart"/>
            <w:r w:rsidRPr="00505677">
              <w:rPr>
                <w:rFonts w:ascii="Arial" w:hAnsi="Arial" w:cs="Arial"/>
                <w:b/>
                <w:bCs/>
              </w:rPr>
              <w:t>Türü</w:t>
            </w:r>
            <w:proofErr w:type="spellEnd"/>
          </w:p>
        </w:tc>
        <w:tc>
          <w:tcPr>
            <w:tcW w:w="117" w:type="pct"/>
          </w:tcPr>
          <w:p w14:paraId="53F7083F" w14:textId="26896B63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657" w:type="pct"/>
          </w:tcPr>
          <w:p w14:paraId="47042C0F" w14:textId="00E98332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{KAYNAK_TURU}</w:t>
            </w:r>
          </w:p>
        </w:tc>
        <w:tc>
          <w:tcPr>
            <w:tcW w:w="655" w:type="pct"/>
          </w:tcPr>
          <w:p w14:paraId="55DEE2A5" w14:textId="78494037" w:rsidR="001C5E71" w:rsidRPr="00CC42C5" w:rsidRDefault="001C5E71" w:rsidP="001C5E71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C42C5">
              <w:rPr>
                <w:rFonts w:ascii="Arial" w:hAnsi="Arial" w:cs="Arial"/>
                <w:b/>
                <w:bCs/>
              </w:rPr>
              <w:t>Çatı</w:t>
            </w:r>
            <w:proofErr w:type="spellEnd"/>
            <w:r w:rsidRPr="00CC42C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CC42C5">
              <w:rPr>
                <w:rFonts w:ascii="Arial" w:hAnsi="Arial" w:cs="Arial"/>
                <w:b/>
                <w:bCs/>
              </w:rPr>
              <w:t>Yük</w:t>
            </w:r>
            <w:proofErr w:type="spellEnd"/>
          </w:p>
        </w:tc>
        <w:tc>
          <w:tcPr>
            <w:tcW w:w="119" w:type="pct"/>
          </w:tcPr>
          <w:p w14:paraId="5C00474F" w14:textId="5E190A60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62A9A72F" w14:textId="01AFEB3B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{CATI_YUK} m</w:t>
            </w:r>
          </w:p>
        </w:tc>
        <w:tc>
          <w:tcPr>
            <w:tcW w:w="535" w:type="pct"/>
          </w:tcPr>
          <w:p w14:paraId="4813E518" w14:textId="397F263E" w:rsidR="001C5E71" w:rsidRDefault="001C5E71" w:rsidP="001C5E71">
            <w:r w:rsidRPr="00CC42C5">
              <w:rPr>
                <w:rFonts w:ascii="Arial" w:hAnsi="Arial" w:cs="Arial"/>
                <w:b/>
                <w:bCs/>
              </w:rPr>
              <w:t xml:space="preserve">Baca </w:t>
            </w:r>
            <w:proofErr w:type="spellStart"/>
            <w:r w:rsidRPr="00CC42C5">
              <w:rPr>
                <w:rFonts w:ascii="Arial" w:hAnsi="Arial" w:cs="Arial"/>
                <w:b/>
                <w:bCs/>
              </w:rPr>
              <w:t>Ölç</w:t>
            </w:r>
            <w:proofErr w:type="spellEnd"/>
          </w:p>
        </w:tc>
        <w:tc>
          <w:tcPr>
            <w:tcW w:w="119" w:type="pct"/>
          </w:tcPr>
          <w:p w14:paraId="165E2123" w14:textId="7CB44AF8" w:rsidR="001C5E71" w:rsidRPr="00505677" w:rsidRDefault="001C5E71" w:rsidP="001C5E71">
            <w:pPr>
              <w:rPr>
                <w:rFonts w:ascii="Arial" w:hAnsi="Arial" w:cs="Arial"/>
              </w:rPr>
            </w:pPr>
            <w:r w:rsidRPr="00505677"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22994456" w14:textId="6C1C4356" w:rsidR="001C5E71" w:rsidRDefault="001C5E71" w:rsidP="001C5E71">
            <w:r w:rsidRPr="00505677">
              <w:rPr>
                <w:rFonts w:ascii="Arial" w:hAnsi="Arial" w:cs="Arial"/>
              </w:rPr>
              <w:t>{BACA_OLCUSU}</w:t>
            </w:r>
          </w:p>
        </w:tc>
        <w:tc>
          <w:tcPr>
            <w:tcW w:w="476" w:type="pct"/>
          </w:tcPr>
          <w:p w14:paraId="7586BA8B" w14:textId="25BA50C7" w:rsidR="001C5E71" w:rsidRDefault="001C5E71" w:rsidP="001C5E71">
            <w:r w:rsidRPr="00CC42C5">
              <w:rPr>
                <w:b/>
                <w:bCs/>
              </w:rPr>
              <w:t>Ort. Nem</w:t>
            </w:r>
          </w:p>
        </w:tc>
        <w:tc>
          <w:tcPr>
            <w:tcW w:w="476" w:type="pct"/>
          </w:tcPr>
          <w:p w14:paraId="4CAF5624" w14:textId="77B9A92C" w:rsidR="001C5E71" w:rsidRDefault="001C5E71" w:rsidP="001C5E71">
            <w:r>
              <w:t>{ORT_NEM} %</w:t>
            </w:r>
          </w:p>
        </w:tc>
      </w:tr>
      <w:tr w:rsidR="001C5E71" w:rsidRPr="00505677" w14:paraId="114CB133" w14:textId="7D886F6D" w:rsidTr="0007257C">
        <w:trPr>
          <w:trHeight w:val="533"/>
        </w:trPr>
        <w:tc>
          <w:tcPr>
            <w:tcW w:w="655" w:type="pct"/>
          </w:tcPr>
          <w:p w14:paraId="4CDE4EAA" w14:textId="2B343E55" w:rsidR="001C5E71" w:rsidRPr="00505677" w:rsidRDefault="001C5E71" w:rsidP="001C5E71">
            <w:pPr>
              <w:rPr>
                <w:rFonts w:ascii="Arial" w:hAnsi="Arial" w:cs="Arial"/>
                <w:b/>
                <w:bCs/>
              </w:rPr>
            </w:pPr>
            <w:r w:rsidRPr="009A331B">
              <w:rPr>
                <w:b/>
                <w:bCs/>
              </w:rPr>
              <w:t>A-Baca</w:t>
            </w:r>
          </w:p>
        </w:tc>
        <w:tc>
          <w:tcPr>
            <w:tcW w:w="117" w:type="pct"/>
          </w:tcPr>
          <w:p w14:paraId="077C9E83" w14:textId="0E4805CB" w:rsidR="001C5E71" w:rsidRPr="00505677" w:rsidRDefault="001C5E71" w:rsidP="001C5E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7" w:type="pct"/>
          </w:tcPr>
          <w:p w14:paraId="52D9B765" w14:textId="7C12F816" w:rsidR="001C5E71" w:rsidRPr="00505677" w:rsidRDefault="001C5E71" w:rsidP="001C5E71">
            <w:pPr>
              <w:rPr>
                <w:rFonts w:ascii="Arial" w:hAnsi="Arial" w:cs="Arial"/>
              </w:rPr>
            </w:pPr>
            <w:r>
              <w:t>{A_BACA}</w:t>
            </w:r>
          </w:p>
        </w:tc>
        <w:tc>
          <w:tcPr>
            <w:tcW w:w="655" w:type="pct"/>
          </w:tcPr>
          <w:p w14:paraId="6D18B594" w14:textId="7EC45ECC" w:rsidR="001C5E71" w:rsidRPr="00CC42C5" w:rsidRDefault="001C5E71" w:rsidP="001C5E71">
            <w:pPr>
              <w:rPr>
                <w:rFonts w:ascii="Arial" w:hAnsi="Arial" w:cs="Arial"/>
                <w:b/>
                <w:bCs/>
              </w:rPr>
            </w:pPr>
            <w:r w:rsidRPr="00CC42C5">
              <w:rPr>
                <w:b/>
                <w:bCs/>
              </w:rPr>
              <w:t>B-Baca</w:t>
            </w:r>
          </w:p>
        </w:tc>
        <w:tc>
          <w:tcPr>
            <w:tcW w:w="119" w:type="pct"/>
          </w:tcPr>
          <w:p w14:paraId="09CD4CED" w14:textId="4E75AD39" w:rsidR="001C5E71" w:rsidRPr="00505677" w:rsidRDefault="001C5E71" w:rsidP="001C5E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67FAD0FF" w14:textId="138339F4" w:rsidR="001C5E71" w:rsidRPr="00505677" w:rsidRDefault="001C5E71" w:rsidP="001C5E71">
            <w:pPr>
              <w:rPr>
                <w:rFonts w:ascii="Arial" w:hAnsi="Arial" w:cs="Arial"/>
              </w:rPr>
            </w:pPr>
            <w:r>
              <w:t>{B_BACA}</w:t>
            </w:r>
          </w:p>
        </w:tc>
        <w:tc>
          <w:tcPr>
            <w:tcW w:w="535" w:type="pct"/>
          </w:tcPr>
          <w:p w14:paraId="0416525B" w14:textId="70DE2A02" w:rsidR="001C5E71" w:rsidRDefault="001C5E71" w:rsidP="001C5E71">
            <w:r w:rsidRPr="00CC42C5">
              <w:rPr>
                <w:b/>
                <w:bCs/>
              </w:rPr>
              <w:t>C-</w:t>
            </w:r>
            <w:proofErr w:type="spellStart"/>
            <w:r w:rsidRPr="00CC42C5">
              <w:rPr>
                <w:b/>
                <w:bCs/>
              </w:rPr>
              <w:t>Delik</w:t>
            </w:r>
            <w:proofErr w:type="spellEnd"/>
          </w:p>
        </w:tc>
        <w:tc>
          <w:tcPr>
            <w:tcW w:w="119" w:type="pct"/>
          </w:tcPr>
          <w:p w14:paraId="4ACF39AF" w14:textId="2BACF991" w:rsidR="001C5E71" w:rsidRDefault="001C5E71" w:rsidP="001C5E71">
            <w:r>
              <w:rPr>
                <w:rFonts w:ascii="Arial" w:hAnsi="Arial" w:cs="Arial"/>
              </w:rPr>
              <w:t>:</w:t>
            </w:r>
          </w:p>
        </w:tc>
        <w:tc>
          <w:tcPr>
            <w:tcW w:w="595" w:type="pct"/>
          </w:tcPr>
          <w:p w14:paraId="4D9E4260" w14:textId="03F6A62C" w:rsidR="001C5E71" w:rsidRDefault="001C5E71" w:rsidP="001C5E71">
            <w:r>
              <w:t>{C_DELIK}</w:t>
            </w:r>
          </w:p>
        </w:tc>
        <w:tc>
          <w:tcPr>
            <w:tcW w:w="476" w:type="pct"/>
          </w:tcPr>
          <w:p w14:paraId="7627AC52" w14:textId="289BF6BF" w:rsidR="001C5E71" w:rsidRDefault="001C5E71" w:rsidP="001C5E71">
            <w:r w:rsidRPr="00CC42C5">
              <w:rPr>
                <w:b/>
                <w:bCs/>
              </w:rPr>
              <w:t>Ort. Bas.:</w:t>
            </w:r>
          </w:p>
        </w:tc>
        <w:tc>
          <w:tcPr>
            <w:tcW w:w="476" w:type="pct"/>
          </w:tcPr>
          <w:p w14:paraId="6B0AAC37" w14:textId="0255B74F" w:rsidR="001C5E71" w:rsidRDefault="001C5E71" w:rsidP="001C5E71">
            <w:r>
              <w:t xml:space="preserve">{ORT_BAS} </w:t>
            </w:r>
            <w:proofErr w:type="spellStart"/>
            <w:r>
              <w:t>hPa</w:t>
            </w:r>
            <w:proofErr w:type="spellEnd"/>
          </w:p>
        </w:tc>
      </w:tr>
    </w:tbl>
    <w:p w14:paraId="39431FA2" w14:textId="24BBA0EC" w:rsidR="00F9700A" w:rsidRPr="001C5E71" w:rsidRDefault="00F9700A" w:rsidP="00D64500">
      <w:pPr>
        <w:rPr>
          <w:rFonts w:ascii="Arial" w:hAnsi="Arial" w:cs="Arial"/>
          <w:sz w:val="28"/>
          <w:szCs w:val="28"/>
        </w:rPr>
      </w:pPr>
    </w:p>
    <w:sectPr w:rsidR="00F9700A" w:rsidRPr="001C5E71" w:rsidSect="005231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73" w:right="1750" w:bottom="144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4924D" w14:textId="77777777" w:rsidR="00FA728B" w:rsidRDefault="00FA728B" w:rsidP="00CC42C5">
      <w:pPr>
        <w:spacing w:after="0" w:line="240" w:lineRule="auto"/>
      </w:pPr>
      <w:r>
        <w:separator/>
      </w:r>
    </w:p>
  </w:endnote>
  <w:endnote w:type="continuationSeparator" w:id="0">
    <w:p w14:paraId="0F79AE09" w14:textId="77777777" w:rsidR="00FA728B" w:rsidRDefault="00FA728B" w:rsidP="00CC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37067" w14:textId="77777777" w:rsidR="00C531CD" w:rsidRDefault="00C531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D69EE" w14:textId="77777777" w:rsidR="00C531CD" w:rsidRDefault="00C531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A4E70" w14:textId="77777777" w:rsidR="00C531CD" w:rsidRDefault="00C531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F2C23" w14:textId="77777777" w:rsidR="00FA728B" w:rsidRDefault="00FA728B" w:rsidP="00CC42C5">
      <w:pPr>
        <w:spacing w:after="0" w:line="240" w:lineRule="auto"/>
      </w:pPr>
      <w:r>
        <w:separator/>
      </w:r>
    </w:p>
  </w:footnote>
  <w:footnote w:type="continuationSeparator" w:id="0">
    <w:p w14:paraId="0DEE0621" w14:textId="77777777" w:rsidR="00FA728B" w:rsidRDefault="00FA728B" w:rsidP="00CC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9733F" w14:textId="77777777" w:rsidR="00C531CD" w:rsidRDefault="00C531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56" w:type="pct"/>
      <w:tblInd w:w="-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4"/>
      <w:gridCol w:w="4743"/>
      <w:gridCol w:w="1782"/>
      <w:gridCol w:w="214"/>
      <w:gridCol w:w="1280"/>
    </w:tblGrid>
    <w:tr w:rsidR="00CC42C5" w14:paraId="09A6EE3D" w14:textId="77777777" w:rsidTr="00C531CD">
      <w:trPr>
        <w:cantSplit/>
        <w:trHeight w:val="57"/>
      </w:trPr>
      <w:tc>
        <w:tcPr>
          <w:tcW w:w="922" w:type="pct"/>
          <w:vMerge w:val="restart"/>
          <w:tcBorders>
            <w:bottom w:val="nil"/>
            <w:right w:val="nil"/>
          </w:tcBorders>
          <w:vAlign w:val="center"/>
        </w:tcPr>
        <w:p w14:paraId="0A31A6AC" w14:textId="77777777" w:rsidR="00CC42C5" w:rsidRDefault="00CC42C5" w:rsidP="00CC42C5">
          <w:pPr>
            <w:pStyle w:val="AralkYok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BB7E36A" wp14:editId="489C2C87">
                <wp:extent cx="1057090" cy="684000"/>
                <wp:effectExtent l="0" t="0" r="0" b="1905"/>
                <wp:docPr id="58409854" name="Resim 584098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090" cy="68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2" w:type="pct"/>
          <w:vMerge w:val="restart"/>
          <w:tcBorders>
            <w:bottom w:val="nil"/>
          </w:tcBorders>
          <w:vAlign w:val="center"/>
        </w:tcPr>
        <w:p w14:paraId="61A62AFD" w14:textId="77777777" w:rsidR="00CC42C5" w:rsidRDefault="00CC42C5" w:rsidP="00CC42C5">
          <w:pPr>
            <w:pStyle w:val="AralkYok"/>
            <w:jc w:val="center"/>
            <w:rPr>
              <w:rFonts w:ascii="Verdana" w:hAnsi="Verdana"/>
              <w:b/>
              <w:szCs w:val="16"/>
            </w:rPr>
          </w:pPr>
          <w:r>
            <w:rPr>
              <w:rFonts w:ascii="Verdana" w:hAnsi="Verdana"/>
              <w:b/>
              <w:szCs w:val="16"/>
            </w:rPr>
            <w:t>EMİSYON ÖLÇÜM FORMU</w:t>
          </w:r>
        </w:p>
        <w:p w14:paraId="2DD3CA22" w14:textId="11C10542" w:rsidR="001C5E71" w:rsidRDefault="001C5E71" w:rsidP="00CC42C5">
          <w:pPr>
            <w:pStyle w:val="AralkYok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906" w:type="pct"/>
          <w:tcBorders>
            <w:left w:val="nil"/>
            <w:right w:val="nil"/>
          </w:tcBorders>
          <w:vAlign w:val="center"/>
        </w:tcPr>
        <w:p w14:paraId="30FE564A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 Kodu</w:t>
          </w:r>
        </w:p>
      </w:tc>
      <w:tc>
        <w:tcPr>
          <w:tcW w:w="109" w:type="pct"/>
          <w:tcBorders>
            <w:left w:val="nil"/>
            <w:right w:val="nil"/>
          </w:tcBorders>
          <w:vAlign w:val="center"/>
        </w:tcPr>
        <w:p w14:paraId="284129DA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:</w:t>
          </w:r>
        </w:p>
      </w:tc>
      <w:tc>
        <w:tcPr>
          <w:tcW w:w="651" w:type="pct"/>
          <w:tcBorders>
            <w:left w:val="nil"/>
          </w:tcBorders>
          <w:vAlign w:val="center"/>
        </w:tcPr>
        <w:p w14:paraId="66EF6948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  <w:highlight w:val="yellow"/>
            </w:rPr>
          </w:pPr>
          <w:r w:rsidRPr="00983B07">
            <w:rPr>
              <w:rFonts w:ascii="Verdana" w:hAnsi="Verdana"/>
              <w:sz w:val="16"/>
              <w:szCs w:val="16"/>
            </w:rPr>
            <w:t>AÇ.F.52</w:t>
          </w:r>
        </w:p>
      </w:tc>
    </w:tr>
    <w:tr w:rsidR="00CC42C5" w14:paraId="342FE5EB" w14:textId="77777777" w:rsidTr="00C531CD">
      <w:trPr>
        <w:cantSplit/>
        <w:trHeight w:val="57"/>
      </w:trPr>
      <w:tc>
        <w:tcPr>
          <w:tcW w:w="922" w:type="pct"/>
          <w:vMerge/>
          <w:tcBorders>
            <w:top w:val="nil"/>
            <w:bottom w:val="nil"/>
            <w:right w:val="nil"/>
          </w:tcBorders>
          <w:vAlign w:val="center"/>
        </w:tcPr>
        <w:p w14:paraId="640E5008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2412" w:type="pct"/>
          <w:vMerge/>
          <w:tcBorders>
            <w:top w:val="nil"/>
            <w:bottom w:val="nil"/>
          </w:tcBorders>
          <w:vAlign w:val="center"/>
        </w:tcPr>
        <w:p w14:paraId="142133C0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906" w:type="pct"/>
          <w:tcBorders>
            <w:left w:val="nil"/>
            <w:right w:val="nil"/>
          </w:tcBorders>
          <w:vAlign w:val="center"/>
        </w:tcPr>
        <w:p w14:paraId="58CB155B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Yayın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</w:t>
          </w:r>
          <w:proofErr w:type="spellStart"/>
          <w:r>
            <w:rPr>
              <w:rFonts w:ascii="Verdana" w:hAnsi="Verdana"/>
              <w:sz w:val="16"/>
              <w:szCs w:val="16"/>
            </w:rPr>
            <w:t>Tarihi</w:t>
          </w:r>
          <w:proofErr w:type="spellEnd"/>
        </w:p>
      </w:tc>
      <w:tc>
        <w:tcPr>
          <w:tcW w:w="109" w:type="pct"/>
          <w:tcBorders>
            <w:left w:val="nil"/>
            <w:right w:val="nil"/>
          </w:tcBorders>
          <w:vAlign w:val="center"/>
        </w:tcPr>
        <w:p w14:paraId="01FF1E47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:</w:t>
          </w:r>
        </w:p>
      </w:tc>
      <w:tc>
        <w:tcPr>
          <w:tcW w:w="651" w:type="pct"/>
          <w:tcBorders>
            <w:left w:val="nil"/>
          </w:tcBorders>
          <w:vAlign w:val="center"/>
        </w:tcPr>
        <w:p w14:paraId="33393195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01.08.2015</w:t>
          </w:r>
        </w:p>
      </w:tc>
    </w:tr>
    <w:tr w:rsidR="00CC42C5" w14:paraId="7C223B35" w14:textId="77777777" w:rsidTr="00C531CD">
      <w:trPr>
        <w:cantSplit/>
        <w:trHeight w:val="57"/>
      </w:trPr>
      <w:tc>
        <w:tcPr>
          <w:tcW w:w="922" w:type="pct"/>
          <w:vMerge/>
          <w:tcBorders>
            <w:top w:val="nil"/>
            <w:bottom w:val="nil"/>
            <w:right w:val="nil"/>
          </w:tcBorders>
          <w:vAlign w:val="center"/>
        </w:tcPr>
        <w:p w14:paraId="2C94291C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2412" w:type="pct"/>
          <w:vMerge/>
          <w:tcBorders>
            <w:top w:val="nil"/>
            <w:bottom w:val="nil"/>
          </w:tcBorders>
          <w:vAlign w:val="center"/>
        </w:tcPr>
        <w:p w14:paraId="4AF9EE9D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906" w:type="pct"/>
          <w:tcBorders>
            <w:left w:val="nil"/>
            <w:right w:val="nil"/>
          </w:tcBorders>
          <w:vAlign w:val="center"/>
        </w:tcPr>
        <w:p w14:paraId="7143D5E6" w14:textId="77777777" w:rsidR="00CC42C5" w:rsidRPr="008E586F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proofErr w:type="spellStart"/>
          <w:r w:rsidRPr="008E586F">
            <w:rPr>
              <w:rFonts w:ascii="Verdana" w:hAnsi="Verdana"/>
              <w:sz w:val="16"/>
              <w:szCs w:val="16"/>
            </w:rPr>
            <w:t>Revizyon</w:t>
          </w:r>
          <w:proofErr w:type="spellEnd"/>
          <w:r w:rsidRPr="008E586F">
            <w:rPr>
              <w:rFonts w:ascii="Verdana" w:hAnsi="Verdana"/>
              <w:sz w:val="16"/>
              <w:szCs w:val="16"/>
            </w:rPr>
            <w:t xml:space="preserve"> No</w:t>
          </w:r>
        </w:p>
      </w:tc>
      <w:tc>
        <w:tcPr>
          <w:tcW w:w="109" w:type="pct"/>
          <w:tcBorders>
            <w:left w:val="nil"/>
            <w:right w:val="nil"/>
          </w:tcBorders>
          <w:vAlign w:val="center"/>
        </w:tcPr>
        <w:p w14:paraId="5271C2BA" w14:textId="77777777" w:rsidR="00CC42C5" w:rsidRPr="008E586F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 w:rsidRPr="008E586F">
            <w:rPr>
              <w:rFonts w:ascii="Verdana" w:hAnsi="Verdana"/>
              <w:sz w:val="16"/>
              <w:szCs w:val="16"/>
            </w:rPr>
            <w:t>:</w:t>
          </w:r>
        </w:p>
      </w:tc>
      <w:tc>
        <w:tcPr>
          <w:tcW w:w="651" w:type="pct"/>
          <w:tcBorders>
            <w:left w:val="nil"/>
          </w:tcBorders>
          <w:vAlign w:val="center"/>
        </w:tcPr>
        <w:p w14:paraId="7148423E" w14:textId="77777777" w:rsidR="00CC42C5" w:rsidRPr="00F237A7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</w:t>
          </w:r>
        </w:p>
      </w:tc>
    </w:tr>
    <w:tr w:rsidR="00CC42C5" w14:paraId="06FA622B" w14:textId="77777777" w:rsidTr="00C531CD">
      <w:trPr>
        <w:cantSplit/>
        <w:trHeight w:val="57"/>
      </w:trPr>
      <w:tc>
        <w:tcPr>
          <w:tcW w:w="922" w:type="pct"/>
          <w:vMerge/>
          <w:tcBorders>
            <w:top w:val="nil"/>
            <w:bottom w:val="nil"/>
            <w:right w:val="nil"/>
          </w:tcBorders>
          <w:vAlign w:val="center"/>
        </w:tcPr>
        <w:p w14:paraId="484655AB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2412" w:type="pct"/>
          <w:vMerge/>
          <w:tcBorders>
            <w:top w:val="nil"/>
            <w:bottom w:val="nil"/>
          </w:tcBorders>
          <w:vAlign w:val="center"/>
        </w:tcPr>
        <w:p w14:paraId="4D514CE0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906" w:type="pct"/>
          <w:tcBorders>
            <w:left w:val="nil"/>
            <w:right w:val="nil"/>
          </w:tcBorders>
          <w:vAlign w:val="center"/>
        </w:tcPr>
        <w:p w14:paraId="42FEF95A" w14:textId="77777777" w:rsidR="00CC42C5" w:rsidRPr="008E586F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proofErr w:type="spellStart"/>
          <w:r w:rsidRPr="008E586F">
            <w:rPr>
              <w:rFonts w:ascii="Verdana" w:hAnsi="Verdana"/>
              <w:sz w:val="16"/>
              <w:szCs w:val="16"/>
            </w:rPr>
            <w:t>Revizyon</w:t>
          </w:r>
          <w:proofErr w:type="spellEnd"/>
          <w:r w:rsidRPr="008E586F">
            <w:rPr>
              <w:rFonts w:ascii="Verdana" w:hAnsi="Verdana"/>
              <w:sz w:val="16"/>
              <w:szCs w:val="16"/>
            </w:rPr>
            <w:t xml:space="preserve"> </w:t>
          </w:r>
          <w:proofErr w:type="spellStart"/>
          <w:r w:rsidRPr="008E586F">
            <w:rPr>
              <w:rFonts w:ascii="Verdana" w:hAnsi="Verdana"/>
              <w:sz w:val="16"/>
              <w:szCs w:val="16"/>
            </w:rPr>
            <w:t>Tarihi</w:t>
          </w:r>
          <w:proofErr w:type="spellEnd"/>
        </w:p>
      </w:tc>
      <w:tc>
        <w:tcPr>
          <w:tcW w:w="109" w:type="pct"/>
          <w:tcBorders>
            <w:left w:val="nil"/>
            <w:right w:val="nil"/>
          </w:tcBorders>
          <w:vAlign w:val="center"/>
        </w:tcPr>
        <w:p w14:paraId="4AB0D294" w14:textId="77777777" w:rsidR="00CC42C5" w:rsidRPr="008E586F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 w:rsidRPr="008E586F">
            <w:rPr>
              <w:rFonts w:ascii="Verdana" w:hAnsi="Verdana"/>
              <w:sz w:val="16"/>
              <w:szCs w:val="16"/>
            </w:rPr>
            <w:t>:</w:t>
          </w:r>
        </w:p>
      </w:tc>
      <w:tc>
        <w:tcPr>
          <w:tcW w:w="651" w:type="pct"/>
          <w:tcBorders>
            <w:left w:val="nil"/>
          </w:tcBorders>
          <w:vAlign w:val="center"/>
        </w:tcPr>
        <w:p w14:paraId="7C8B4C48" w14:textId="77777777" w:rsidR="00CC42C5" w:rsidRPr="00F237A7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29.02.2024</w:t>
          </w:r>
        </w:p>
      </w:tc>
    </w:tr>
    <w:tr w:rsidR="00CC42C5" w14:paraId="271A017D" w14:textId="77777777" w:rsidTr="00C531CD">
      <w:trPr>
        <w:cantSplit/>
        <w:trHeight w:val="65"/>
      </w:trPr>
      <w:tc>
        <w:tcPr>
          <w:tcW w:w="922" w:type="pct"/>
          <w:vMerge/>
          <w:tcBorders>
            <w:top w:val="nil"/>
            <w:right w:val="nil"/>
          </w:tcBorders>
          <w:vAlign w:val="center"/>
        </w:tcPr>
        <w:p w14:paraId="4E94B069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2412" w:type="pct"/>
          <w:vMerge/>
          <w:tcBorders>
            <w:top w:val="nil"/>
          </w:tcBorders>
          <w:vAlign w:val="center"/>
        </w:tcPr>
        <w:p w14:paraId="39408D1A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</w:p>
      </w:tc>
      <w:tc>
        <w:tcPr>
          <w:tcW w:w="906" w:type="pct"/>
          <w:tcBorders>
            <w:left w:val="nil"/>
            <w:right w:val="nil"/>
          </w:tcBorders>
          <w:vAlign w:val="center"/>
        </w:tcPr>
        <w:p w14:paraId="7C71F9EE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Sayfa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No</w:t>
          </w:r>
        </w:p>
      </w:tc>
      <w:tc>
        <w:tcPr>
          <w:tcW w:w="109" w:type="pct"/>
          <w:tcBorders>
            <w:left w:val="nil"/>
            <w:right w:val="nil"/>
          </w:tcBorders>
          <w:vAlign w:val="center"/>
        </w:tcPr>
        <w:p w14:paraId="3B8E1759" w14:textId="77777777" w:rsidR="00CC42C5" w:rsidRDefault="00CC42C5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:</w:t>
          </w:r>
        </w:p>
      </w:tc>
      <w:tc>
        <w:tcPr>
          <w:tcW w:w="651" w:type="pct"/>
          <w:tcBorders>
            <w:left w:val="nil"/>
          </w:tcBorders>
          <w:vAlign w:val="center"/>
        </w:tcPr>
        <w:p w14:paraId="55227CC9" w14:textId="42D1EF5E" w:rsidR="00CC42C5" w:rsidRDefault="001C5E71" w:rsidP="00CC42C5">
          <w:pPr>
            <w:pStyle w:val="AralkYok"/>
            <w:rPr>
              <w:rFonts w:ascii="Verdana" w:hAnsi="Verdana"/>
              <w:sz w:val="16"/>
              <w:szCs w:val="16"/>
            </w:rPr>
          </w:pPr>
          <w:r w:rsidRPr="001C5E71">
            <w:rPr>
              <w:rFonts w:ascii="Verdana" w:hAnsi="Verdana"/>
              <w:sz w:val="16"/>
              <w:szCs w:val="16"/>
              <w:lang w:val="tr-TR"/>
            </w:rPr>
            <w:t xml:space="preserve"> </w: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begin"/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instrText>PAGE  \* Arabic  \* MERGEFORMAT</w:instrTex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separate"/>
          </w:r>
          <w:r w:rsidRPr="001C5E71">
            <w:rPr>
              <w:rFonts w:ascii="Verdana" w:hAnsi="Verdana"/>
              <w:b/>
              <w:bCs/>
              <w:sz w:val="16"/>
              <w:szCs w:val="16"/>
              <w:lang w:val="tr-TR"/>
            </w:rPr>
            <w:t>1</w: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end"/>
          </w:r>
          <w:r w:rsidRPr="001C5E71">
            <w:rPr>
              <w:rFonts w:ascii="Verdana" w:hAnsi="Verdana"/>
              <w:sz w:val="16"/>
              <w:szCs w:val="16"/>
              <w:lang w:val="tr-TR"/>
            </w:rPr>
            <w:t xml:space="preserve"> / </w: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begin"/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instrText>NUMPAGES  \* Arabic  \* MERGEFORMAT</w:instrTex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separate"/>
          </w:r>
          <w:r w:rsidRPr="001C5E71">
            <w:rPr>
              <w:rFonts w:ascii="Verdana" w:hAnsi="Verdana"/>
              <w:b/>
              <w:bCs/>
              <w:sz w:val="16"/>
              <w:szCs w:val="16"/>
              <w:lang w:val="tr-TR"/>
            </w:rPr>
            <w:t>2</w:t>
          </w:r>
          <w:r w:rsidRPr="001C5E71">
            <w:rPr>
              <w:rFonts w:ascii="Verdana" w:hAnsi="Verdana"/>
              <w:b/>
              <w:bCs/>
              <w:sz w:val="16"/>
              <w:szCs w:val="16"/>
            </w:rPr>
            <w:fldChar w:fldCharType="end"/>
          </w:r>
        </w:p>
      </w:tc>
    </w:tr>
  </w:tbl>
  <w:p w14:paraId="44B607B3" w14:textId="77777777" w:rsidR="00CC42C5" w:rsidRDefault="00CC42C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5ED30" w14:textId="77777777" w:rsidR="00C531CD" w:rsidRDefault="00C531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005885">
    <w:abstractNumId w:val="8"/>
  </w:num>
  <w:num w:numId="2" w16cid:durableId="1143813185">
    <w:abstractNumId w:val="6"/>
  </w:num>
  <w:num w:numId="3" w16cid:durableId="999428187">
    <w:abstractNumId w:val="5"/>
  </w:num>
  <w:num w:numId="4" w16cid:durableId="776758565">
    <w:abstractNumId w:val="4"/>
  </w:num>
  <w:num w:numId="5" w16cid:durableId="1699618907">
    <w:abstractNumId w:val="7"/>
  </w:num>
  <w:num w:numId="6" w16cid:durableId="1196114866">
    <w:abstractNumId w:val="3"/>
  </w:num>
  <w:num w:numId="7" w16cid:durableId="1466659087">
    <w:abstractNumId w:val="2"/>
  </w:num>
  <w:num w:numId="8" w16cid:durableId="480924196">
    <w:abstractNumId w:val="1"/>
  </w:num>
  <w:num w:numId="9" w16cid:durableId="95282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D7"/>
    <w:rsid w:val="00034616"/>
    <w:rsid w:val="0006063C"/>
    <w:rsid w:val="0007257C"/>
    <w:rsid w:val="00090712"/>
    <w:rsid w:val="000C6413"/>
    <w:rsid w:val="00132110"/>
    <w:rsid w:val="0015074B"/>
    <w:rsid w:val="00154C94"/>
    <w:rsid w:val="001C5E71"/>
    <w:rsid w:val="00237E7F"/>
    <w:rsid w:val="0029639D"/>
    <w:rsid w:val="002A067E"/>
    <w:rsid w:val="002C121C"/>
    <w:rsid w:val="00326F90"/>
    <w:rsid w:val="0035372A"/>
    <w:rsid w:val="00384967"/>
    <w:rsid w:val="003C7462"/>
    <w:rsid w:val="00443E81"/>
    <w:rsid w:val="00483F50"/>
    <w:rsid w:val="00505677"/>
    <w:rsid w:val="005231C8"/>
    <w:rsid w:val="00590922"/>
    <w:rsid w:val="0072681E"/>
    <w:rsid w:val="00867683"/>
    <w:rsid w:val="008C7CC4"/>
    <w:rsid w:val="00906A29"/>
    <w:rsid w:val="00923357"/>
    <w:rsid w:val="00974DC8"/>
    <w:rsid w:val="009A331B"/>
    <w:rsid w:val="009C0922"/>
    <w:rsid w:val="00AA1D8D"/>
    <w:rsid w:val="00B35F4F"/>
    <w:rsid w:val="00B47730"/>
    <w:rsid w:val="00BB3C27"/>
    <w:rsid w:val="00BB7BF0"/>
    <w:rsid w:val="00C531CD"/>
    <w:rsid w:val="00CB0664"/>
    <w:rsid w:val="00CC42C5"/>
    <w:rsid w:val="00D64500"/>
    <w:rsid w:val="00D779E7"/>
    <w:rsid w:val="00E7188C"/>
    <w:rsid w:val="00EB5BB5"/>
    <w:rsid w:val="00EE0C75"/>
    <w:rsid w:val="00EF2BC4"/>
    <w:rsid w:val="00F273D0"/>
    <w:rsid w:val="00F515B5"/>
    <w:rsid w:val="00F9700A"/>
    <w:rsid w:val="00FA728B"/>
    <w:rsid w:val="00FB2CF1"/>
    <w:rsid w:val="00FC31B9"/>
    <w:rsid w:val="00FC693F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3881EF"/>
  <w14:defaultImageDpi w14:val="300"/>
  <w15:docId w15:val="{6DA71849-8253-4F0A-A9C7-1F3F82A9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FOCUSGC</cp:lastModifiedBy>
  <cp:revision>20</cp:revision>
  <dcterms:created xsi:type="dcterms:W3CDTF">2013-12-23T23:15:00Z</dcterms:created>
  <dcterms:modified xsi:type="dcterms:W3CDTF">2025-08-03T13:19:00Z</dcterms:modified>
  <cp:category/>
</cp:coreProperties>
</file>