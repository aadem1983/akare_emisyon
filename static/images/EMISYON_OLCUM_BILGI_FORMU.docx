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D15EA" w14:textId="77777777" w:rsidR="00660C67" w:rsidRDefault="00660C67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4394"/>
        <w:gridCol w:w="1701"/>
        <w:gridCol w:w="3618"/>
      </w:tblGrid>
      <w:tr w:rsidR="00660C67" w14:paraId="3C317360" w14:textId="77777777" w:rsidTr="00DC0CE7">
        <w:trPr>
          <w:trHeight w:val="432"/>
        </w:trPr>
        <w:tc>
          <w:tcPr>
            <w:tcW w:w="1951" w:type="dxa"/>
            <w:vAlign w:val="center"/>
          </w:tcPr>
          <w:p w14:paraId="69DE75D1" w14:textId="77777777" w:rsidR="00660C67" w:rsidRDefault="00000000">
            <w:proofErr w:type="spellStart"/>
            <w:r>
              <w:rPr>
                <w:b/>
              </w:rPr>
              <w:t>Firma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Adı</w:t>
            </w:r>
            <w:proofErr w:type="spellEnd"/>
            <w:r>
              <w:rPr>
                <w:b/>
              </w:rPr>
              <w:t xml:space="preserve"> :</w:t>
            </w:r>
            <w:proofErr w:type="gramEnd"/>
          </w:p>
        </w:tc>
        <w:tc>
          <w:tcPr>
            <w:tcW w:w="4394" w:type="dxa"/>
            <w:vAlign w:val="center"/>
          </w:tcPr>
          <w:p w14:paraId="165ABB87" w14:textId="77777777" w:rsidR="00660C67" w:rsidRDefault="00000000">
            <w:r>
              <w:t>{{FIRMA_ADI}}</w:t>
            </w:r>
          </w:p>
        </w:tc>
        <w:tc>
          <w:tcPr>
            <w:tcW w:w="1701" w:type="dxa"/>
            <w:vAlign w:val="center"/>
          </w:tcPr>
          <w:p w14:paraId="31D8F366" w14:textId="77777777" w:rsidR="00660C67" w:rsidRDefault="00000000">
            <w:r>
              <w:rPr>
                <w:b/>
              </w:rPr>
              <w:t>Ölçüm Kodu :</w:t>
            </w:r>
          </w:p>
        </w:tc>
        <w:tc>
          <w:tcPr>
            <w:tcW w:w="3618" w:type="dxa"/>
            <w:vAlign w:val="center"/>
          </w:tcPr>
          <w:p w14:paraId="6AFE6339" w14:textId="77777777" w:rsidR="00660C67" w:rsidRDefault="00000000">
            <w:r>
              <w:t>{{OLCUM_KODU}}</w:t>
            </w:r>
          </w:p>
        </w:tc>
      </w:tr>
      <w:tr w:rsidR="00DC0CE7" w14:paraId="1118793C" w14:textId="77777777" w:rsidTr="00DC0CE7">
        <w:trPr>
          <w:trHeight w:val="432"/>
        </w:trPr>
        <w:tc>
          <w:tcPr>
            <w:tcW w:w="1951" w:type="dxa"/>
            <w:vAlign w:val="center"/>
          </w:tcPr>
          <w:p w14:paraId="5023F27B" w14:textId="12E5C419" w:rsidR="00DC0CE7" w:rsidRDefault="00DC0CE7" w:rsidP="00DC0CE7">
            <w:r>
              <w:rPr>
                <w:b/>
              </w:rPr>
              <w:t>Baş-Bit. Tar :</w:t>
            </w:r>
          </w:p>
        </w:tc>
        <w:tc>
          <w:tcPr>
            <w:tcW w:w="4394" w:type="dxa"/>
            <w:vAlign w:val="center"/>
          </w:tcPr>
          <w:p w14:paraId="0E1A32E7" w14:textId="35718622" w:rsidR="00DC0CE7" w:rsidRDefault="00DC0CE7" w:rsidP="00DC0CE7">
            <w:r>
              <w:t xml:space="preserve">{{BASLANGIC_TARIHI}} / </w:t>
            </w:r>
            <w:r>
              <w:t>{{BITIS_TARIHI}}</w:t>
            </w:r>
          </w:p>
        </w:tc>
        <w:tc>
          <w:tcPr>
            <w:tcW w:w="1701" w:type="dxa"/>
            <w:vAlign w:val="center"/>
          </w:tcPr>
          <w:p w14:paraId="1E1F6FB5" w14:textId="6E59023B" w:rsidR="00DC0CE7" w:rsidRDefault="00DC0CE7" w:rsidP="00DC0CE7">
            <w:r>
              <w:rPr>
                <w:b/>
              </w:rPr>
              <w:t xml:space="preserve">Baca </w:t>
            </w:r>
            <w:proofErr w:type="gramStart"/>
            <w:r>
              <w:rPr>
                <w:b/>
              </w:rPr>
              <w:t>Say :</w:t>
            </w:r>
            <w:proofErr w:type="gramEnd"/>
          </w:p>
        </w:tc>
        <w:tc>
          <w:tcPr>
            <w:tcW w:w="3618" w:type="dxa"/>
            <w:vAlign w:val="center"/>
          </w:tcPr>
          <w:p w14:paraId="370D378A" w14:textId="67B77277" w:rsidR="00DC0CE7" w:rsidRDefault="00DC0CE7" w:rsidP="00DC0CE7">
            <w:r>
              <w:t>{{BACA_SAYISI}}</w:t>
            </w:r>
          </w:p>
        </w:tc>
      </w:tr>
      <w:tr w:rsidR="00DC0CE7" w14:paraId="19D56173" w14:textId="77777777" w:rsidTr="00DC0CE7">
        <w:trPr>
          <w:trHeight w:val="432"/>
        </w:trPr>
        <w:tc>
          <w:tcPr>
            <w:tcW w:w="1951" w:type="dxa"/>
            <w:vAlign w:val="center"/>
          </w:tcPr>
          <w:p w14:paraId="72EFACF0" w14:textId="11C604E3" w:rsidR="00DC0CE7" w:rsidRDefault="00DC0CE7" w:rsidP="00DC0CE7">
            <w:proofErr w:type="gramStart"/>
            <w:r>
              <w:rPr>
                <w:b/>
              </w:rPr>
              <w:t>İl  /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İlçe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394" w:type="dxa"/>
            <w:vAlign w:val="center"/>
          </w:tcPr>
          <w:p w14:paraId="6FCA7197" w14:textId="74B63082" w:rsidR="00DC0CE7" w:rsidRDefault="00DC0CE7" w:rsidP="00DC0CE7">
            <w:r>
              <w:t>{{ILCE}} / {{IL}}</w:t>
            </w:r>
          </w:p>
        </w:tc>
        <w:tc>
          <w:tcPr>
            <w:tcW w:w="1701" w:type="dxa"/>
            <w:vAlign w:val="center"/>
          </w:tcPr>
          <w:p w14:paraId="4474982E" w14:textId="05DC8375" w:rsidR="00DC0CE7" w:rsidRDefault="00DC0CE7" w:rsidP="00DC0CE7">
            <w:proofErr w:type="spellStart"/>
            <w:proofErr w:type="gramStart"/>
            <w:r>
              <w:rPr>
                <w:b/>
              </w:rPr>
              <w:t>Yetkili</w:t>
            </w:r>
            <w:proofErr w:type="spellEnd"/>
            <w:r>
              <w:rPr>
                <w:b/>
              </w:rPr>
              <w:t xml:space="preserve"> :</w:t>
            </w:r>
            <w:proofErr w:type="gramEnd"/>
          </w:p>
        </w:tc>
        <w:tc>
          <w:tcPr>
            <w:tcW w:w="3618" w:type="dxa"/>
            <w:vAlign w:val="center"/>
          </w:tcPr>
          <w:p w14:paraId="47FEECF5" w14:textId="77ABC171" w:rsidR="00DC0CE7" w:rsidRDefault="00DC0CE7" w:rsidP="00DC0CE7">
            <w:r>
              <w:t>{{YETKILI}} / {{TELEFON}}</w:t>
            </w:r>
          </w:p>
        </w:tc>
      </w:tr>
      <w:tr w:rsidR="00DC0CE7" w14:paraId="44EC9865" w14:textId="77777777" w:rsidTr="000C14A2">
        <w:trPr>
          <w:trHeight w:val="432"/>
        </w:trPr>
        <w:tc>
          <w:tcPr>
            <w:tcW w:w="1951" w:type="dxa"/>
            <w:vAlign w:val="center"/>
          </w:tcPr>
          <w:p w14:paraId="2A084894" w14:textId="531E57A0" w:rsidR="00DC0CE7" w:rsidRDefault="00DC0CE7" w:rsidP="00DC0CE7">
            <w:r>
              <w:rPr>
                <w:b/>
              </w:rPr>
              <w:t xml:space="preserve">Per.  </w:t>
            </w:r>
            <w:proofErr w:type="gramStart"/>
            <w:r>
              <w:rPr>
                <w:b/>
              </w:rPr>
              <w:t>:</w:t>
            </w:r>
            <w:proofErr w:type="gramEnd"/>
          </w:p>
        </w:tc>
        <w:tc>
          <w:tcPr>
            <w:tcW w:w="9713" w:type="dxa"/>
            <w:gridSpan w:val="3"/>
            <w:vAlign w:val="center"/>
          </w:tcPr>
          <w:p w14:paraId="6F2A4D83" w14:textId="23487E97" w:rsidR="00DC0CE7" w:rsidRDefault="00DC0CE7" w:rsidP="00DC0CE7">
            <w:r>
              <w:t xml:space="preserve">{{PERSONEL}} </w:t>
            </w:r>
          </w:p>
        </w:tc>
      </w:tr>
      <w:tr w:rsidR="00DC0CE7" w14:paraId="28E6D14E" w14:textId="77777777" w:rsidTr="00613EC2">
        <w:trPr>
          <w:trHeight w:val="432"/>
        </w:trPr>
        <w:tc>
          <w:tcPr>
            <w:tcW w:w="1951" w:type="dxa"/>
            <w:vAlign w:val="center"/>
          </w:tcPr>
          <w:p w14:paraId="439F33A2" w14:textId="088F44E2" w:rsidR="00DC0CE7" w:rsidRDefault="00DC0CE7" w:rsidP="00DC0CE7">
            <w:proofErr w:type="spellStart"/>
            <w:proofErr w:type="gramStart"/>
            <w:r>
              <w:rPr>
                <w:b/>
              </w:rPr>
              <w:t>Parametre</w:t>
            </w:r>
            <w:proofErr w:type="spellEnd"/>
            <w:r>
              <w:rPr>
                <w:b/>
              </w:rPr>
              <w:t xml:space="preserve"> :</w:t>
            </w:r>
            <w:proofErr w:type="gramEnd"/>
          </w:p>
        </w:tc>
        <w:tc>
          <w:tcPr>
            <w:tcW w:w="9713" w:type="dxa"/>
            <w:gridSpan w:val="3"/>
            <w:vAlign w:val="center"/>
          </w:tcPr>
          <w:p w14:paraId="0DD7BFD4" w14:textId="66466E1D" w:rsidR="00DC0CE7" w:rsidRDefault="00DC0CE7" w:rsidP="00DC0CE7">
            <w:r>
              <w:t>{{PARAMETRELER}}</w:t>
            </w:r>
          </w:p>
        </w:tc>
      </w:tr>
    </w:tbl>
    <w:p w14:paraId="4A24C28B" w14:textId="77777777" w:rsidR="00660C67" w:rsidRDefault="00660C67"/>
    <w:p w14:paraId="7F483345" w14:textId="77777777" w:rsidR="00660C67" w:rsidRDefault="00000000">
      <w:pPr>
        <w:jc w:val="center"/>
      </w:pPr>
      <w:r>
        <w:rPr>
          <w:b/>
          <w:sz w:val="28"/>
        </w:rPr>
        <w:t>BACA LİSTESİ VE PARAMETRE ÖLÇÜMLERİ</w:t>
      </w:r>
    </w:p>
    <w:p w14:paraId="0FE3EA09" w14:textId="77777777" w:rsidR="00660C67" w:rsidRDefault="00660C67"/>
    <w:p w14:paraId="35961A6F" w14:textId="77777777" w:rsidR="00660C67" w:rsidRDefault="00000000">
      <w:pPr>
        <w:jc w:val="center"/>
      </w:pPr>
      <w:r>
        <w:rPr>
          <w:i/>
          <w:sz w:val="20"/>
        </w:rPr>
        <w:t>Buraya baca listesi tablosu eklenecek...</w:t>
      </w:r>
    </w:p>
    <w:sectPr w:rsidR="00660C67" w:rsidSect="00DC0C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88" w:bottom="1440" w:left="288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768B8" w14:textId="77777777" w:rsidR="00EB0AE4" w:rsidRDefault="00EB0AE4">
      <w:pPr>
        <w:spacing w:after="0" w:line="240" w:lineRule="auto"/>
      </w:pPr>
      <w:r>
        <w:separator/>
      </w:r>
    </w:p>
  </w:endnote>
  <w:endnote w:type="continuationSeparator" w:id="0">
    <w:p w14:paraId="7F30E309" w14:textId="77777777" w:rsidR="00EB0AE4" w:rsidRDefault="00EB0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025BB" w14:textId="77777777" w:rsidR="00353926" w:rsidRDefault="0035392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EE3B3" w14:textId="77777777" w:rsidR="00353926" w:rsidRDefault="00353926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CD200" w14:textId="77777777" w:rsidR="00353926" w:rsidRDefault="0035392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DFBB0" w14:textId="77777777" w:rsidR="00EB0AE4" w:rsidRDefault="00EB0AE4">
      <w:pPr>
        <w:spacing w:after="0" w:line="240" w:lineRule="auto"/>
      </w:pPr>
      <w:r>
        <w:separator/>
      </w:r>
    </w:p>
  </w:footnote>
  <w:footnote w:type="continuationSeparator" w:id="0">
    <w:p w14:paraId="392E391A" w14:textId="77777777" w:rsidR="00EB0AE4" w:rsidRDefault="00EB0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8D3BF" w14:textId="77777777" w:rsidR="00353926" w:rsidRDefault="0035392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0E122" w14:textId="77777777" w:rsidR="00660C67" w:rsidRDefault="00660C67">
    <w:pPr>
      <w:pStyle w:val="stBilgi"/>
    </w:pPr>
  </w:p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2880"/>
      <w:gridCol w:w="5040"/>
      <w:gridCol w:w="2880"/>
    </w:tblGrid>
    <w:tr w:rsidR="00660C67" w14:paraId="1EF1CB6E" w14:textId="77777777">
      <w:trPr>
        <w:trHeight w:val="576"/>
      </w:trPr>
      <w:tc>
        <w:tcPr>
          <w:tcW w:w="2880" w:type="dxa"/>
        </w:tcPr>
        <w:p w14:paraId="7229BF73" w14:textId="07099FCD" w:rsidR="00353926" w:rsidRPr="00353926" w:rsidRDefault="00353926" w:rsidP="00353926">
          <w:pPr>
            <w:jc w:val="center"/>
          </w:pPr>
          <w:r>
            <w:rPr>
              <w:noProof/>
            </w:rPr>
            <w:drawing>
              <wp:inline distT="0" distB="0" distL="0" distR="0" wp14:anchorId="25BAB809" wp14:editId="5EEEB7AF">
                <wp:extent cx="1072364" cy="713509"/>
                <wp:effectExtent l="0" t="0" r="0" b="0"/>
                <wp:docPr id="379066042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764" cy="72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</w:tcPr>
        <w:p w14:paraId="2D5F96BC" w14:textId="77777777" w:rsidR="00353926" w:rsidRDefault="00353926">
          <w:pPr>
            <w:jc w:val="center"/>
            <w:rPr>
              <w:b/>
              <w:sz w:val="32"/>
            </w:rPr>
          </w:pPr>
        </w:p>
        <w:p w14:paraId="46A28069" w14:textId="17442C2E" w:rsidR="00660C67" w:rsidRDefault="00000000">
          <w:pPr>
            <w:jc w:val="center"/>
          </w:pPr>
          <w:r>
            <w:rPr>
              <w:b/>
              <w:sz w:val="32"/>
            </w:rPr>
            <w:t>EMİSYON ÖLÇÜM BİLGİ FORMU</w:t>
          </w:r>
        </w:p>
      </w:tc>
      <w:tc>
        <w:tcPr>
          <w:tcW w:w="2880" w:type="dxa"/>
        </w:tcPr>
        <w:p w14:paraId="632509B2" w14:textId="77777777" w:rsidR="00660C67" w:rsidRDefault="00000000">
          <w:r>
            <w:t>Form Kodu: AÇ.F.99</w:t>
          </w:r>
          <w:r>
            <w:br/>
          </w:r>
          <w:proofErr w:type="spellStart"/>
          <w:r>
            <w:t>Yayın</w:t>
          </w:r>
          <w:proofErr w:type="spellEnd"/>
          <w:r>
            <w:t xml:space="preserve"> </w:t>
          </w:r>
          <w:proofErr w:type="spellStart"/>
          <w:r>
            <w:t>Tarihi</w:t>
          </w:r>
          <w:proofErr w:type="spellEnd"/>
          <w:r>
            <w:t>: 01.08.2015</w:t>
          </w:r>
          <w:r>
            <w:br/>
          </w:r>
          <w:proofErr w:type="spellStart"/>
          <w:r>
            <w:t>Revizyon</w:t>
          </w:r>
          <w:proofErr w:type="spellEnd"/>
          <w:r>
            <w:t xml:space="preserve"> No: 00</w:t>
          </w:r>
          <w:r>
            <w:br/>
          </w:r>
          <w:proofErr w:type="spellStart"/>
          <w:r>
            <w:t>Revizyon</w:t>
          </w:r>
          <w:proofErr w:type="spellEnd"/>
          <w:r>
            <w:t xml:space="preserve"> </w:t>
          </w:r>
          <w:proofErr w:type="spellStart"/>
          <w:r>
            <w:t>Tarihi</w:t>
          </w:r>
          <w:proofErr w:type="spellEnd"/>
          <w:r>
            <w:t>: 29.02.2024</w:t>
          </w:r>
          <w:r>
            <w:br/>
          </w:r>
          <w:proofErr w:type="spellStart"/>
          <w:r>
            <w:t>Sayfa</w:t>
          </w:r>
          <w:proofErr w:type="spellEnd"/>
          <w:r>
            <w:t xml:space="preserve"> No: 1/1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5012B" w14:textId="77777777" w:rsidR="00353926" w:rsidRDefault="0035392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223935">
    <w:abstractNumId w:val="8"/>
  </w:num>
  <w:num w:numId="2" w16cid:durableId="1315792558">
    <w:abstractNumId w:val="6"/>
  </w:num>
  <w:num w:numId="3" w16cid:durableId="1827503773">
    <w:abstractNumId w:val="5"/>
  </w:num>
  <w:num w:numId="4" w16cid:durableId="980036529">
    <w:abstractNumId w:val="4"/>
  </w:num>
  <w:num w:numId="5" w16cid:durableId="1616210421">
    <w:abstractNumId w:val="7"/>
  </w:num>
  <w:num w:numId="6" w16cid:durableId="1938513325">
    <w:abstractNumId w:val="3"/>
  </w:num>
  <w:num w:numId="7" w16cid:durableId="549805943">
    <w:abstractNumId w:val="2"/>
  </w:num>
  <w:num w:numId="8" w16cid:durableId="1048726427">
    <w:abstractNumId w:val="1"/>
  </w:num>
  <w:num w:numId="9" w16cid:durableId="133565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926"/>
    <w:rsid w:val="00660C67"/>
    <w:rsid w:val="009E1739"/>
    <w:rsid w:val="00AA1D8D"/>
    <w:rsid w:val="00B47730"/>
    <w:rsid w:val="00CB0664"/>
    <w:rsid w:val="00DC0CE7"/>
    <w:rsid w:val="00EB0A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E9B82A5"/>
  <w14:defaultImageDpi w14:val="300"/>
  <w15:docId w15:val="{96DDB7F2-0246-4444-9DC2-BFD07565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FOCUSGC</cp:lastModifiedBy>
  <cp:revision>3</cp:revision>
  <dcterms:created xsi:type="dcterms:W3CDTF">2013-12-23T23:15:00Z</dcterms:created>
  <dcterms:modified xsi:type="dcterms:W3CDTF">2025-08-03T22:43:00Z</dcterms:modified>
  <cp:category/>
</cp:coreProperties>
</file>