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4C1D35" w14:textId="73253473" w:rsidR="00F25DD7" w:rsidRPr="00F25DD7" w:rsidRDefault="00F25DD7" w:rsidP="00F25DD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25DD7">
        <w:rPr>
          <w:rFonts w:ascii="Times New Roman" w:hAnsi="Times New Roman" w:cs="Times New Roman"/>
          <w:b/>
          <w:bCs/>
          <w:sz w:val="32"/>
          <w:szCs w:val="32"/>
        </w:rPr>
        <w:t>TEKLİF FORMU</w:t>
      </w:r>
    </w:p>
    <w:tbl>
      <w:tblPr>
        <w:tblW w:w="0" w:type="auto"/>
        <w:tblInd w:w="26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7"/>
        <w:gridCol w:w="8920"/>
      </w:tblGrid>
      <w:tr w:rsidR="00F25DD7" w14:paraId="71B5BBFB" w14:textId="77777777" w:rsidTr="00BB210B">
        <w:trPr>
          <w:trHeight w:hRule="exact" w:val="526"/>
        </w:trPr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2F0090" w14:textId="77777777" w:rsidR="00F25DD7" w:rsidRDefault="00F25DD7" w:rsidP="00BB210B">
            <w:pPr>
              <w:ind w:left="28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Fi</w:t>
            </w:r>
            <w:r>
              <w:rPr>
                <w:rFonts w:ascii="Times New Roman" w:eastAsia="Times New Roman" w:hAnsi="Times New Roman" w:cs="Times New Roman"/>
                <w:b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pacing w:val="-1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spacing w:val="-2"/>
              </w:rPr>
              <w:t>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:</w:t>
            </w:r>
          </w:p>
        </w:tc>
        <w:tc>
          <w:tcPr>
            <w:tcW w:w="8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A63115" w14:textId="76E5F4D3" w:rsidR="00F25DD7" w:rsidRDefault="00F25DD7" w:rsidP="00BB210B">
            <w:pPr>
              <w:ind w:left="28"/>
            </w:pPr>
          </w:p>
        </w:tc>
      </w:tr>
      <w:tr w:rsidR="00F25DD7" w14:paraId="651F40D4" w14:textId="77777777" w:rsidTr="00BB210B">
        <w:trPr>
          <w:trHeight w:hRule="exact" w:val="542"/>
        </w:trPr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8BAF4B" w14:textId="77777777" w:rsidR="00F25DD7" w:rsidRDefault="00F25DD7" w:rsidP="00BB210B">
            <w:pPr>
              <w:ind w:left="28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Fi</w:t>
            </w:r>
            <w:r>
              <w:rPr>
                <w:rFonts w:ascii="Times New Roman" w:eastAsia="Times New Roman" w:hAnsi="Times New Roman" w:cs="Times New Roman"/>
                <w:b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pacing w:val="-1"/>
              </w:rPr>
              <w:t>Y</w:t>
            </w:r>
            <w:r>
              <w:rPr>
                <w:rFonts w:ascii="Times New Roman" w:eastAsia="Times New Roman" w:hAnsi="Times New Roman" w:cs="Times New Roman"/>
                <w:b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spacing w:val="-1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spacing w:val="1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:</w:t>
            </w:r>
          </w:p>
        </w:tc>
        <w:tc>
          <w:tcPr>
            <w:tcW w:w="8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8436B" w14:textId="6EEE451A" w:rsidR="00F25DD7" w:rsidRDefault="00F25DD7" w:rsidP="00BB210B">
            <w:pPr>
              <w:ind w:left="28"/>
            </w:pPr>
          </w:p>
        </w:tc>
      </w:tr>
      <w:tr w:rsidR="00F25DD7" w14:paraId="374CDE9C" w14:textId="77777777" w:rsidTr="00BB210B">
        <w:trPr>
          <w:trHeight w:hRule="exact" w:val="540"/>
        </w:trPr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DF8662" w14:textId="77777777" w:rsidR="00F25DD7" w:rsidRDefault="00F25DD7" w:rsidP="00BB210B">
            <w:pPr>
              <w:ind w:left="28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Fi</w:t>
            </w:r>
            <w:r>
              <w:rPr>
                <w:rFonts w:ascii="Times New Roman" w:eastAsia="Times New Roman" w:hAnsi="Times New Roman" w:cs="Times New Roman"/>
                <w:b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pacing w:val="-1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</w:rPr>
              <w:t>dre</w:t>
            </w:r>
            <w:r>
              <w:rPr>
                <w:rFonts w:ascii="Times New Roman" w:eastAsia="Times New Roman" w:hAnsi="Times New Roman" w:cs="Times New Roman"/>
                <w:b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spacing w:val="1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:</w:t>
            </w:r>
          </w:p>
        </w:tc>
        <w:tc>
          <w:tcPr>
            <w:tcW w:w="8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7A9256" w14:textId="45DDD96D" w:rsidR="00F25DD7" w:rsidRDefault="00F25DD7" w:rsidP="00BB210B">
            <w:pPr>
              <w:ind w:left="28"/>
            </w:pPr>
          </w:p>
        </w:tc>
      </w:tr>
      <w:tr w:rsidR="00F25DD7" w14:paraId="6457C011" w14:textId="77777777" w:rsidTr="00BB210B">
        <w:trPr>
          <w:trHeight w:hRule="exact" w:val="541"/>
        </w:trPr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203F08" w14:textId="77777777" w:rsidR="00F25DD7" w:rsidRDefault="00F25DD7" w:rsidP="00BB210B">
            <w:pPr>
              <w:ind w:left="28"/>
            </w:pPr>
            <w:r>
              <w:rPr>
                <w:rFonts w:ascii="Times New Roman" w:eastAsia="Times New Roman" w:hAnsi="Times New Roman" w:cs="Times New Roman"/>
                <w:b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</w:rPr>
              <w:t>:</w:t>
            </w:r>
          </w:p>
        </w:tc>
        <w:tc>
          <w:tcPr>
            <w:tcW w:w="8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8473B5" w14:textId="6AEB027C" w:rsidR="00F25DD7" w:rsidRDefault="00F25DD7" w:rsidP="00BB210B">
            <w:pPr>
              <w:ind w:left="28"/>
            </w:pPr>
          </w:p>
        </w:tc>
      </w:tr>
      <w:tr w:rsidR="00F25DD7" w14:paraId="388D0D61" w14:textId="77777777" w:rsidTr="00BB210B">
        <w:trPr>
          <w:trHeight w:hRule="exact" w:val="542"/>
        </w:trPr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616FD" w14:textId="77777777" w:rsidR="00F25DD7" w:rsidRDefault="00F25DD7" w:rsidP="00BB210B">
            <w:pPr>
              <w:ind w:left="28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Fa</w:t>
            </w:r>
            <w:r>
              <w:rPr>
                <w:rFonts w:ascii="Times New Roman" w:eastAsia="Times New Roman" w:hAnsi="Times New Roman" w:cs="Times New Roman"/>
                <w:b/>
                <w:spacing w:val="-1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</w:rPr>
              <w:t>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:</w:t>
            </w:r>
          </w:p>
        </w:tc>
        <w:tc>
          <w:tcPr>
            <w:tcW w:w="8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0FCF35" w14:textId="54CB51B9" w:rsidR="00F25DD7" w:rsidRDefault="00F25DD7" w:rsidP="00BB210B">
            <w:pPr>
              <w:ind w:left="28"/>
            </w:pPr>
          </w:p>
        </w:tc>
      </w:tr>
      <w:tr w:rsidR="00F25DD7" w14:paraId="404A2223" w14:textId="77777777" w:rsidTr="00BB210B">
        <w:trPr>
          <w:trHeight w:hRule="exact" w:val="540"/>
        </w:trPr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24276A" w14:textId="77777777" w:rsidR="00F25DD7" w:rsidRDefault="00F25DD7" w:rsidP="00BB210B">
            <w:pPr>
              <w:ind w:left="28"/>
            </w:pPr>
            <w:r>
              <w:rPr>
                <w:rFonts w:ascii="Times New Roman" w:eastAsia="Times New Roman" w:hAnsi="Times New Roman" w:cs="Times New Roman"/>
                <w:b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spacing w:val="1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</w:rPr>
              <w:t>Pos</w:t>
            </w:r>
            <w:r>
              <w:rPr>
                <w:rFonts w:ascii="Times New Roman" w:eastAsia="Times New Roman" w:hAnsi="Times New Roman" w:cs="Times New Roman"/>
                <w:b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</w:rPr>
              <w:t>:</w:t>
            </w:r>
          </w:p>
        </w:tc>
        <w:tc>
          <w:tcPr>
            <w:tcW w:w="8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D70791" w14:textId="170AF7A8" w:rsidR="00F25DD7" w:rsidRDefault="00F25DD7" w:rsidP="00BB210B">
            <w:pPr>
              <w:ind w:left="28"/>
            </w:pPr>
          </w:p>
        </w:tc>
      </w:tr>
    </w:tbl>
    <w:p w14:paraId="346839B0" w14:textId="77777777" w:rsidR="00F25DD7" w:rsidRDefault="00F25DD7" w:rsidP="00F25DD7">
      <w:pPr>
        <w:spacing w:before="12" w:line="240" w:lineRule="exact"/>
        <w:rPr>
          <w:sz w:val="24"/>
          <w:szCs w:val="24"/>
        </w:rPr>
      </w:pPr>
    </w:p>
    <w:tbl>
      <w:tblPr>
        <w:tblW w:w="0" w:type="auto"/>
        <w:tblInd w:w="26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7"/>
        <w:gridCol w:w="8920"/>
      </w:tblGrid>
      <w:tr w:rsidR="00F25DD7" w14:paraId="28E3238B" w14:textId="77777777" w:rsidTr="00BB210B">
        <w:trPr>
          <w:trHeight w:hRule="exact" w:val="526"/>
        </w:trPr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79F047" w14:textId="77777777" w:rsidR="00F25DD7" w:rsidRDefault="00F25DD7" w:rsidP="00BB210B">
            <w:pPr>
              <w:spacing w:before="2"/>
              <w:ind w:left="28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pacing w:val="-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</w:rPr>
              <w:t>ep</w:t>
            </w:r>
            <w:proofErr w:type="spellEnd"/>
          </w:p>
          <w:p w14:paraId="6A039760" w14:textId="77777777" w:rsidR="00F25DD7" w:rsidRDefault="00F25DD7" w:rsidP="00BB210B">
            <w:pPr>
              <w:spacing w:line="240" w:lineRule="exact"/>
              <w:ind w:left="28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pacing w:val="-1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</w:rPr>
              <w:t>uma</w:t>
            </w:r>
            <w:r>
              <w:rPr>
                <w:rFonts w:ascii="Times New Roman" w:eastAsia="Times New Roman" w:hAnsi="Times New Roman" w:cs="Times New Roman"/>
                <w:b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spacing w:val="1"/>
              </w:rPr>
              <w:t>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:</w:t>
            </w:r>
          </w:p>
        </w:tc>
        <w:tc>
          <w:tcPr>
            <w:tcW w:w="8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15A18C" w14:textId="1ACBAC85" w:rsidR="00F25DD7" w:rsidRDefault="00F25DD7" w:rsidP="00BB210B">
            <w:pPr>
              <w:ind w:left="28"/>
            </w:pPr>
          </w:p>
        </w:tc>
      </w:tr>
      <w:tr w:rsidR="00F25DD7" w14:paraId="6C670D59" w14:textId="77777777" w:rsidTr="00BB210B">
        <w:trPr>
          <w:trHeight w:hRule="exact" w:val="566"/>
        </w:trPr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BF0CC4" w14:textId="77777777" w:rsidR="00F25DD7" w:rsidRDefault="00F25DD7" w:rsidP="00BB210B">
            <w:pPr>
              <w:ind w:left="28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</w:rPr>
              <w:t>ek</w:t>
            </w:r>
            <w:r>
              <w:rPr>
                <w:rFonts w:ascii="Times New Roman" w:eastAsia="Times New Roman" w:hAnsi="Times New Roman" w:cs="Times New Roman"/>
                <w:b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spacing w:val="-1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</w:rPr>
              <w:t>f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pacing w:val="-1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</w:rPr>
              <w:t>od</w:t>
            </w:r>
            <w:r>
              <w:rPr>
                <w:rFonts w:ascii="Times New Roman" w:eastAsia="Times New Roman" w:hAnsi="Times New Roman" w:cs="Times New Roman"/>
                <w:b/>
                <w:spacing w:val="-1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</w:rPr>
              <w:t>:</w:t>
            </w:r>
          </w:p>
        </w:tc>
        <w:tc>
          <w:tcPr>
            <w:tcW w:w="8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A2CB88" w14:textId="1E75F32B" w:rsidR="00F25DD7" w:rsidRDefault="00F25DD7" w:rsidP="00BB210B">
            <w:pPr>
              <w:ind w:left="28"/>
            </w:pPr>
          </w:p>
        </w:tc>
      </w:tr>
      <w:tr w:rsidR="00F25DD7" w14:paraId="0F72DAAD" w14:textId="77777777" w:rsidTr="00BB210B">
        <w:trPr>
          <w:trHeight w:hRule="exact" w:val="540"/>
        </w:trPr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940588" w14:textId="77777777" w:rsidR="00F25DD7" w:rsidRDefault="00F25DD7" w:rsidP="00BB210B">
            <w:pPr>
              <w:ind w:left="28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Sayfa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spacing w:val="-1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spacing w:val="-2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spacing w:val="1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:</w:t>
            </w:r>
          </w:p>
        </w:tc>
        <w:tc>
          <w:tcPr>
            <w:tcW w:w="8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F2E61D" w14:textId="09EE8521" w:rsidR="00F25DD7" w:rsidRDefault="00F25DD7" w:rsidP="00BB210B">
            <w:pPr>
              <w:ind w:left="28"/>
            </w:pPr>
          </w:p>
        </w:tc>
      </w:tr>
      <w:tr w:rsidR="00F25DD7" w14:paraId="55544A0A" w14:textId="77777777" w:rsidTr="00BB210B">
        <w:trPr>
          <w:trHeight w:hRule="exact" w:val="542"/>
        </w:trPr>
        <w:tc>
          <w:tcPr>
            <w:tcW w:w="1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1FA7DF" w14:textId="77777777" w:rsidR="00F25DD7" w:rsidRDefault="00F25DD7" w:rsidP="00BB210B">
            <w:pPr>
              <w:ind w:left="28"/>
            </w:pPr>
            <w:r>
              <w:rPr>
                <w:rFonts w:ascii="Times New Roman" w:eastAsia="Times New Roman" w:hAnsi="Times New Roman" w:cs="Times New Roman"/>
                <w:b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</w:rPr>
              <w:t>ar</w:t>
            </w:r>
            <w:r>
              <w:rPr>
                <w:rFonts w:ascii="Times New Roman" w:eastAsia="Times New Roman" w:hAnsi="Times New Roman" w:cs="Times New Roman"/>
                <w:b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</w:rPr>
              <w:t>h:</w:t>
            </w:r>
          </w:p>
        </w:tc>
        <w:tc>
          <w:tcPr>
            <w:tcW w:w="8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F14797" w14:textId="12A61E8B" w:rsidR="00F25DD7" w:rsidRDefault="00F25DD7" w:rsidP="00BB210B">
            <w:pPr>
              <w:ind w:left="28"/>
            </w:pPr>
          </w:p>
        </w:tc>
      </w:tr>
    </w:tbl>
    <w:p w14:paraId="1DA947D6" w14:textId="77777777" w:rsidR="00F25DD7" w:rsidRDefault="00F25DD7" w:rsidP="00F25DD7">
      <w:pPr>
        <w:spacing w:line="200" w:lineRule="exact"/>
      </w:pPr>
    </w:p>
    <w:p w14:paraId="0235AD4B" w14:textId="77777777" w:rsidR="00F25DD7" w:rsidRDefault="00F25DD7" w:rsidP="00F25DD7">
      <w:pPr>
        <w:spacing w:before="1" w:line="220" w:lineRule="exact"/>
      </w:pPr>
    </w:p>
    <w:p w14:paraId="6045D3D6" w14:textId="77777777" w:rsidR="00F25DD7" w:rsidRDefault="00F25DD7" w:rsidP="00F25DD7">
      <w:pPr>
        <w:spacing w:before="33"/>
        <w:ind w:left="308"/>
      </w:pPr>
      <w:r>
        <w:rPr>
          <w:rFonts w:ascii="Times New Roman" w:eastAsia="Times New Roman" w:hAnsi="Times New Roman" w:cs="Times New Roman"/>
          <w:sz w:val="20"/>
          <w:szCs w:val="20"/>
        </w:rPr>
        <w:t>Sa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ın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71DC9E6B" w14:textId="77777777" w:rsidR="00F25DD7" w:rsidRDefault="00F25DD7" w:rsidP="00F25DD7">
      <w:pPr>
        <w:spacing w:before="8" w:line="220" w:lineRule="exact"/>
      </w:pPr>
    </w:p>
    <w:p w14:paraId="37B6725F" w14:textId="77777777" w:rsidR="00F25DD7" w:rsidRDefault="00F25DD7" w:rsidP="00F25DD7">
      <w:pPr>
        <w:ind w:left="308"/>
      </w:pPr>
      <w:proofErr w:type="spellStart"/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ale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iz</w:t>
      </w:r>
      <w:proofErr w:type="spellEnd"/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ğ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ru</w:t>
      </w:r>
      <w:r>
        <w:rPr>
          <w:rFonts w:ascii="Times New Roman" w:eastAsia="Times New Roman" w:hAnsi="Times New Roman" w:cs="Times New Roman"/>
          <w:sz w:val="20"/>
          <w:szCs w:val="20"/>
        </w:rPr>
        <w:t>lt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proofErr w:type="spellEnd"/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z</w:t>
      </w:r>
      <w:r>
        <w:rPr>
          <w:rFonts w:ascii="Times New Roman" w:eastAsia="Times New Roman" w:hAnsi="Times New Roman" w:cs="Times New Roman"/>
          <w:sz w:val="20"/>
          <w:szCs w:val="20"/>
        </w:rPr>
        <w:t>ı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la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proofErr w:type="spellEnd"/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proofErr w:type="spellEnd"/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lifi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iz</w:t>
      </w:r>
      <w:proofErr w:type="spellEnd"/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il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z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proofErr w:type="spellEnd"/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mu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ş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>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6D4E77F5" w14:textId="77777777" w:rsidR="00F25DD7" w:rsidRDefault="00F25DD7" w:rsidP="00F25DD7">
      <w:pPr>
        <w:spacing w:before="5"/>
        <w:ind w:left="308"/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bor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ı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ız</w:t>
      </w:r>
      <w:proofErr w:type="spellEnd"/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ç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lı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ş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ala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ı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ı</w:t>
      </w:r>
      <w:proofErr w:type="spellEnd"/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“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Ü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KAK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ita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proofErr w:type="spellEnd"/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”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proofErr w:type="spellEnd"/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“ </w:t>
      </w:r>
      <w:proofErr w:type="spellStart"/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Ç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proofErr w:type="spellEnd"/>
      <w:proofErr w:type="gramEnd"/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alizle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ete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lil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proofErr w:type="spellEnd"/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esi</w:t>
      </w:r>
      <w:proofErr w:type="spellEnd"/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”</w:t>
      </w:r>
      <w:proofErr w:type="gramEnd"/>
    </w:p>
    <w:p w14:paraId="765CDCD9" w14:textId="77777777" w:rsidR="00F25DD7" w:rsidRDefault="00F25DD7" w:rsidP="00F25DD7">
      <w:pPr>
        <w:spacing w:before="7"/>
        <w:ind w:left="308"/>
      </w:pPr>
      <w:proofErr w:type="spellStart"/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ı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proofErr w:type="spellEnd"/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çe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ş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ir</w:t>
      </w:r>
      <w:proofErr w:type="spellEnd"/>
    </w:p>
    <w:p w14:paraId="247A65A1" w14:textId="77777777" w:rsidR="00F25DD7" w:rsidRDefault="00F25DD7" w:rsidP="00F25DD7">
      <w:pPr>
        <w:spacing w:before="5"/>
        <w:ind w:left="308"/>
        <w:rPr>
          <w:rFonts w:ascii="Times New Roman" w:eastAsia="Times New Roman" w:hAnsi="Times New Roman" w:cs="Times New Roman"/>
          <w:spacing w:val="11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lifi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izi</w:t>
      </w:r>
      <w:proofErr w:type="spellEnd"/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uyg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proofErr w:type="spellEnd"/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lac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ağ</w:t>
      </w:r>
      <w:r>
        <w:rPr>
          <w:rFonts w:ascii="Times New Roman" w:eastAsia="Times New Roman" w:hAnsi="Times New Roman" w:cs="Times New Roman"/>
          <w:sz w:val="20"/>
          <w:szCs w:val="20"/>
        </w:rPr>
        <w:t>ı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ı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z</w:t>
      </w:r>
      <w:r>
        <w:rPr>
          <w:rFonts w:ascii="Times New Roman" w:eastAsia="Times New Roman" w:hAnsi="Times New Roman" w:cs="Times New Roman"/>
          <w:sz w:val="20"/>
          <w:szCs w:val="20"/>
        </w:rPr>
        <w:t>ı</w:t>
      </w:r>
      <w:proofErr w:type="spellEnd"/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uma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ç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lış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ar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ile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</w:p>
    <w:p w14:paraId="5DCCB677" w14:textId="35DAC312" w:rsidR="00F25DD7" w:rsidRDefault="00F25DD7" w:rsidP="00F25DD7">
      <w:pPr>
        <w:spacing w:before="5"/>
        <w:ind w:left="308"/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ı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ı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ı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zl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proofErr w:type="spellEnd"/>
    </w:p>
    <w:p w14:paraId="6A611B0C" w14:textId="01D1A803" w:rsidR="00F25DD7" w:rsidRPr="00872E8B" w:rsidRDefault="00872E8B" w:rsidP="00872E8B">
      <w:pPr>
        <w:ind w:left="5760" w:firstLine="720"/>
        <w:jc w:val="center"/>
        <w:rPr>
          <w:sz w:val="20"/>
          <w:szCs w:val="20"/>
        </w:rPr>
      </w:pPr>
      <w:proofErr w:type="spellStart"/>
      <w:r w:rsidRPr="00872E8B">
        <w:rPr>
          <w:sz w:val="20"/>
          <w:szCs w:val="20"/>
        </w:rPr>
        <w:t>Teklifi</w:t>
      </w:r>
      <w:proofErr w:type="spellEnd"/>
      <w:r w:rsidRPr="00872E8B">
        <w:rPr>
          <w:sz w:val="20"/>
          <w:szCs w:val="20"/>
        </w:rPr>
        <w:t xml:space="preserve"> </w:t>
      </w:r>
      <w:proofErr w:type="spellStart"/>
      <w:r w:rsidRPr="00872E8B">
        <w:rPr>
          <w:sz w:val="20"/>
          <w:szCs w:val="20"/>
        </w:rPr>
        <w:t>Hazırlayan</w:t>
      </w:r>
      <w:proofErr w:type="spellEnd"/>
    </w:p>
    <w:p w14:paraId="1B450C0F" w14:textId="43085CCD" w:rsidR="00C74A0D" w:rsidRPr="00872E8B" w:rsidRDefault="00872E8B" w:rsidP="00872E8B">
      <w:pPr>
        <w:ind w:left="5760" w:firstLine="720"/>
        <w:jc w:val="center"/>
        <w:rPr>
          <w:sz w:val="20"/>
          <w:szCs w:val="20"/>
        </w:rPr>
      </w:pPr>
      <w:proofErr w:type="spellStart"/>
      <w:r w:rsidRPr="00872E8B">
        <w:rPr>
          <w:sz w:val="20"/>
          <w:szCs w:val="20"/>
        </w:rPr>
        <w:t>Hafize</w:t>
      </w:r>
      <w:proofErr w:type="spellEnd"/>
      <w:r w:rsidRPr="00872E8B">
        <w:rPr>
          <w:sz w:val="20"/>
          <w:szCs w:val="20"/>
        </w:rPr>
        <w:t xml:space="preserve"> Demet </w:t>
      </w:r>
      <w:proofErr w:type="spellStart"/>
      <w:r w:rsidRPr="00872E8B">
        <w:rPr>
          <w:sz w:val="20"/>
          <w:szCs w:val="20"/>
        </w:rPr>
        <w:t>Fazlı</w:t>
      </w:r>
      <w:proofErr w:type="spellEnd"/>
    </w:p>
    <w:p w14:paraId="33114D02" w14:textId="77777777" w:rsidR="003B12D9" w:rsidRDefault="003B12D9" w:rsidP="00F25DD7">
      <w:pPr>
        <w:spacing w:before="33"/>
        <w:ind w:left="-142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A24C28B" w14:textId="39C408DD" w:rsidR="00660C67" w:rsidRDefault="00F25DD7" w:rsidP="003B12D9">
      <w:pPr>
        <w:spacing w:before="33"/>
        <w:ind w:left="-142"/>
        <w:jc w:val="center"/>
      </w:pPr>
      <w:r w:rsidRPr="00F25DD7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Ö</w:t>
      </w:r>
      <w:r w:rsidRPr="00F25DD7"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</w:rPr>
        <w:t>L</w:t>
      </w:r>
      <w:r w:rsidRPr="00F25DD7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Ç</w:t>
      </w:r>
      <w:r w:rsidRPr="00F25DD7">
        <w:rPr>
          <w:rFonts w:ascii="Times New Roman" w:eastAsia="Times New Roman" w:hAnsi="Times New Roman" w:cs="Times New Roman"/>
          <w:b/>
          <w:bCs/>
          <w:sz w:val="32"/>
          <w:szCs w:val="32"/>
        </w:rPr>
        <w:t>ÜM</w:t>
      </w:r>
      <w:r w:rsidRPr="00F25DD7">
        <w:rPr>
          <w:rFonts w:ascii="Times New Roman" w:eastAsia="Times New Roman" w:hAnsi="Times New Roman" w:cs="Times New Roman"/>
          <w:b/>
          <w:bCs/>
          <w:spacing w:val="6"/>
          <w:sz w:val="32"/>
          <w:szCs w:val="32"/>
        </w:rPr>
        <w:t xml:space="preserve"> </w:t>
      </w:r>
      <w:r w:rsidRPr="00F25DD7">
        <w:rPr>
          <w:rFonts w:ascii="Times New Roman" w:eastAsia="Times New Roman" w:hAnsi="Times New Roman" w:cs="Times New Roman"/>
          <w:b/>
          <w:bCs/>
          <w:sz w:val="32"/>
          <w:szCs w:val="32"/>
        </w:rPr>
        <w:t>M</w:t>
      </w:r>
      <w:r w:rsidRPr="00F25DD7"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</w:rPr>
        <w:t>E</w:t>
      </w:r>
      <w:r w:rsidRPr="00F25DD7">
        <w:rPr>
          <w:rFonts w:ascii="Times New Roman" w:eastAsia="Times New Roman" w:hAnsi="Times New Roman" w:cs="Times New Roman"/>
          <w:b/>
          <w:bCs/>
          <w:sz w:val="32"/>
          <w:szCs w:val="32"/>
        </w:rPr>
        <w:t>TO</w:t>
      </w:r>
      <w:r w:rsidRPr="00F25DD7"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</w:rPr>
        <w:t>T</w:t>
      </w:r>
      <w:r w:rsidRPr="00F25DD7">
        <w:rPr>
          <w:rFonts w:ascii="Times New Roman" w:eastAsia="Times New Roman" w:hAnsi="Times New Roman" w:cs="Times New Roman"/>
          <w:b/>
          <w:bCs/>
          <w:sz w:val="32"/>
          <w:szCs w:val="32"/>
        </w:rPr>
        <w:t>L</w:t>
      </w:r>
      <w:r w:rsidRPr="00F25DD7"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</w:rPr>
        <w:t>A</w:t>
      </w:r>
      <w:r w:rsidRPr="00F25DD7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R</w:t>
      </w:r>
      <w:r w:rsidRPr="00F25DD7">
        <w:rPr>
          <w:rFonts w:ascii="Times New Roman" w:eastAsia="Times New Roman" w:hAnsi="Times New Roman" w:cs="Times New Roman"/>
          <w:b/>
          <w:bCs/>
          <w:sz w:val="32"/>
          <w:szCs w:val="32"/>
        </w:rPr>
        <w:t>I</w:t>
      </w:r>
      <w:r w:rsidRPr="00F25DD7">
        <w:rPr>
          <w:rFonts w:ascii="Times New Roman" w:eastAsia="Times New Roman" w:hAnsi="Times New Roman" w:cs="Times New Roman"/>
          <w:b/>
          <w:bCs/>
          <w:spacing w:val="12"/>
          <w:sz w:val="32"/>
          <w:szCs w:val="32"/>
        </w:rPr>
        <w:t xml:space="preserve"> </w:t>
      </w:r>
      <w:r w:rsidRPr="00F25DD7">
        <w:rPr>
          <w:rFonts w:ascii="Times New Roman" w:eastAsia="Times New Roman" w:hAnsi="Times New Roman" w:cs="Times New Roman"/>
          <w:b/>
          <w:bCs/>
          <w:sz w:val="32"/>
          <w:szCs w:val="32"/>
        </w:rPr>
        <w:t>VE</w:t>
      </w:r>
      <w:r w:rsidRPr="00F25DD7">
        <w:rPr>
          <w:rFonts w:ascii="Times New Roman" w:eastAsia="Times New Roman" w:hAnsi="Times New Roman" w:cs="Times New Roman"/>
          <w:b/>
          <w:bCs/>
          <w:spacing w:val="3"/>
          <w:sz w:val="32"/>
          <w:szCs w:val="32"/>
        </w:rPr>
        <w:t xml:space="preserve"> </w:t>
      </w:r>
      <w:r w:rsidRPr="00F25DD7"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</w:rPr>
        <w:t>Ü</w:t>
      </w:r>
      <w:r w:rsidRPr="00F25DD7">
        <w:rPr>
          <w:rFonts w:ascii="Times New Roman" w:eastAsia="Times New Roman" w:hAnsi="Times New Roman" w:cs="Times New Roman"/>
          <w:b/>
          <w:bCs/>
          <w:spacing w:val="4"/>
          <w:sz w:val="32"/>
          <w:szCs w:val="32"/>
        </w:rPr>
        <w:t>C</w:t>
      </w:r>
      <w:r w:rsidRPr="00F25DD7"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</w:rPr>
        <w:t>R</w:t>
      </w:r>
      <w:r w:rsidRPr="00F25DD7">
        <w:rPr>
          <w:rFonts w:ascii="Times New Roman" w:eastAsia="Times New Roman" w:hAnsi="Times New Roman" w:cs="Times New Roman"/>
          <w:b/>
          <w:bCs/>
          <w:spacing w:val="3"/>
          <w:sz w:val="32"/>
          <w:szCs w:val="32"/>
        </w:rPr>
        <w:t>ETLE</w:t>
      </w:r>
      <w:r w:rsidRPr="00F25DD7"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</w:rPr>
        <w:t>ND</w:t>
      </w:r>
      <w:r w:rsidRPr="00F25DD7">
        <w:rPr>
          <w:rFonts w:ascii="Times New Roman" w:eastAsia="Times New Roman" w:hAnsi="Times New Roman" w:cs="Times New Roman"/>
          <w:b/>
          <w:bCs/>
          <w:spacing w:val="3"/>
          <w:sz w:val="32"/>
          <w:szCs w:val="32"/>
        </w:rPr>
        <w:t>İ</w:t>
      </w:r>
      <w:r w:rsidRPr="00F25DD7"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</w:rPr>
        <w:t>R</w:t>
      </w:r>
      <w:r w:rsidRPr="00F25DD7">
        <w:rPr>
          <w:rFonts w:ascii="Times New Roman" w:eastAsia="Times New Roman" w:hAnsi="Times New Roman" w:cs="Times New Roman"/>
          <w:b/>
          <w:bCs/>
          <w:spacing w:val="3"/>
          <w:sz w:val="32"/>
          <w:szCs w:val="32"/>
        </w:rPr>
        <w:t>M</w:t>
      </w:r>
      <w:r w:rsidRPr="00F25DD7">
        <w:rPr>
          <w:rFonts w:ascii="Times New Roman" w:eastAsia="Times New Roman" w:hAnsi="Times New Roman" w:cs="Times New Roman"/>
          <w:b/>
          <w:bCs/>
          <w:sz w:val="32"/>
          <w:szCs w:val="32"/>
        </w:rPr>
        <w:t>E</w:t>
      </w:r>
    </w:p>
    <w:tbl>
      <w:tblPr>
        <w:tblW w:w="0" w:type="auto"/>
        <w:tblInd w:w="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27"/>
        <w:gridCol w:w="2552"/>
        <w:gridCol w:w="959"/>
        <w:gridCol w:w="33"/>
        <w:gridCol w:w="1134"/>
        <w:gridCol w:w="1134"/>
        <w:gridCol w:w="1297"/>
      </w:tblGrid>
      <w:tr w:rsidR="00F25DD7" w14:paraId="2FF1E5F7" w14:textId="77777777" w:rsidTr="003B12D9">
        <w:trPr>
          <w:trHeight w:hRule="exact" w:val="545"/>
        </w:trPr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2F09C0" w14:textId="77777777" w:rsidR="00F25DD7" w:rsidRPr="003B12D9" w:rsidRDefault="00F25DD7" w:rsidP="003B12D9">
            <w:pPr>
              <w:ind w:left="7" w:right="1423"/>
              <w:jc w:val="center"/>
              <w:rPr>
                <w:sz w:val="20"/>
                <w:szCs w:val="20"/>
              </w:rPr>
            </w:pPr>
            <w:proofErr w:type="spellStart"/>
            <w:r w:rsidRPr="003B12D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Ö</w:t>
            </w:r>
            <w:r w:rsidRPr="003B12D9"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l</w:t>
            </w:r>
            <w:r w:rsidRPr="003B12D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ç</w:t>
            </w:r>
            <w:r w:rsidRPr="003B12D9"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ü</w:t>
            </w:r>
            <w:r w:rsidRPr="003B12D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le</w:t>
            </w:r>
            <w:r w:rsidRPr="003B12D9"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  <w:t>c</w:t>
            </w:r>
            <w:r w:rsidRPr="003B12D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ek</w:t>
            </w:r>
            <w:proofErr w:type="spellEnd"/>
            <w:r w:rsidRPr="003B12D9">
              <w:rPr>
                <w:rFonts w:ascii="Times New Roman" w:eastAsia="Times New Roman" w:hAnsi="Times New Roman" w:cs="Times New Roman"/>
                <w:b/>
                <w:spacing w:val="-6"/>
                <w:sz w:val="20"/>
                <w:szCs w:val="20"/>
              </w:rPr>
              <w:t xml:space="preserve"> </w:t>
            </w:r>
            <w:proofErr w:type="spellStart"/>
            <w:r w:rsidRPr="003B12D9">
              <w:rPr>
                <w:rFonts w:ascii="Times New Roman" w:eastAsia="Times New Roman" w:hAnsi="Times New Roman" w:cs="Times New Roman"/>
                <w:b/>
                <w:spacing w:val="1"/>
                <w:w w:val="99"/>
                <w:sz w:val="20"/>
                <w:szCs w:val="20"/>
              </w:rPr>
              <w:t>P</w:t>
            </w:r>
            <w:r w:rsidRPr="003B12D9">
              <w:rPr>
                <w:rFonts w:ascii="Times New Roman" w:eastAsia="Times New Roman" w:hAnsi="Times New Roman" w:cs="Times New Roman"/>
                <w:b/>
                <w:w w:val="99"/>
                <w:sz w:val="20"/>
                <w:szCs w:val="20"/>
              </w:rPr>
              <w:t>ara</w:t>
            </w:r>
            <w:r w:rsidRPr="003B12D9">
              <w:rPr>
                <w:rFonts w:ascii="Times New Roman" w:eastAsia="Times New Roman" w:hAnsi="Times New Roman" w:cs="Times New Roman"/>
                <w:b/>
                <w:spacing w:val="2"/>
                <w:w w:val="99"/>
                <w:sz w:val="20"/>
                <w:szCs w:val="20"/>
              </w:rPr>
              <w:t>m</w:t>
            </w:r>
            <w:r w:rsidRPr="003B12D9">
              <w:rPr>
                <w:rFonts w:ascii="Times New Roman" w:eastAsia="Times New Roman" w:hAnsi="Times New Roman" w:cs="Times New Roman"/>
                <w:b/>
                <w:w w:val="99"/>
                <w:sz w:val="20"/>
                <w:szCs w:val="20"/>
              </w:rPr>
              <w:t>e</w:t>
            </w:r>
            <w:r w:rsidRPr="003B12D9">
              <w:rPr>
                <w:rFonts w:ascii="Times New Roman" w:eastAsia="Times New Roman" w:hAnsi="Times New Roman" w:cs="Times New Roman"/>
                <w:b/>
                <w:spacing w:val="-1"/>
                <w:w w:val="99"/>
                <w:sz w:val="20"/>
                <w:szCs w:val="20"/>
              </w:rPr>
              <w:t>t</w:t>
            </w:r>
            <w:r w:rsidRPr="003B12D9">
              <w:rPr>
                <w:rFonts w:ascii="Times New Roman" w:eastAsia="Times New Roman" w:hAnsi="Times New Roman" w:cs="Times New Roman"/>
                <w:b/>
                <w:w w:val="99"/>
                <w:sz w:val="20"/>
                <w:szCs w:val="20"/>
              </w:rPr>
              <w:t>re</w:t>
            </w:r>
            <w:proofErr w:type="spellEnd"/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993418" w14:textId="77777777" w:rsidR="00F25DD7" w:rsidRPr="003B12D9" w:rsidRDefault="00F25DD7" w:rsidP="003B12D9">
            <w:pPr>
              <w:ind w:left="7"/>
              <w:rPr>
                <w:sz w:val="20"/>
                <w:szCs w:val="20"/>
              </w:rPr>
            </w:pPr>
            <w:proofErr w:type="spellStart"/>
            <w:r w:rsidRPr="003B12D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Ö</w:t>
            </w:r>
            <w:r w:rsidRPr="003B12D9"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l</w:t>
            </w:r>
            <w:r w:rsidRPr="003B12D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ç</w:t>
            </w:r>
            <w:r w:rsidRPr="003B12D9"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ü</w:t>
            </w:r>
            <w:r w:rsidRPr="003B12D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</w:t>
            </w:r>
            <w:proofErr w:type="spellEnd"/>
            <w:r w:rsidRPr="003B12D9">
              <w:rPr>
                <w:rFonts w:ascii="Times New Roman" w:eastAsia="Times New Roman" w:hAnsi="Times New Roman" w:cs="Times New Roman"/>
                <w:b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3B12D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Me</w:t>
            </w:r>
            <w:r w:rsidRPr="003B12D9"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t</w:t>
            </w:r>
            <w:r w:rsidRPr="003B12D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</w:t>
            </w:r>
            <w:r w:rsidRPr="003B12D9">
              <w:rPr>
                <w:rFonts w:ascii="Times New Roman" w:eastAsia="Times New Roman" w:hAnsi="Times New Roman" w:cs="Times New Roman"/>
                <w:b/>
                <w:spacing w:val="2"/>
                <w:sz w:val="20"/>
                <w:szCs w:val="20"/>
              </w:rPr>
              <w:t>d</w:t>
            </w:r>
            <w:r w:rsidRPr="003B12D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u</w:t>
            </w:r>
            <w:proofErr w:type="spellEnd"/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9ED5AD" w14:textId="71BDE29B" w:rsidR="00F25DD7" w:rsidRPr="003B12D9" w:rsidRDefault="00F25DD7" w:rsidP="003B12D9">
            <w:pPr>
              <w:ind w:left="7"/>
              <w:rPr>
                <w:sz w:val="20"/>
                <w:szCs w:val="20"/>
              </w:rPr>
            </w:pPr>
            <w:proofErr w:type="spellStart"/>
            <w:r w:rsidRPr="003B12D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Adet</w:t>
            </w:r>
            <w:proofErr w:type="spellEnd"/>
          </w:p>
        </w:tc>
        <w:tc>
          <w:tcPr>
            <w:tcW w:w="116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695EAE" w14:textId="77777777" w:rsidR="00F25DD7" w:rsidRPr="003B12D9" w:rsidRDefault="00F25DD7" w:rsidP="003B12D9">
            <w:pPr>
              <w:ind w:left="7"/>
              <w:rPr>
                <w:sz w:val="20"/>
                <w:szCs w:val="20"/>
              </w:rPr>
            </w:pPr>
            <w:proofErr w:type="spellStart"/>
            <w:r w:rsidRPr="003B12D9"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  <w:t>B</w:t>
            </w:r>
            <w:r w:rsidRPr="003B12D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irim</w:t>
            </w:r>
            <w:proofErr w:type="spellEnd"/>
            <w:r w:rsidRPr="003B12D9"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3B12D9"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F</w:t>
            </w:r>
            <w:r w:rsidRPr="003B12D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iya</w:t>
            </w:r>
            <w:r w:rsidRPr="003B12D9"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t</w:t>
            </w:r>
            <w:r w:rsidRPr="003B12D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ı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D27ECB" w14:textId="77777777" w:rsidR="00F25DD7" w:rsidRPr="003B12D9" w:rsidRDefault="00F25DD7" w:rsidP="003B12D9">
            <w:pPr>
              <w:ind w:left="7"/>
              <w:rPr>
                <w:sz w:val="20"/>
                <w:szCs w:val="20"/>
              </w:rPr>
            </w:pPr>
            <w:proofErr w:type="spellStart"/>
            <w:r w:rsidRPr="003B12D9"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  <w:t>T</w:t>
            </w:r>
            <w:r w:rsidRPr="003B12D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</w:t>
            </w:r>
            <w:r w:rsidRPr="003B12D9"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p</w:t>
            </w:r>
            <w:r w:rsidRPr="003B12D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lam</w:t>
            </w:r>
            <w:proofErr w:type="spellEnd"/>
            <w:r w:rsidRPr="003B12D9">
              <w:rPr>
                <w:rFonts w:ascii="Times New Roman" w:eastAsia="Times New Roman" w:hAnsi="Times New Roman" w:cs="Times New Roman"/>
                <w:b/>
                <w:spacing w:val="-3"/>
                <w:sz w:val="20"/>
                <w:szCs w:val="20"/>
              </w:rPr>
              <w:t xml:space="preserve"> </w:t>
            </w:r>
            <w:proofErr w:type="spellStart"/>
            <w:r w:rsidRPr="003B12D9"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F</w:t>
            </w:r>
            <w:r w:rsidRPr="003B12D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iy</w:t>
            </w:r>
            <w:r w:rsidRPr="003B12D9">
              <w:rPr>
                <w:rFonts w:ascii="Times New Roman" w:eastAsia="Times New Roman" w:hAnsi="Times New Roman" w:cs="Times New Roman"/>
                <w:b/>
                <w:spacing w:val="2"/>
                <w:sz w:val="20"/>
                <w:szCs w:val="20"/>
              </w:rPr>
              <w:t>a</w:t>
            </w:r>
            <w:r w:rsidRPr="003B12D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</w:t>
            </w:r>
            <w:proofErr w:type="spellEnd"/>
          </w:p>
        </w:tc>
        <w:tc>
          <w:tcPr>
            <w:tcW w:w="1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F9C470" w14:textId="77777777" w:rsidR="00F25DD7" w:rsidRPr="003B12D9" w:rsidRDefault="00F25DD7" w:rsidP="003B12D9">
            <w:pPr>
              <w:ind w:left="7"/>
              <w:rPr>
                <w:sz w:val="20"/>
                <w:szCs w:val="20"/>
              </w:rPr>
            </w:pPr>
            <w:proofErr w:type="spellStart"/>
            <w:r w:rsidRPr="003B12D9"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  <w:t>İ</w:t>
            </w:r>
            <w:r w:rsidRPr="003B12D9"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nd</w:t>
            </w:r>
            <w:r w:rsidRPr="003B12D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irim</w:t>
            </w:r>
            <w:proofErr w:type="spellEnd"/>
          </w:p>
        </w:tc>
      </w:tr>
      <w:tr w:rsidR="00F25DD7" w14:paraId="40773582" w14:textId="77777777" w:rsidTr="003B12D9">
        <w:trPr>
          <w:trHeight w:hRule="exact" w:val="451"/>
        </w:trPr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0FF012" w14:textId="52989E69" w:rsidR="00F25DD7" w:rsidRDefault="00F25DD7" w:rsidP="003B12D9">
            <w:pPr>
              <w:spacing w:before="1" w:line="180" w:lineRule="exact"/>
              <w:ind w:right="256"/>
              <w:rPr>
                <w:sz w:val="17"/>
                <w:szCs w:val="17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79DD58" w14:textId="0A8F9924" w:rsidR="00F25DD7" w:rsidRDefault="00F25DD7" w:rsidP="003B12D9">
            <w:pPr>
              <w:spacing w:before="1" w:line="180" w:lineRule="exact"/>
              <w:ind w:right="67"/>
              <w:rPr>
                <w:sz w:val="17"/>
                <w:szCs w:val="17"/>
              </w:rPr>
            </w:pP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2D6E16" w14:textId="77777777" w:rsidR="00F25DD7" w:rsidRDefault="00F25DD7" w:rsidP="00BB210B">
            <w:pPr>
              <w:spacing w:line="180" w:lineRule="exact"/>
              <w:ind w:left="252" w:right="253"/>
              <w:jc w:val="center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16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E4F1E0" w14:textId="4EDFBDE8" w:rsidR="00F25DD7" w:rsidRDefault="00F25DD7" w:rsidP="00BB210B">
            <w:pPr>
              <w:spacing w:line="180" w:lineRule="exact"/>
              <w:ind w:left="282"/>
              <w:rPr>
                <w:sz w:val="17"/>
                <w:szCs w:val="17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1FD47A" w14:textId="532BB586" w:rsidR="00F25DD7" w:rsidRDefault="00F25DD7" w:rsidP="00BB210B">
            <w:pPr>
              <w:spacing w:line="180" w:lineRule="exact"/>
              <w:ind w:left="333"/>
              <w:rPr>
                <w:sz w:val="17"/>
                <w:szCs w:val="17"/>
              </w:rPr>
            </w:pPr>
          </w:p>
        </w:tc>
        <w:tc>
          <w:tcPr>
            <w:tcW w:w="1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271C58" w14:textId="77777777" w:rsidR="00F25DD7" w:rsidRDefault="00F25DD7" w:rsidP="00BB210B">
            <w:pPr>
              <w:spacing w:line="180" w:lineRule="exact"/>
              <w:ind w:left="547" w:right="543"/>
              <w:jc w:val="center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z w:val="17"/>
                <w:szCs w:val="17"/>
              </w:rPr>
              <w:t>-</w:t>
            </w:r>
          </w:p>
        </w:tc>
      </w:tr>
      <w:tr w:rsidR="00F25DD7" w14:paraId="72EDAC6A" w14:textId="77777777" w:rsidTr="003B12D9">
        <w:trPr>
          <w:trHeight w:hRule="exact" w:val="451"/>
        </w:trPr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4C9864" w14:textId="440215C2" w:rsidR="00F25DD7" w:rsidRDefault="00F25DD7" w:rsidP="003B12D9">
            <w:pPr>
              <w:spacing w:line="180" w:lineRule="exact"/>
              <w:rPr>
                <w:sz w:val="17"/>
                <w:szCs w:val="17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F6BFD5" w14:textId="41F2BA5E" w:rsidR="00F25DD7" w:rsidRDefault="00F25DD7" w:rsidP="003B12D9">
            <w:pPr>
              <w:spacing w:line="180" w:lineRule="exact"/>
              <w:rPr>
                <w:sz w:val="17"/>
                <w:szCs w:val="17"/>
              </w:rPr>
            </w:pP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2A2838" w14:textId="77777777" w:rsidR="00F25DD7" w:rsidRDefault="00F25DD7" w:rsidP="00BB210B">
            <w:pPr>
              <w:spacing w:line="180" w:lineRule="exact"/>
              <w:ind w:left="252" w:right="253"/>
              <w:jc w:val="center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16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55BE05" w14:textId="2D87709B" w:rsidR="00F25DD7" w:rsidRDefault="00F25DD7" w:rsidP="00BB210B">
            <w:pPr>
              <w:spacing w:line="180" w:lineRule="exact"/>
              <w:ind w:left="282"/>
              <w:rPr>
                <w:sz w:val="17"/>
                <w:szCs w:val="17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6778D8" w14:textId="78855128" w:rsidR="00F25DD7" w:rsidRDefault="00F25DD7" w:rsidP="00BB210B">
            <w:pPr>
              <w:spacing w:line="180" w:lineRule="exact"/>
              <w:ind w:left="333"/>
              <w:rPr>
                <w:sz w:val="17"/>
                <w:szCs w:val="17"/>
              </w:rPr>
            </w:pPr>
          </w:p>
        </w:tc>
        <w:tc>
          <w:tcPr>
            <w:tcW w:w="1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93C4B1" w14:textId="77777777" w:rsidR="00F25DD7" w:rsidRDefault="00F25DD7" w:rsidP="00BB210B">
            <w:pPr>
              <w:spacing w:line="180" w:lineRule="exact"/>
              <w:ind w:left="547" w:right="543"/>
              <w:jc w:val="center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z w:val="17"/>
                <w:szCs w:val="17"/>
              </w:rPr>
              <w:t>-</w:t>
            </w:r>
          </w:p>
        </w:tc>
      </w:tr>
      <w:tr w:rsidR="00F25DD7" w14:paraId="7EC7D141" w14:textId="77777777" w:rsidTr="003B12D9">
        <w:trPr>
          <w:trHeight w:hRule="exact" w:val="360"/>
        </w:trPr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FC50DA" w14:textId="1F0997BC" w:rsidR="00F25DD7" w:rsidRDefault="00F25DD7" w:rsidP="003B12D9">
            <w:pPr>
              <w:spacing w:line="180" w:lineRule="exact"/>
              <w:rPr>
                <w:sz w:val="17"/>
                <w:szCs w:val="17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B675DD" w14:textId="17E47C25" w:rsidR="00F25DD7" w:rsidRDefault="00F25DD7" w:rsidP="003B12D9">
            <w:pPr>
              <w:spacing w:line="180" w:lineRule="exact"/>
              <w:rPr>
                <w:sz w:val="17"/>
                <w:szCs w:val="17"/>
              </w:rPr>
            </w:pP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D481BE" w14:textId="77777777" w:rsidR="00F25DD7" w:rsidRDefault="00F25DD7" w:rsidP="00BB210B">
            <w:pPr>
              <w:spacing w:line="180" w:lineRule="exact"/>
              <w:ind w:left="252" w:right="253"/>
              <w:jc w:val="center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16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82236D" w14:textId="1CD6D261" w:rsidR="00F25DD7" w:rsidRDefault="00F25DD7" w:rsidP="00BB210B">
            <w:pPr>
              <w:spacing w:line="180" w:lineRule="exact"/>
              <w:ind w:left="239"/>
              <w:rPr>
                <w:sz w:val="17"/>
                <w:szCs w:val="17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95D86D" w14:textId="3FF7B490" w:rsidR="00F25DD7" w:rsidRDefault="00F25DD7" w:rsidP="00BB210B">
            <w:pPr>
              <w:spacing w:line="180" w:lineRule="exact"/>
              <w:ind w:left="289"/>
              <w:rPr>
                <w:sz w:val="17"/>
                <w:szCs w:val="17"/>
              </w:rPr>
            </w:pPr>
          </w:p>
        </w:tc>
        <w:tc>
          <w:tcPr>
            <w:tcW w:w="1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9CA08B" w14:textId="77777777" w:rsidR="00F25DD7" w:rsidRDefault="00F25DD7" w:rsidP="00BB210B">
            <w:pPr>
              <w:spacing w:line="180" w:lineRule="exact"/>
              <w:ind w:left="547" w:right="543"/>
              <w:jc w:val="center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z w:val="17"/>
                <w:szCs w:val="17"/>
              </w:rPr>
              <w:t>-</w:t>
            </w:r>
          </w:p>
        </w:tc>
      </w:tr>
      <w:tr w:rsidR="00F25DD7" w14:paraId="153F978A" w14:textId="77777777" w:rsidTr="003B12D9">
        <w:trPr>
          <w:trHeight w:hRule="exact" w:val="361"/>
        </w:trPr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B3A5DF" w14:textId="4E0EBC1F" w:rsidR="00F25DD7" w:rsidRDefault="00F25DD7" w:rsidP="003B12D9">
            <w:pPr>
              <w:spacing w:line="180" w:lineRule="exact"/>
              <w:rPr>
                <w:sz w:val="17"/>
                <w:szCs w:val="17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EF2E35" w14:textId="337B62AC" w:rsidR="00F25DD7" w:rsidRDefault="00F25DD7" w:rsidP="003B12D9">
            <w:pPr>
              <w:spacing w:line="180" w:lineRule="exact"/>
              <w:rPr>
                <w:sz w:val="17"/>
                <w:szCs w:val="17"/>
              </w:rPr>
            </w:pP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CC8B10" w14:textId="77777777" w:rsidR="00F25DD7" w:rsidRDefault="00F25DD7" w:rsidP="00BB210B">
            <w:pPr>
              <w:spacing w:line="180" w:lineRule="exact"/>
              <w:ind w:left="252" w:right="253"/>
              <w:jc w:val="center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16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FF9630" w14:textId="6C92962A" w:rsidR="00F25DD7" w:rsidRDefault="00F25DD7" w:rsidP="00BB210B">
            <w:pPr>
              <w:spacing w:line="180" w:lineRule="exact"/>
              <w:ind w:left="239"/>
              <w:rPr>
                <w:sz w:val="17"/>
                <w:szCs w:val="17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31A42E" w14:textId="78519373" w:rsidR="00F25DD7" w:rsidRDefault="00F25DD7" w:rsidP="00BB210B">
            <w:pPr>
              <w:spacing w:line="180" w:lineRule="exact"/>
              <w:ind w:left="289"/>
              <w:rPr>
                <w:sz w:val="17"/>
                <w:szCs w:val="17"/>
              </w:rPr>
            </w:pPr>
          </w:p>
        </w:tc>
        <w:tc>
          <w:tcPr>
            <w:tcW w:w="1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74431D" w14:textId="77777777" w:rsidR="00F25DD7" w:rsidRDefault="00F25DD7" w:rsidP="00BB210B">
            <w:pPr>
              <w:spacing w:line="180" w:lineRule="exact"/>
              <w:ind w:left="547" w:right="543"/>
              <w:jc w:val="center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z w:val="17"/>
                <w:szCs w:val="17"/>
              </w:rPr>
              <w:t>-</w:t>
            </w:r>
          </w:p>
        </w:tc>
      </w:tr>
      <w:tr w:rsidR="00F25DD7" w14:paraId="2E1DBCC0" w14:textId="77777777" w:rsidTr="003B12D9">
        <w:trPr>
          <w:trHeight w:hRule="exact" w:val="360"/>
        </w:trPr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5411B" w14:textId="2653CD47" w:rsidR="00F25DD7" w:rsidRDefault="00F25DD7" w:rsidP="003B12D9">
            <w:pPr>
              <w:spacing w:line="180" w:lineRule="exact"/>
              <w:rPr>
                <w:sz w:val="17"/>
                <w:szCs w:val="17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BF7696" w14:textId="1F85220D" w:rsidR="00F25DD7" w:rsidRDefault="00F25DD7" w:rsidP="003B12D9">
            <w:pPr>
              <w:spacing w:line="180" w:lineRule="exact"/>
              <w:ind w:right="1160"/>
              <w:rPr>
                <w:sz w:val="17"/>
                <w:szCs w:val="17"/>
              </w:rPr>
            </w:pP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3520CD" w14:textId="77777777" w:rsidR="00F25DD7" w:rsidRDefault="00F25DD7" w:rsidP="00BB210B">
            <w:pPr>
              <w:spacing w:line="180" w:lineRule="exact"/>
              <w:ind w:left="252" w:right="253"/>
              <w:jc w:val="center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16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3816D0" w14:textId="2E8617B9" w:rsidR="00F25DD7" w:rsidRDefault="00F25DD7" w:rsidP="00BB210B">
            <w:pPr>
              <w:spacing w:line="180" w:lineRule="exact"/>
              <w:ind w:left="282"/>
              <w:rPr>
                <w:sz w:val="17"/>
                <w:szCs w:val="17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D00832" w14:textId="4E97BEF8" w:rsidR="00F25DD7" w:rsidRDefault="00F25DD7" w:rsidP="00BB210B">
            <w:pPr>
              <w:spacing w:line="180" w:lineRule="exact"/>
              <w:ind w:left="333"/>
              <w:rPr>
                <w:sz w:val="17"/>
                <w:szCs w:val="17"/>
              </w:rPr>
            </w:pPr>
          </w:p>
        </w:tc>
        <w:tc>
          <w:tcPr>
            <w:tcW w:w="1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D74FD1" w14:textId="77777777" w:rsidR="00F25DD7" w:rsidRDefault="00F25DD7" w:rsidP="00BB210B">
            <w:pPr>
              <w:spacing w:line="180" w:lineRule="exact"/>
              <w:ind w:left="547" w:right="543"/>
              <w:jc w:val="center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z w:val="17"/>
                <w:szCs w:val="17"/>
              </w:rPr>
              <w:t>-</w:t>
            </w:r>
          </w:p>
        </w:tc>
      </w:tr>
      <w:tr w:rsidR="00F25DD7" w14:paraId="02554466" w14:textId="77777777" w:rsidTr="003B12D9">
        <w:trPr>
          <w:trHeight w:hRule="exact" w:val="360"/>
        </w:trPr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DED197" w14:textId="77F6D25D" w:rsidR="00F25DD7" w:rsidRDefault="00F25DD7" w:rsidP="003B12D9">
            <w:pPr>
              <w:spacing w:line="180" w:lineRule="exact"/>
              <w:ind w:right="1684"/>
              <w:rPr>
                <w:sz w:val="17"/>
                <w:szCs w:val="17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1B5E68" w14:textId="5177FDBA" w:rsidR="00F25DD7" w:rsidRDefault="00F25DD7" w:rsidP="003B12D9">
            <w:pPr>
              <w:spacing w:line="180" w:lineRule="exact"/>
              <w:rPr>
                <w:sz w:val="17"/>
                <w:szCs w:val="17"/>
              </w:rPr>
            </w:pP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017960" w14:textId="77777777" w:rsidR="00F25DD7" w:rsidRDefault="00F25DD7" w:rsidP="00BB210B">
            <w:pPr>
              <w:spacing w:line="180" w:lineRule="exact"/>
              <w:ind w:left="252" w:right="253"/>
              <w:jc w:val="center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16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A1731" w14:textId="2954E869" w:rsidR="00F25DD7" w:rsidRDefault="00F25DD7" w:rsidP="00BB210B">
            <w:pPr>
              <w:spacing w:line="180" w:lineRule="exact"/>
              <w:ind w:left="282"/>
              <w:rPr>
                <w:sz w:val="17"/>
                <w:szCs w:val="17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7878EF" w14:textId="6948CFB3" w:rsidR="00F25DD7" w:rsidRDefault="00F25DD7" w:rsidP="00BB210B">
            <w:pPr>
              <w:spacing w:line="180" w:lineRule="exact"/>
              <w:ind w:left="333"/>
              <w:rPr>
                <w:sz w:val="17"/>
                <w:szCs w:val="17"/>
              </w:rPr>
            </w:pPr>
          </w:p>
        </w:tc>
        <w:tc>
          <w:tcPr>
            <w:tcW w:w="1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C44344" w14:textId="77777777" w:rsidR="00F25DD7" w:rsidRDefault="00F25DD7" w:rsidP="00BB210B">
            <w:pPr>
              <w:spacing w:line="180" w:lineRule="exact"/>
              <w:ind w:left="547" w:right="543"/>
              <w:jc w:val="center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z w:val="17"/>
                <w:szCs w:val="17"/>
              </w:rPr>
              <w:t>-</w:t>
            </w:r>
          </w:p>
        </w:tc>
      </w:tr>
      <w:tr w:rsidR="00F25DD7" w14:paraId="7F22C1F7" w14:textId="77777777" w:rsidTr="003B12D9">
        <w:trPr>
          <w:trHeight w:hRule="exact" w:val="444"/>
        </w:trPr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2DB57A" w14:textId="52F1351E" w:rsidR="00F25DD7" w:rsidRDefault="00F25DD7" w:rsidP="003B12D9">
            <w:pPr>
              <w:spacing w:line="180" w:lineRule="exact"/>
              <w:rPr>
                <w:sz w:val="17"/>
                <w:szCs w:val="17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A7F370" w14:textId="034D9A79" w:rsidR="00F25DD7" w:rsidRDefault="00F25DD7" w:rsidP="003B12D9">
            <w:pPr>
              <w:spacing w:line="180" w:lineRule="exact"/>
              <w:ind w:right="619"/>
              <w:rPr>
                <w:sz w:val="17"/>
                <w:szCs w:val="17"/>
              </w:rPr>
            </w:pPr>
          </w:p>
        </w:tc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3313EF" w14:textId="77777777" w:rsidR="00F25DD7" w:rsidRDefault="00F25DD7" w:rsidP="00BB210B">
            <w:pPr>
              <w:spacing w:line="180" w:lineRule="exact"/>
              <w:ind w:left="252" w:right="253"/>
              <w:jc w:val="center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16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0A898" w14:textId="6ABC5FB6" w:rsidR="00F25DD7" w:rsidRDefault="00F25DD7" w:rsidP="00BB210B">
            <w:pPr>
              <w:spacing w:line="180" w:lineRule="exact"/>
              <w:ind w:left="282"/>
              <w:rPr>
                <w:sz w:val="17"/>
                <w:szCs w:val="17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A090DC" w14:textId="3964CA94" w:rsidR="00F25DD7" w:rsidRDefault="00F25DD7" w:rsidP="00BB210B">
            <w:pPr>
              <w:spacing w:line="180" w:lineRule="exact"/>
              <w:ind w:left="333"/>
              <w:rPr>
                <w:sz w:val="17"/>
                <w:szCs w:val="17"/>
              </w:rPr>
            </w:pPr>
          </w:p>
        </w:tc>
        <w:tc>
          <w:tcPr>
            <w:tcW w:w="1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E1FFE5" w14:textId="77777777" w:rsidR="00F25DD7" w:rsidRDefault="00F25DD7" w:rsidP="00BB210B">
            <w:pPr>
              <w:spacing w:line="180" w:lineRule="exact"/>
              <w:ind w:left="547" w:right="543"/>
              <w:jc w:val="center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z w:val="17"/>
                <w:szCs w:val="17"/>
              </w:rPr>
              <w:t>-</w:t>
            </w:r>
          </w:p>
        </w:tc>
      </w:tr>
      <w:tr w:rsidR="00F25DD7" w14:paraId="34C59295" w14:textId="77777777" w:rsidTr="00F25DD7">
        <w:trPr>
          <w:trHeight w:hRule="exact" w:val="338"/>
        </w:trPr>
        <w:tc>
          <w:tcPr>
            <w:tcW w:w="7371" w:type="dxa"/>
            <w:gridSpan w:val="4"/>
            <w:vMerge w:val="restart"/>
            <w:tcBorders>
              <w:top w:val="single" w:sz="8" w:space="0" w:color="000000"/>
              <w:left w:val="nil"/>
              <w:right w:val="single" w:sz="8" w:space="0" w:color="000000"/>
            </w:tcBorders>
          </w:tcPr>
          <w:p w14:paraId="73780F66" w14:textId="77777777" w:rsidR="00F25DD7" w:rsidRDefault="00F25DD7" w:rsidP="00BB210B"/>
        </w:tc>
        <w:tc>
          <w:tcPr>
            <w:tcW w:w="22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F3A0D5" w14:textId="36346F0E" w:rsidR="00F25DD7" w:rsidRDefault="00F25DD7" w:rsidP="00BB210B">
            <w:pPr>
              <w:spacing w:before="9"/>
              <w:ind w:left="388" w:right="-64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6DF10F" w14:textId="5A3C485B" w:rsidR="00F25DD7" w:rsidRDefault="00F25DD7" w:rsidP="00BB210B">
            <w:pPr>
              <w:spacing w:before="9"/>
              <w:ind w:left="28"/>
            </w:pPr>
          </w:p>
        </w:tc>
      </w:tr>
      <w:tr w:rsidR="003B12D9" w14:paraId="75ED06ED" w14:textId="77777777" w:rsidTr="00F25DD7">
        <w:trPr>
          <w:trHeight w:hRule="exact" w:val="338"/>
        </w:trPr>
        <w:tc>
          <w:tcPr>
            <w:tcW w:w="7371" w:type="dxa"/>
            <w:gridSpan w:val="4"/>
            <w:vMerge/>
            <w:tcBorders>
              <w:top w:val="single" w:sz="8" w:space="0" w:color="000000"/>
              <w:left w:val="nil"/>
              <w:right w:val="single" w:sz="8" w:space="0" w:color="000000"/>
            </w:tcBorders>
          </w:tcPr>
          <w:p w14:paraId="7AAFC94C" w14:textId="77777777" w:rsidR="003B12D9" w:rsidRDefault="003B12D9" w:rsidP="00BB210B"/>
        </w:tc>
        <w:tc>
          <w:tcPr>
            <w:tcW w:w="22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A5E9F" w14:textId="2BC5B678" w:rsidR="003B12D9" w:rsidRDefault="003B12D9" w:rsidP="00BB210B">
            <w:pPr>
              <w:spacing w:before="9"/>
              <w:ind w:left="388" w:right="-6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İndirim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Tutarı</w:t>
            </w:r>
            <w:proofErr w:type="spellEnd"/>
          </w:p>
        </w:tc>
        <w:tc>
          <w:tcPr>
            <w:tcW w:w="1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9CD6E6" w14:textId="77777777" w:rsidR="003B12D9" w:rsidRDefault="003B12D9" w:rsidP="00BB210B">
            <w:pPr>
              <w:spacing w:before="9"/>
              <w:ind w:left="28"/>
            </w:pPr>
          </w:p>
        </w:tc>
      </w:tr>
      <w:tr w:rsidR="003B12D9" w14:paraId="4E4DD1FB" w14:textId="77777777" w:rsidTr="00F25DD7">
        <w:trPr>
          <w:trHeight w:hRule="exact" w:val="338"/>
        </w:trPr>
        <w:tc>
          <w:tcPr>
            <w:tcW w:w="7371" w:type="dxa"/>
            <w:gridSpan w:val="4"/>
            <w:vMerge/>
            <w:tcBorders>
              <w:top w:val="single" w:sz="8" w:space="0" w:color="000000"/>
              <w:left w:val="nil"/>
              <w:right w:val="single" w:sz="8" w:space="0" w:color="000000"/>
            </w:tcBorders>
          </w:tcPr>
          <w:p w14:paraId="136E0C17" w14:textId="77777777" w:rsidR="003B12D9" w:rsidRDefault="003B12D9" w:rsidP="00BB210B"/>
        </w:tc>
        <w:tc>
          <w:tcPr>
            <w:tcW w:w="22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D27DDB" w14:textId="58133DC8" w:rsidR="003B12D9" w:rsidRDefault="003B12D9" w:rsidP="00BB210B">
            <w:pPr>
              <w:spacing w:before="9"/>
              <w:ind w:left="388" w:right="-6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Toplam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Turar</w:t>
            </w:r>
            <w:proofErr w:type="spellEnd"/>
          </w:p>
        </w:tc>
        <w:tc>
          <w:tcPr>
            <w:tcW w:w="1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340E8" w14:textId="77777777" w:rsidR="003B12D9" w:rsidRDefault="003B12D9" w:rsidP="00BB210B">
            <w:pPr>
              <w:spacing w:before="9"/>
              <w:ind w:left="28"/>
            </w:pPr>
          </w:p>
        </w:tc>
      </w:tr>
    </w:tbl>
    <w:p w14:paraId="4A46F298" w14:textId="4081D6D1" w:rsidR="003B12D9" w:rsidRDefault="003B12D9"/>
    <w:p w14:paraId="501AF095" w14:textId="77777777" w:rsidR="003B12D9" w:rsidRDefault="003B12D9">
      <w:r>
        <w:br w:type="page"/>
      </w:r>
    </w:p>
    <w:p w14:paraId="35D827F6" w14:textId="77777777" w:rsidR="00F25DD7" w:rsidRPr="003B12D9" w:rsidRDefault="00F25DD7">
      <w:pPr>
        <w:rPr>
          <w:b/>
          <w:bCs/>
        </w:rPr>
      </w:pPr>
    </w:p>
    <w:p w14:paraId="411AE170" w14:textId="6ED199E5" w:rsidR="003B12D9" w:rsidRDefault="003B12D9" w:rsidP="003B12D9">
      <w:pPr>
        <w:pStyle w:val="ListeParagraf"/>
        <w:numPr>
          <w:ilvl w:val="0"/>
          <w:numId w:val="10"/>
        </w:numPr>
        <w:rPr>
          <w:b/>
          <w:bCs/>
        </w:rPr>
      </w:pPr>
      <w:r w:rsidRPr="003B12D9">
        <w:rPr>
          <w:b/>
          <w:bCs/>
        </w:rPr>
        <w:t>GENEL HÜKÜMLER</w:t>
      </w:r>
    </w:p>
    <w:p w14:paraId="4829BD0A" w14:textId="33CD5F76" w:rsidR="003B12D9" w:rsidRDefault="003B12D9" w:rsidP="003B12D9">
      <w:pPr>
        <w:pStyle w:val="ListeParagraf"/>
        <w:numPr>
          <w:ilvl w:val="0"/>
          <w:numId w:val="11"/>
        </w:numPr>
        <w:rPr>
          <w:b/>
          <w:bCs/>
        </w:rPr>
      </w:pPr>
      <w:proofErr w:type="spellStart"/>
      <w:r>
        <w:rPr>
          <w:b/>
          <w:bCs/>
        </w:rPr>
        <w:t>Fiyatlara</w:t>
      </w:r>
      <w:proofErr w:type="spellEnd"/>
      <w:r>
        <w:rPr>
          <w:b/>
          <w:bCs/>
        </w:rPr>
        <w:t xml:space="preserve"> KDV </w:t>
      </w:r>
      <w:proofErr w:type="spellStart"/>
      <w:r>
        <w:rPr>
          <w:b/>
          <w:bCs/>
        </w:rPr>
        <w:t>dahil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değildir</w:t>
      </w:r>
      <w:proofErr w:type="spellEnd"/>
      <w:r>
        <w:rPr>
          <w:b/>
          <w:bCs/>
        </w:rPr>
        <w:t>.</w:t>
      </w:r>
    </w:p>
    <w:p w14:paraId="27314EB1" w14:textId="29E48EB1" w:rsidR="003B12D9" w:rsidRPr="003B12D9" w:rsidRDefault="003B12D9" w:rsidP="003B12D9">
      <w:pPr>
        <w:pStyle w:val="ListeParagraf"/>
        <w:numPr>
          <w:ilvl w:val="0"/>
          <w:numId w:val="11"/>
        </w:numPr>
        <w:rPr>
          <w:b/>
          <w:bCs/>
        </w:rPr>
      </w:pPr>
      <w:proofErr w:type="spellStart"/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ek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  <w:spacing w:val="-1"/>
        </w:rPr>
        <w:t>im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z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çe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>ür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3</w:t>
      </w:r>
      <w:r>
        <w:rPr>
          <w:rFonts w:ascii="Times New Roman" w:eastAsia="Times New Roman" w:hAnsi="Times New Roman" w:cs="Times New Roman"/>
        </w:rPr>
        <w:t xml:space="preserve">0 </w:t>
      </w:r>
      <w:proofErr w:type="spellStart"/>
      <w:r>
        <w:rPr>
          <w:rFonts w:ascii="Times New Roman" w:eastAsia="Times New Roman" w:hAnsi="Times New Roman" w:cs="Times New Roman"/>
        </w:rPr>
        <w:t>günd</w:t>
      </w:r>
      <w:r>
        <w:rPr>
          <w:rFonts w:ascii="Times New Roman" w:eastAsia="Times New Roman" w:hAnsi="Times New Roman" w:cs="Times New Roman"/>
          <w:spacing w:val="-2"/>
        </w:rPr>
        <w:t>ü</w:t>
      </w:r>
      <w:r>
        <w:rPr>
          <w:rFonts w:ascii="Times New Roman" w:eastAsia="Times New Roman" w:hAnsi="Times New Roman" w:cs="Times New Roman"/>
          <w:spacing w:val="1"/>
        </w:rPr>
        <w:t>r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20498F2E" w14:textId="7F26ED11" w:rsidR="003B12D9" w:rsidRPr="003B12D9" w:rsidRDefault="003B12D9" w:rsidP="003B12D9">
      <w:pPr>
        <w:pStyle w:val="ListeParagraf"/>
        <w:numPr>
          <w:ilvl w:val="0"/>
          <w:numId w:val="11"/>
        </w:numPr>
        <w:rPr>
          <w:b/>
          <w:bCs/>
        </w:rPr>
      </w:pPr>
      <w:r>
        <w:rPr>
          <w:rFonts w:ascii="Times New Roman" w:eastAsia="Times New Roman" w:hAnsi="Times New Roman" w:cs="Times New Roman"/>
        </w:rPr>
        <w:t>(*)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ş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  <w:spacing w:val="1"/>
        </w:rPr>
        <w:t>m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  <w:spacing w:val="1"/>
        </w:rPr>
        <w:t>tr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  <w:spacing w:val="1"/>
        </w:rPr>
        <w:t>ri</w:t>
      </w:r>
      <w:r>
        <w:rPr>
          <w:rFonts w:ascii="Times New Roman" w:eastAsia="Times New Roman" w:hAnsi="Times New Roman" w:cs="Times New Roman"/>
        </w:rPr>
        <w:t>n</w:t>
      </w:r>
      <w:proofErr w:type="spellEnd"/>
      <w:r>
        <w:rPr>
          <w:rFonts w:ascii="Times New Roman" w:eastAsia="Times New Roman" w:hAnsi="Times New Roman" w:cs="Times New Roman"/>
          <w:spacing w:val="-2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ö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ç</w:t>
      </w:r>
      <w:r>
        <w:rPr>
          <w:rFonts w:ascii="Times New Roman" w:eastAsia="Times New Roman" w:hAnsi="Times New Roman" w:cs="Times New Roman"/>
          <w:spacing w:val="-2"/>
        </w:rPr>
        <w:t>ü</w:t>
      </w:r>
      <w:r>
        <w:rPr>
          <w:rFonts w:ascii="Times New Roman" w:eastAsia="Times New Roman" w:hAnsi="Times New Roman" w:cs="Times New Roman"/>
        </w:rPr>
        <w:t>m</w:t>
      </w:r>
      <w:proofErr w:type="spellEnd"/>
      <w:r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ve</w:t>
      </w:r>
      <w:proofErr w:type="spellEnd"/>
      <w:r>
        <w:rPr>
          <w:rFonts w:ascii="Times New Roman" w:eastAsia="Times New Roman" w:hAnsi="Times New Roman" w:cs="Times New Roman"/>
          <w:spacing w:val="-2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z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  <w:spacing w:val="-1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k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  <w:spacing w:val="-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ş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on</w:t>
      </w:r>
      <w:proofErr w:type="spellEnd"/>
      <w:r>
        <w:rPr>
          <w:rFonts w:ascii="Times New Roman" w:eastAsia="Times New Roman" w:hAnsi="Times New Roman" w:cs="Times New Roman"/>
          <w:spacing w:val="-1"/>
        </w:rPr>
        <w:t>/</w:t>
      </w:r>
      <w:proofErr w:type="spellStart"/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ş</w:t>
      </w:r>
      <w:r>
        <w:rPr>
          <w:rFonts w:ascii="Times New Roman" w:eastAsia="Times New Roman" w:hAnsi="Times New Roman" w:cs="Times New Roman"/>
          <w:spacing w:val="-2"/>
        </w:rPr>
        <w:t>b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ği</w:t>
      </w:r>
      <w:proofErr w:type="spellEnd"/>
      <w:r>
        <w:rPr>
          <w:rFonts w:ascii="Times New Roman" w:eastAsia="Times New Roman" w:hAnsi="Times New Roman" w:cs="Times New Roman"/>
          <w:spacing w:val="-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ab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uv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ı</w:t>
      </w:r>
      <w:proofErr w:type="spellEnd"/>
      <w:r>
        <w:rPr>
          <w:rFonts w:ascii="Times New Roman" w:eastAsia="Times New Roman" w:hAnsi="Times New Roman" w:cs="Times New Roman"/>
          <w:spacing w:val="-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>f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nd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ya</w:t>
      </w:r>
      <w:r>
        <w:rPr>
          <w:rFonts w:ascii="Times New Roman" w:eastAsia="Times New Roman" w:hAnsi="Times New Roman" w:cs="Times New Roman"/>
          <w:spacing w:val="-2"/>
        </w:rPr>
        <w:t>p</w:t>
      </w:r>
      <w:r>
        <w:rPr>
          <w:rFonts w:ascii="Times New Roman" w:eastAsia="Times New Roman" w:hAnsi="Times New Roman" w:cs="Times New Roman"/>
          <w:spacing w:val="1"/>
        </w:rPr>
        <w:t>ı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>aca</w:t>
      </w:r>
      <w:r>
        <w:rPr>
          <w:rFonts w:ascii="Times New Roman" w:eastAsia="Times New Roman" w:hAnsi="Times New Roman" w:cs="Times New Roman"/>
          <w:spacing w:val="-2"/>
        </w:rPr>
        <w:t>k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ı</w:t>
      </w:r>
      <w:r>
        <w:rPr>
          <w:rFonts w:ascii="Times New Roman" w:eastAsia="Times New Roman" w:hAnsi="Times New Roman" w:cs="Times New Roman"/>
          <w:spacing w:val="1"/>
        </w:rPr>
        <w:t>r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5CF84546" w14:textId="21987BE3" w:rsidR="003B12D9" w:rsidRDefault="003B12D9" w:rsidP="003B12D9">
      <w:pPr>
        <w:pStyle w:val="ListeParagraf"/>
        <w:numPr>
          <w:ilvl w:val="0"/>
          <w:numId w:val="11"/>
        </w:numPr>
        <w:spacing w:before="14" w:line="200" w:lineRule="exact"/>
        <w:ind w:right="727"/>
      </w:pPr>
      <w:proofErr w:type="spellStart"/>
      <w:r w:rsidRPr="00872E8B">
        <w:rPr>
          <w:rFonts w:ascii="Times New Roman" w:eastAsia="Times New Roman" w:hAnsi="Times New Roman" w:cs="Times New Roman"/>
          <w:spacing w:val="-1"/>
        </w:rPr>
        <w:t>F</w:t>
      </w:r>
      <w:r w:rsidRPr="00872E8B">
        <w:rPr>
          <w:rFonts w:ascii="Times New Roman" w:eastAsia="Times New Roman" w:hAnsi="Times New Roman" w:cs="Times New Roman"/>
          <w:spacing w:val="1"/>
        </w:rPr>
        <w:t>i</w:t>
      </w:r>
      <w:r w:rsidRPr="00872E8B">
        <w:rPr>
          <w:rFonts w:ascii="Times New Roman" w:eastAsia="Times New Roman" w:hAnsi="Times New Roman" w:cs="Times New Roman"/>
          <w:spacing w:val="-2"/>
        </w:rPr>
        <w:t>y</w:t>
      </w:r>
      <w:r w:rsidRPr="00872E8B">
        <w:rPr>
          <w:rFonts w:ascii="Times New Roman" w:eastAsia="Times New Roman" w:hAnsi="Times New Roman" w:cs="Times New Roman"/>
        </w:rPr>
        <w:t>at</w:t>
      </w:r>
      <w:proofErr w:type="spellEnd"/>
      <w:r w:rsidRPr="00872E8B">
        <w:rPr>
          <w:rFonts w:ascii="Times New Roman" w:eastAsia="Times New Roman" w:hAnsi="Times New Roman" w:cs="Times New Roman"/>
          <w:spacing w:val="-1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1"/>
        </w:rPr>
        <w:t>t</w:t>
      </w:r>
      <w:r w:rsidRPr="00872E8B">
        <w:rPr>
          <w:rFonts w:ascii="Times New Roman" w:eastAsia="Times New Roman" w:hAnsi="Times New Roman" w:cs="Times New Roman"/>
        </w:rPr>
        <w:t>e</w:t>
      </w:r>
      <w:r w:rsidRPr="00872E8B">
        <w:rPr>
          <w:rFonts w:ascii="Times New Roman" w:eastAsia="Times New Roman" w:hAnsi="Times New Roman" w:cs="Times New Roman"/>
          <w:spacing w:val="-2"/>
        </w:rPr>
        <w:t>k</w:t>
      </w:r>
      <w:r w:rsidRPr="00872E8B">
        <w:rPr>
          <w:rFonts w:ascii="Times New Roman" w:eastAsia="Times New Roman" w:hAnsi="Times New Roman" w:cs="Times New Roman"/>
          <w:spacing w:val="1"/>
        </w:rPr>
        <w:t>l</w:t>
      </w:r>
      <w:r w:rsidRPr="00872E8B">
        <w:rPr>
          <w:rFonts w:ascii="Times New Roman" w:eastAsia="Times New Roman" w:hAnsi="Times New Roman" w:cs="Times New Roman"/>
          <w:spacing w:val="-1"/>
        </w:rPr>
        <w:t>i</w:t>
      </w:r>
      <w:r w:rsidRPr="00872E8B">
        <w:rPr>
          <w:rFonts w:ascii="Times New Roman" w:eastAsia="Times New Roman" w:hAnsi="Times New Roman" w:cs="Times New Roman"/>
          <w:spacing w:val="1"/>
        </w:rPr>
        <w:t>f</w:t>
      </w:r>
      <w:r w:rsidRPr="00872E8B">
        <w:rPr>
          <w:rFonts w:ascii="Times New Roman" w:eastAsia="Times New Roman" w:hAnsi="Times New Roman" w:cs="Times New Roman"/>
          <w:spacing w:val="-1"/>
        </w:rPr>
        <w:t>i</w:t>
      </w:r>
      <w:r w:rsidRPr="00872E8B">
        <w:rPr>
          <w:rFonts w:ascii="Times New Roman" w:eastAsia="Times New Roman" w:hAnsi="Times New Roman" w:cs="Times New Roman"/>
          <w:spacing w:val="1"/>
        </w:rPr>
        <w:t>m</w:t>
      </w:r>
      <w:r w:rsidRPr="00872E8B">
        <w:rPr>
          <w:rFonts w:ascii="Times New Roman" w:eastAsia="Times New Roman" w:hAnsi="Times New Roman" w:cs="Times New Roman"/>
          <w:spacing w:val="-1"/>
        </w:rPr>
        <w:t>i</w:t>
      </w:r>
      <w:r w:rsidRPr="00872E8B">
        <w:rPr>
          <w:rFonts w:ascii="Times New Roman" w:eastAsia="Times New Roman" w:hAnsi="Times New Roman" w:cs="Times New Roman"/>
        </w:rPr>
        <w:t>z</w:t>
      </w:r>
      <w:proofErr w:type="spellEnd"/>
      <w:r w:rsidRPr="00872E8B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872E8B">
        <w:rPr>
          <w:rFonts w:ascii="Times New Roman" w:eastAsia="Times New Roman" w:hAnsi="Times New Roman" w:cs="Times New Roman"/>
        </w:rPr>
        <w:t>Çe</w:t>
      </w:r>
      <w:r w:rsidRPr="00872E8B">
        <w:rPr>
          <w:rFonts w:ascii="Times New Roman" w:eastAsia="Times New Roman" w:hAnsi="Times New Roman" w:cs="Times New Roman"/>
          <w:spacing w:val="-3"/>
        </w:rPr>
        <w:t>v</w:t>
      </w:r>
      <w:r w:rsidRPr="00872E8B">
        <w:rPr>
          <w:rFonts w:ascii="Times New Roman" w:eastAsia="Times New Roman" w:hAnsi="Times New Roman" w:cs="Times New Roman"/>
          <w:spacing w:val="1"/>
        </w:rPr>
        <w:t>r</w:t>
      </w:r>
      <w:r w:rsidRPr="00872E8B">
        <w:rPr>
          <w:rFonts w:ascii="Times New Roman" w:eastAsia="Times New Roman" w:hAnsi="Times New Roman" w:cs="Times New Roman"/>
        </w:rPr>
        <w:t>e</w:t>
      </w:r>
      <w:proofErr w:type="spellEnd"/>
      <w:r w:rsidRPr="00872E8B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872E8B">
        <w:rPr>
          <w:rFonts w:ascii="Times New Roman" w:eastAsia="Times New Roman" w:hAnsi="Times New Roman" w:cs="Times New Roman"/>
          <w:spacing w:val="-2"/>
        </w:rPr>
        <w:t>Ş</w:t>
      </w:r>
      <w:r w:rsidRPr="00872E8B">
        <w:rPr>
          <w:rFonts w:ascii="Times New Roman" w:eastAsia="Times New Roman" w:hAnsi="Times New Roman" w:cs="Times New Roman"/>
        </w:rPr>
        <w:t>eh</w:t>
      </w:r>
      <w:r w:rsidRPr="00872E8B">
        <w:rPr>
          <w:rFonts w:ascii="Times New Roman" w:eastAsia="Times New Roman" w:hAnsi="Times New Roman" w:cs="Times New Roman"/>
          <w:spacing w:val="1"/>
        </w:rPr>
        <w:t>i</w:t>
      </w:r>
      <w:r w:rsidRPr="00872E8B">
        <w:rPr>
          <w:rFonts w:ascii="Times New Roman" w:eastAsia="Times New Roman" w:hAnsi="Times New Roman" w:cs="Times New Roman"/>
          <w:spacing w:val="-2"/>
        </w:rPr>
        <w:t>r</w:t>
      </w:r>
      <w:r w:rsidRPr="00872E8B">
        <w:rPr>
          <w:rFonts w:ascii="Times New Roman" w:eastAsia="Times New Roman" w:hAnsi="Times New Roman" w:cs="Times New Roman"/>
        </w:rPr>
        <w:t>c</w:t>
      </w:r>
      <w:r w:rsidRPr="00872E8B">
        <w:rPr>
          <w:rFonts w:ascii="Times New Roman" w:eastAsia="Times New Roman" w:hAnsi="Times New Roman" w:cs="Times New Roman"/>
          <w:spacing w:val="-1"/>
        </w:rPr>
        <w:t>i</w:t>
      </w:r>
      <w:r w:rsidRPr="00872E8B">
        <w:rPr>
          <w:rFonts w:ascii="Times New Roman" w:eastAsia="Times New Roman" w:hAnsi="Times New Roman" w:cs="Times New Roman"/>
          <w:spacing w:val="1"/>
        </w:rPr>
        <w:t>l</w:t>
      </w:r>
      <w:r w:rsidRPr="00872E8B">
        <w:rPr>
          <w:rFonts w:ascii="Times New Roman" w:eastAsia="Times New Roman" w:hAnsi="Times New Roman" w:cs="Times New Roman"/>
          <w:spacing w:val="-1"/>
        </w:rPr>
        <w:t>i</w:t>
      </w:r>
      <w:r w:rsidRPr="00872E8B">
        <w:rPr>
          <w:rFonts w:ascii="Times New Roman" w:eastAsia="Times New Roman" w:hAnsi="Times New Roman" w:cs="Times New Roman"/>
        </w:rPr>
        <w:t>k</w:t>
      </w:r>
      <w:proofErr w:type="spellEnd"/>
      <w:r w:rsidRPr="00872E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ve</w:t>
      </w:r>
      <w:proofErr w:type="spellEnd"/>
      <w:r w:rsidRPr="00872E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-1"/>
        </w:rPr>
        <w:t>İ</w:t>
      </w:r>
      <w:r w:rsidRPr="00872E8B">
        <w:rPr>
          <w:rFonts w:ascii="Times New Roman" w:eastAsia="Times New Roman" w:hAnsi="Times New Roman" w:cs="Times New Roman"/>
        </w:rPr>
        <w:t>k</w:t>
      </w:r>
      <w:r w:rsidRPr="00872E8B">
        <w:rPr>
          <w:rFonts w:ascii="Times New Roman" w:eastAsia="Times New Roman" w:hAnsi="Times New Roman" w:cs="Times New Roman"/>
          <w:spacing w:val="-1"/>
        </w:rPr>
        <w:t>li</w:t>
      </w:r>
      <w:r w:rsidRPr="00872E8B">
        <w:rPr>
          <w:rFonts w:ascii="Times New Roman" w:eastAsia="Times New Roman" w:hAnsi="Times New Roman" w:cs="Times New Roman"/>
        </w:rPr>
        <w:t>m</w:t>
      </w:r>
      <w:proofErr w:type="spellEnd"/>
      <w:r w:rsidRPr="00872E8B"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-1"/>
        </w:rPr>
        <w:t>D</w:t>
      </w:r>
      <w:r w:rsidRPr="00872E8B">
        <w:rPr>
          <w:rFonts w:ascii="Times New Roman" w:eastAsia="Times New Roman" w:hAnsi="Times New Roman" w:cs="Times New Roman"/>
        </w:rPr>
        <w:t>eğ</w:t>
      </w:r>
      <w:r w:rsidRPr="00872E8B">
        <w:rPr>
          <w:rFonts w:ascii="Times New Roman" w:eastAsia="Times New Roman" w:hAnsi="Times New Roman" w:cs="Times New Roman"/>
          <w:spacing w:val="-1"/>
        </w:rPr>
        <w:t>i</w:t>
      </w:r>
      <w:r w:rsidRPr="00872E8B">
        <w:rPr>
          <w:rFonts w:ascii="Times New Roman" w:eastAsia="Times New Roman" w:hAnsi="Times New Roman" w:cs="Times New Roman"/>
        </w:rPr>
        <w:t>ş</w:t>
      </w:r>
      <w:r w:rsidRPr="00872E8B">
        <w:rPr>
          <w:rFonts w:ascii="Times New Roman" w:eastAsia="Times New Roman" w:hAnsi="Times New Roman" w:cs="Times New Roman"/>
          <w:spacing w:val="1"/>
        </w:rPr>
        <w:t>i</w:t>
      </w:r>
      <w:r w:rsidRPr="00872E8B">
        <w:rPr>
          <w:rFonts w:ascii="Times New Roman" w:eastAsia="Times New Roman" w:hAnsi="Times New Roman" w:cs="Times New Roman"/>
          <w:spacing w:val="-2"/>
        </w:rPr>
        <w:t>k</w:t>
      </w:r>
      <w:r w:rsidRPr="00872E8B">
        <w:rPr>
          <w:rFonts w:ascii="Times New Roman" w:eastAsia="Times New Roman" w:hAnsi="Times New Roman" w:cs="Times New Roman"/>
          <w:spacing w:val="-1"/>
        </w:rPr>
        <w:t>li</w:t>
      </w:r>
      <w:r w:rsidRPr="00872E8B">
        <w:rPr>
          <w:rFonts w:ascii="Times New Roman" w:eastAsia="Times New Roman" w:hAnsi="Times New Roman" w:cs="Times New Roman"/>
        </w:rPr>
        <w:t>ği</w:t>
      </w:r>
      <w:proofErr w:type="spellEnd"/>
      <w:r w:rsidRPr="00872E8B"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proofErr w:type="gramStart"/>
      <w:r w:rsidRPr="00872E8B">
        <w:rPr>
          <w:rFonts w:ascii="Times New Roman" w:eastAsia="Times New Roman" w:hAnsi="Times New Roman" w:cs="Times New Roman"/>
          <w:spacing w:val="-1"/>
        </w:rPr>
        <w:t>B</w:t>
      </w:r>
      <w:r w:rsidRPr="00872E8B">
        <w:rPr>
          <w:rFonts w:ascii="Times New Roman" w:eastAsia="Times New Roman" w:hAnsi="Times New Roman" w:cs="Times New Roman"/>
        </w:rPr>
        <w:t>ak</w:t>
      </w:r>
      <w:r w:rsidRPr="00872E8B">
        <w:rPr>
          <w:rFonts w:ascii="Times New Roman" w:eastAsia="Times New Roman" w:hAnsi="Times New Roman" w:cs="Times New Roman"/>
          <w:spacing w:val="-2"/>
        </w:rPr>
        <w:t>a</w:t>
      </w:r>
      <w:r w:rsidRPr="00872E8B">
        <w:rPr>
          <w:rFonts w:ascii="Times New Roman" w:eastAsia="Times New Roman" w:hAnsi="Times New Roman" w:cs="Times New Roman"/>
        </w:rPr>
        <w:t>n</w:t>
      </w:r>
      <w:r w:rsidRPr="00872E8B">
        <w:rPr>
          <w:rFonts w:ascii="Times New Roman" w:eastAsia="Times New Roman" w:hAnsi="Times New Roman" w:cs="Times New Roman"/>
          <w:spacing w:val="-1"/>
        </w:rPr>
        <w:t>l</w:t>
      </w:r>
      <w:r w:rsidRPr="00872E8B">
        <w:rPr>
          <w:rFonts w:ascii="Times New Roman" w:eastAsia="Times New Roman" w:hAnsi="Times New Roman" w:cs="Times New Roman"/>
          <w:spacing w:val="1"/>
        </w:rPr>
        <w:t>ı</w:t>
      </w:r>
      <w:r w:rsidRPr="00872E8B">
        <w:rPr>
          <w:rFonts w:ascii="Times New Roman" w:eastAsia="Times New Roman" w:hAnsi="Times New Roman" w:cs="Times New Roman"/>
        </w:rPr>
        <w:t>ğ</w:t>
      </w:r>
      <w:r w:rsidRPr="00872E8B">
        <w:rPr>
          <w:rFonts w:ascii="Times New Roman" w:eastAsia="Times New Roman" w:hAnsi="Times New Roman" w:cs="Times New Roman"/>
          <w:spacing w:val="-1"/>
        </w:rPr>
        <w:t>ı</w:t>
      </w:r>
      <w:r w:rsidRPr="00872E8B">
        <w:rPr>
          <w:rFonts w:ascii="Times New Roman" w:eastAsia="Times New Roman" w:hAnsi="Times New Roman" w:cs="Times New Roman"/>
        </w:rPr>
        <w:t>”n</w:t>
      </w:r>
      <w:r w:rsidRPr="00872E8B">
        <w:rPr>
          <w:rFonts w:ascii="Times New Roman" w:eastAsia="Times New Roman" w:hAnsi="Times New Roman" w:cs="Times New Roman"/>
          <w:spacing w:val="1"/>
        </w:rPr>
        <w:t>ı</w:t>
      </w:r>
      <w:r w:rsidRPr="00872E8B">
        <w:rPr>
          <w:rFonts w:ascii="Times New Roman" w:eastAsia="Times New Roman" w:hAnsi="Times New Roman" w:cs="Times New Roman"/>
        </w:rPr>
        <w:t>n</w:t>
      </w:r>
      <w:proofErr w:type="spellEnd"/>
      <w:proofErr w:type="gramEnd"/>
      <w:r w:rsidRPr="00872E8B">
        <w:rPr>
          <w:rFonts w:ascii="Times New Roman" w:eastAsia="Times New Roman" w:hAnsi="Times New Roman" w:cs="Times New Roman"/>
          <w:spacing w:val="-2"/>
        </w:rPr>
        <w:t xml:space="preserve"> </w:t>
      </w:r>
      <w:r w:rsidRPr="00872E8B">
        <w:rPr>
          <w:rFonts w:ascii="Times New Roman" w:eastAsia="Times New Roman" w:hAnsi="Times New Roman" w:cs="Times New Roman"/>
        </w:rPr>
        <w:t>27.12</w:t>
      </w:r>
      <w:r w:rsidRPr="00872E8B">
        <w:rPr>
          <w:rFonts w:ascii="Times New Roman" w:eastAsia="Times New Roman" w:hAnsi="Times New Roman" w:cs="Times New Roman"/>
          <w:spacing w:val="-2"/>
        </w:rPr>
        <w:t>.</w:t>
      </w:r>
      <w:r w:rsidRPr="00872E8B">
        <w:rPr>
          <w:rFonts w:ascii="Times New Roman" w:eastAsia="Times New Roman" w:hAnsi="Times New Roman" w:cs="Times New Roman"/>
        </w:rPr>
        <w:t>20</w:t>
      </w:r>
      <w:r w:rsidRPr="00872E8B">
        <w:rPr>
          <w:rFonts w:ascii="Times New Roman" w:eastAsia="Times New Roman" w:hAnsi="Times New Roman" w:cs="Times New Roman"/>
          <w:spacing w:val="-2"/>
        </w:rPr>
        <w:t>2</w:t>
      </w:r>
      <w:r w:rsidRPr="00872E8B">
        <w:rPr>
          <w:rFonts w:ascii="Times New Roman" w:eastAsia="Times New Roman" w:hAnsi="Times New Roman" w:cs="Times New Roman"/>
        </w:rPr>
        <w:t xml:space="preserve">4 </w:t>
      </w:r>
      <w:proofErr w:type="spellStart"/>
      <w:r w:rsidRPr="00872E8B">
        <w:rPr>
          <w:rFonts w:ascii="Times New Roman" w:eastAsia="Times New Roman" w:hAnsi="Times New Roman" w:cs="Times New Roman"/>
          <w:spacing w:val="1"/>
        </w:rPr>
        <w:t>t</w:t>
      </w:r>
      <w:r w:rsidRPr="00872E8B">
        <w:rPr>
          <w:rFonts w:ascii="Times New Roman" w:eastAsia="Times New Roman" w:hAnsi="Times New Roman" w:cs="Times New Roman"/>
          <w:spacing w:val="-2"/>
        </w:rPr>
        <w:t>a</w:t>
      </w:r>
      <w:r w:rsidRPr="00872E8B">
        <w:rPr>
          <w:rFonts w:ascii="Times New Roman" w:eastAsia="Times New Roman" w:hAnsi="Times New Roman" w:cs="Times New Roman"/>
          <w:spacing w:val="1"/>
        </w:rPr>
        <w:t>ri</w:t>
      </w:r>
      <w:r w:rsidRPr="00872E8B">
        <w:rPr>
          <w:rFonts w:ascii="Times New Roman" w:eastAsia="Times New Roman" w:hAnsi="Times New Roman" w:cs="Times New Roman"/>
          <w:spacing w:val="-2"/>
        </w:rPr>
        <w:t>h</w:t>
      </w:r>
      <w:r w:rsidRPr="00872E8B">
        <w:rPr>
          <w:rFonts w:ascii="Times New Roman" w:eastAsia="Times New Roman" w:hAnsi="Times New Roman" w:cs="Times New Roman"/>
          <w:spacing w:val="1"/>
        </w:rPr>
        <w:t>i</w:t>
      </w:r>
      <w:r w:rsidRPr="00872E8B">
        <w:rPr>
          <w:rFonts w:ascii="Times New Roman" w:eastAsia="Times New Roman" w:hAnsi="Times New Roman" w:cs="Times New Roman"/>
        </w:rPr>
        <w:t>nde</w:t>
      </w:r>
      <w:proofErr w:type="spellEnd"/>
      <w:r w:rsidRPr="00872E8B">
        <w:rPr>
          <w:rFonts w:ascii="Times New Roman" w:eastAsia="Times New Roman" w:hAnsi="Times New Roman" w:cs="Times New Roman"/>
          <w:spacing w:val="-2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ya</w:t>
      </w:r>
      <w:r w:rsidRPr="00872E8B">
        <w:rPr>
          <w:rFonts w:ascii="Times New Roman" w:eastAsia="Times New Roman" w:hAnsi="Times New Roman" w:cs="Times New Roman"/>
          <w:spacing w:val="-2"/>
        </w:rPr>
        <w:t>y</w:t>
      </w:r>
      <w:r w:rsidRPr="00872E8B">
        <w:rPr>
          <w:rFonts w:ascii="Times New Roman" w:eastAsia="Times New Roman" w:hAnsi="Times New Roman" w:cs="Times New Roman"/>
          <w:spacing w:val="1"/>
        </w:rPr>
        <w:t>ı</w:t>
      </w:r>
      <w:r w:rsidRPr="00872E8B">
        <w:rPr>
          <w:rFonts w:ascii="Times New Roman" w:eastAsia="Times New Roman" w:hAnsi="Times New Roman" w:cs="Times New Roman"/>
          <w:spacing w:val="-1"/>
        </w:rPr>
        <w:t>m</w:t>
      </w:r>
      <w:r w:rsidRPr="00872E8B">
        <w:rPr>
          <w:rFonts w:ascii="Times New Roman" w:eastAsia="Times New Roman" w:hAnsi="Times New Roman" w:cs="Times New Roman"/>
          <w:spacing w:val="1"/>
        </w:rPr>
        <w:t>l</w:t>
      </w:r>
      <w:r w:rsidRPr="00872E8B">
        <w:rPr>
          <w:rFonts w:ascii="Times New Roman" w:eastAsia="Times New Roman" w:hAnsi="Times New Roman" w:cs="Times New Roman"/>
        </w:rPr>
        <w:t>a</w:t>
      </w:r>
      <w:r w:rsidRPr="00872E8B">
        <w:rPr>
          <w:rFonts w:ascii="Times New Roman" w:eastAsia="Times New Roman" w:hAnsi="Times New Roman" w:cs="Times New Roman"/>
          <w:spacing w:val="-2"/>
        </w:rPr>
        <w:t>n</w:t>
      </w:r>
      <w:r w:rsidRPr="00872E8B">
        <w:rPr>
          <w:rFonts w:ascii="Times New Roman" w:eastAsia="Times New Roman" w:hAnsi="Times New Roman" w:cs="Times New Roman"/>
        </w:rPr>
        <w:t>an</w:t>
      </w:r>
      <w:proofErr w:type="spellEnd"/>
      <w:r w:rsidRPr="00872E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du</w:t>
      </w:r>
      <w:r w:rsidRPr="00872E8B">
        <w:rPr>
          <w:rFonts w:ascii="Times New Roman" w:eastAsia="Times New Roman" w:hAnsi="Times New Roman" w:cs="Times New Roman"/>
          <w:spacing w:val="-2"/>
        </w:rPr>
        <w:t>y</w:t>
      </w:r>
      <w:r w:rsidRPr="00872E8B">
        <w:rPr>
          <w:rFonts w:ascii="Times New Roman" w:eastAsia="Times New Roman" w:hAnsi="Times New Roman" w:cs="Times New Roman"/>
        </w:rPr>
        <w:t>u</w:t>
      </w:r>
      <w:r w:rsidRPr="00872E8B">
        <w:rPr>
          <w:rFonts w:ascii="Times New Roman" w:eastAsia="Times New Roman" w:hAnsi="Times New Roman" w:cs="Times New Roman"/>
          <w:spacing w:val="1"/>
        </w:rPr>
        <w:t>r</w:t>
      </w:r>
      <w:r w:rsidRPr="00872E8B">
        <w:rPr>
          <w:rFonts w:ascii="Times New Roman" w:eastAsia="Times New Roman" w:hAnsi="Times New Roman" w:cs="Times New Roman"/>
        </w:rPr>
        <w:t>usu</w:t>
      </w:r>
      <w:r w:rsidRPr="00872E8B">
        <w:rPr>
          <w:rFonts w:ascii="Times New Roman" w:eastAsia="Times New Roman" w:hAnsi="Times New Roman" w:cs="Times New Roman"/>
          <w:spacing w:val="-2"/>
        </w:rPr>
        <w:t>n</w:t>
      </w:r>
      <w:r w:rsidRPr="00872E8B">
        <w:rPr>
          <w:rFonts w:ascii="Times New Roman" w:eastAsia="Times New Roman" w:hAnsi="Times New Roman" w:cs="Times New Roman"/>
        </w:rPr>
        <w:t>a</w:t>
      </w:r>
      <w:proofErr w:type="spellEnd"/>
      <w:r w:rsidRPr="00872E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1"/>
        </w:rPr>
        <w:t>i</w:t>
      </w:r>
      <w:r w:rsidRPr="00872E8B">
        <w:rPr>
          <w:rFonts w:ascii="Times New Roman" w:eastAsia="Times New Roman" w:hAnsi="Times New Roman" w:cs="Times New Roman"/>
        </w:rPr>
        <w:t>s</w:t>
      </w:r>
      <w:r w:rsidRPr="00872E8B">
        <w:rPr>
          <w:rFonts w:ascii="Times New Roman" w:eastAsia="Times New Roman" w:hAnsi="Times New Roman" w:cs="Times New Roman"/>
          <w:spacing w:val="-1"/>
        </w:rPr>
        <w:t>t</w:t>
      </w:r>
      <w:r w:rsidRPr="00872E8B">
        <w:rPr>
          <w:rFonts w:ascii="Times New Roman" w:eastAsia="Times New Roman" w:hAnsi="Times New Roman" w:cs="Times New Roman"/>
          <w:spacing w:val="1"/>
        </w:rPr>
        <w:t>i</w:t>
      </w:r>
      <w:r w:rsidRPr="00872E8B">
        <w:rPr>
          <w:rFonts w:ascii="Times New Roman" w:eastAsia="Times New Roman" w:hAnsi="Times New Roman" w:cs="Times New Roman"/>
        </w:rPr>
        <w:t>n</w:t>
      </w:r>
      <w:r w:rsidRPr="00872E8B">
        <w:rPr>
          <w:rFonts w:ascii="Times New Roman" w:eastAsia="Times New Roman" w:hAnsi="Times New Roman" w:cs="Times New Roman"/>
          <w:spacing w:val="-2"/>
        </w:rPr>
        <w:t>a</w:t>
      </w:r>
      <w:r w:rsidRPr="00872E8B">
        <w:rPr>
          <w:rFonts w:ascii="Times New Roman" w:eastAsia="Times New Roman" w:hAnsi="Times New Roman" w:cs="Times New Roman"/>
        </w:rPr>
        <w:t>den</w:t>
      </w:r>
      <w:proofErr w:type="spellEnd"/>
      <w:r w:rsidRPr="00872E8B">
        <w:rPr>
          <w:rFonts w:ascii="Times New Roman" w:eastAsia="Times New Roman" w:hAnsi="Times New Roman" w:cs="Times New Roman"/>
        </w:rPr>
        <w:t xml:space="preserve">, </w:t>
      </w:r>
      <w:r w:rsidRPr="00872E8B">
        <w:rPr>
          <w:rFonts w:ascii="Times New Roman" w:eastAsia="Times New Roman" w:hAnsi="Times New Roman" w:cs="Times New Roman"/>
          <w:spacing w:val="-2"/>
        </w:rPr>
        <w:t>0</w:t>
      </w:r>
      <w:r w:rsidRPr="00872E8B">
        <w:rPr>
          <w:rFonts w:ascii="Times New Roman" w:eastAsia="Times New Roman" w:hAnsi="Times New Roman" w:cs="Times New Roman"/>
        </w:rPr>
        <w:t>1.01.20</w:t>
      </w:r>
      <w:r w:rsidRPr="00872E8B">
        <w:rPr>
          <w:rFonts w:ascii="Times New Roman" w:eastAsia="Times New Roman" w:hAnsi="Times New Roman" w:cs="Times New Roman"/>
          <w:spacing w:val="-2"/>
        </w:rPr>
        <w:t>2</w:t>
      </w:r>
      <w:r w:rsidRPr="00872E8B">
        <w:rPr>
          <w:rFonts w:ascii="Times New Roman" w:eastAsia="Times New Roman" w:hAnsi="Times New Roman" w:cs="Times New Roman"/>
        </w:rPr>
        <w:t xml:space="preserve">5 </w:t>
      </w:r>
      <w:proofErr w:type="spellStart"/>
      <w:r w:rsidRPr="00872E8B">
        <w:rPr>
          <w:rFonts w:ascii="Times New Roman" w:eastAsia="Times New Roman" w:hAnsi="Times New Roman" w:cs="Times New Roman"/>
          <w:spacing w:val="-1"/>
        </w:rPr>
        <w:t>t</w:t>
      </w:r>
      <w:r w:rsidRPr="00872E8B">
        <w:rPr>
          <w:rFonts w:ascii="Times New Roman" w:eastAsia="Times New Roman" w:hAnsi="Times New Roman" w:cs="Times New Roman"/>
        </w:rPr>
        <w:t>a</w:t>
      </w:r>
      <w:r w:rsidRPr="00872E8B">
        <w:rPr>
          <w:rFonts w:ascii="Times New Roman" w:eastAsia="Times New Roman" w:hAnsi="Times New Roman" w:cs="Times New Roman"/>
          <w:spacing w:val="-1"/>
        </w:rPr>
        <w:t>r</w:t>
      </w:r>
      <w:r w:rsidRPr="00872E8B">
        <w:rPr>
          <w:rFonts w:ascii="Times New Roman" w:eastAsia="Times New Roman" w:hAnsi="Times New Roman" w:cs="Times New Roman"/>
          <w:spacing w:val="1"/>
        </w:rPr>
        <w:t>i</w:t>
      </w:r>
      <w:r w:rsidRPr="00872E8B">
        <w:rPr>
          <w:rFonts w:ascii="Times New Roman" w:eastAsia="Times New Roman" w:hAnsi="Times New Roman" w:cs="Times New Roman"/>
        </w:rPr>
        <w:t>hi</w:t>
      </w:r>
      <w:proofErr w:type="spellEnd"/>
      <w:r w:rsidRPr="00872E8B">
        <w:rPr>
          <w:rFonts w:ascii="Times New Roman" w:eastAsia="Times New Roman" w:hAnsi="Times New Roman" w:cs="Times New Roman"/>
          <w:spacing w:val="-1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1"/>
        </w:rPr>
        <w:t>i</w:t>
      </w:r>
      <w:r w:rsidRPr="00872E8B">
        <w:rPr>
          <w:rFonts w:ascii="Times New Roman" w:eastAsia="Times New Roman" w:hAnsi="Times New Roman" w:cs="Times New Roman"/>
          <w:spacing w:val="-1"/>
        </w:rPr>
        <w:t>t</w:t>
      </w:r>
      <w:r w:rsidRPr="00872E8B">
        <w:rPr>
          <w:rFonts w:ascii="Times New Roman" w:eastAsia="Times New Roman" w:hAnsi="Times New Roman" w:cs="Times New Roman"/>
          <w:spacing w:val="1"/>
        </w:rPr>
        <w:t>i</w:t>
      </w:r>
      <w:r w:rsidRPr="00872E8B">
        <w:rPr>
          <w:rFonts w:ascii="Times New Roman" w:eastAsia="Times New Roman" w:hAnsi="Times New Roman" w:cs="Times New Roman"/>
        </w:rPr>
        <w:t>b</w:t>
      </w:r>
      <w:r w:rsidRPr="00872E8B">
        <w:rPr>
          <w:rFonts w:ascii="Times New Roman" w:eastAsia="Times New Roman" w:hAnsi="Times New Roman" w:cs="Times New Roman"/>
          <w:spacing w:val="-2"/>
        </w:rPr>
        <w:t>a</w:t>
      </w:r>
      <w:r w:rsidRPr="00872E8B">
        <w:rPr>
          <w:rFonts w:ascii="Times New Roman" w:eastAsia="Times New Roman" w:hAnsi="Times New Roman" w:cs="Times New Roman"/>
          <w:spacing w:val="1"/>
        </w:rPr>
        <w:t>ri</w:t>
      </w:r>
      <w:r w:rsidRPr="00872E8B">
        <w:rPr>
          <w:rFonts w:ascii="Times New Roman" w:eastAsia="Times New Roman" w:hAnsi="Times New Roman" w:cs="Times New Roman"/>
          <w:spacing w:val="-2"/>
        </w:rPr>
        <w:t>y</w:t>
      </w:r>
      <w:r w:rsidRPr="00872E8B">
        <w:rPr>
          <w:rFonts w:ascii="Times New Roman" w:eastAsia="Times New Roman" w:hAnsi="Times New Roman" w:cs="Times New Roman"/>
          <w:spacing w:val="1"/>
        </w:rPr>
        <w:t>l</w:t>
      </w:r>
      <w:r w:rsidRPr="00872E8B">
        <w:rPr>
          <w:rFonts w:ascii="Times New Roman" w:eastAsia="Times New Roman" w:hAnsi="Times New Roman" w:cs="Times New Roman"/>
        </w:rPr>
        <w:t>e</w:t>
      </w:r>
      <w:proofErr w:type="spellEnd"/>
      <w:r w:rsidRPr="00872E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-2"/>
        </w:rPr>
        <w:t>g</w:t>
      </w:r>
      <w:r w:rsidRPr="00872E8B">
        <w:rPr>
          <w:rFonts w:ascii="Times New Roman" w:eastAsia="Times New Roman" w:hAnsi="Times New Roman" w:cs="Times New Roman"/>
        </w:rPr>
        <w:t>eç</w:t>
      </w:r>
      <w:r w:rsidRPr="00872E8B">
        <w:rPr>
          <w:rFonts w:ascii="Times New Roman" w:eastAsia="Times New Roman" w:hAnsi="Times New Roman" w:cs="Times New Roman"/>
          <w:spacing w:val="-2"/>
        </w:rPr>
        <w:t>e</w:t>
      </w:r>
      <w:r w:rsidRPr="00872E8B">
        <w:rPr>
          <w:rFonts w:ascii="Times New Roman" w:eastAsia="Times New Roman" w:hAnsi="Times New Roman" w:cs="Times New Roman"/>
          <w:spacing w:val="1"/>
        </w:rPr>
        <w:t>r</w:t>
      </w:r>
      <w:r w:rsidRPr="00872E8B">
        <w:rPr>
          <w:rFonts w:ascii="Times New Roman" w:eastAsia="Times New Roman" w:hAnsi="Times New Roman" w:cs="Times New Roman"/>
          <w:spacing w:val="-1"/>
        </w:rPr>
        <w:t>l</w:t>
      </w:r>
      <w:r w:rsidRPr="00872E8B">
        <w:rPr>
          <w:rFonts w:ascii="Times New Roman" w:eastAsia="Times New Roman" w:hAnsi="Times New Roman" w:cs="Times New Roman"/>
        </w:rPr>
        <w:t>i</w:t>
      </w:r>
      <w:proofErr w:type="spellEnd"/>
      <w:r w:rsidRPr="00872E8B"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-2"/>
        </w:rPr>
        <w:t>o</w:t>
      </w:r>
      <w:r w:rsidRPr="00872E8B">
        <w:rPr>
          <w:rFonts w:ascii="Times New Roman" w:eastAsia="Times New Roman" w:hAnsi="Times New Roman" w:cs="Times New Roman"/>
          <w:spacing w:val="1"/>
        </w:rPr>
        <w:t>l</w:t>
      </w:r>
      <w:r w:rsidRPr="00872E8B">
        <w:rPr>
          <w:rFonts w:ascii="Times New Roman" w:eastAsia="Times New Roman" w:hAnsi="Times New Roman" w:cs="Times New Roman"/>
        </w:rPr>
        <w:t>a</w:t>
      </w:r>
      <w:r w:rsidRPr="00872E8B">
        <w:rPr>
          <w:rFonts w:ascii="Times New Roman" w:eastAsia="Times New Roman" w:hAnsi="Times New Roman" w:cs="Times New Roman"/>
          <w:spacing w:val="-2"/>
        </w:rPr>
        <w:t>c</w:t>
      </w:r>
      <w:r w:rsidRPr="00872E8B">
        <w:rPr>
          <w:rFonts w:ascii="Times New Roman" w:eastAsia="Times New Roman" w:hAnsi="Times New Roman" w:cs="Times New Roman"/>
        </w:rPr>
        <w:t>ak</w:t>
      </w:r>
      <w:proofErr w:type="spellEnd"/>
      <w:r w:rsidRPr="00872E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a</w:t>
      </w:r>
      <w:r w:rsidRPr="00872E8B">
        <w:rPr>
          <w:rFonts w:ascii="Times New Roman" w:eastAsia="Times New Roman" w:hAnsi="Times New Roman" w:cs="Times New Roman"/>
          <w:spacing w:val="-2"/>
        </w:rPr>
        <w:t>s</w:t>
      </w:r>
      <w:r w:rsidRPr="00872E8B">
        <w:rPr>
          <w:rFonts w:ascii="Times New Roman" w:eastAsia="Times New Roman" w:hAnsi="Times New Roman" w:cs="Times New Roman"/>
        </w:rPr>
        <w:t>ga</w:t>
      </w:r>
      <w:r w:rsidRPr="00872E8B">
        <w:rPr>
          <w:rFonts w:ascii="Times New Roman" w:eastAsia="Times New Roman" w:hAnsi="Times New Roman" w:cs="Times New Roman"/>
          <w:spacing w:val="1"/>
        </w:rPr>
        <w:t>r</w:t>
      </w:r>
      <w:r w:rsidRPr="00872E8B">
        <w:rPr>
          <w:rFonts w:ascii="Times New Roman" w:eastAsia="Times New Roman" w:hAnsi="Times New Roman" w:cs="Times New Roman"/>
        </w:rPr>
        <w:t>i</w:t>
      </w:r>
      <w:proofErr w:type="spellEnd"/>
      <w:r w:rsidRPr="00872E8B">
        <w:rPr>
          <w:rFonts w:ascii="Times New Roman" w:eastAsia="Times New Roman" w:hAnsi="Times New Roman" w:cs="Times New Roman"/>
          <w:spacing w:val="-1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-2"/>
        </w:rPr>
        <w:t>f</w:t>
      </w:r>
      <w:r w:rsidRPr="00872E8B">
        <w:rPr>
          <w:rFonts w:ascii="Times New Roman" w:eastAsia="Times New Roman" w:hAnsi="Times New Roman" w:cs="Times New Roman"/>
          <w:spacing w:val="1"/>
        </w:rPr>
        <w:t>i</w:t>
      </w:r>
      <w:r w:rsidRPr="00872E8B">
        <w:rPr>
          <w:rFonts w:ascii="Times New Roman" w:eastAsia="Times New Roman" w:hAnsi="Times New Roman" w:cs="Times New Roman"/>
        </w:rPr>
        <w:t>y</w:t>
      </w:r>
      <w:r w:rsidRPr="00872E8B">
        <w:rPr>
          <w:rFonts w:ascii="Times New Roman" w:eastAsia="Times New Roman" w:hAnsi="Times New Roman" w:cs="Times New Roman"/>
          <w:spacing w:val="-2"/>
        </w:rPr>
        <w:t>a</w:t>
      </w:r>
      <w:r w:rsidRPr="00872E8B">
        <w:rPr>
          <w:rFonts w:ascii="Times New Roman" w:eastAsia="Times New Roman" w:hAnsi="Times New Roman" w:cs="Times New Roman"/>
        </w:rPr>
        <w:t>t</w:t>
      </w:r>
      <w:proofErr w:type="spellEnd"/>
      <w:r w:rsidRPr="00872E8B"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1"/>
        </w:rPr>
        <w:t>t</w:t>
      </w:r>
      <w:r w:rsidRPr="00872E8B">
        <w:rPr>
          <w:rFonts w:ascii="Times New Roman" w:eastAsia="Times New Roman" w:hAnsi="Times New Roman" w:cs="Times New Roman"/>
          <w:spacing w:val="-2"/>
        </w:rPr>
        <w:t>a</w:t>
      </w:r>
      <w:r w:rsidRPr="00872E8B">
        <w:rPr>
          <w:rFonts w:ascii="Times New Roman" w:eastAsia="Times New Roman" w:hAnsi="Times New Roman" w:cs="Times New Roman"/>
          <w:spacing w:val="1"/>
        </w:rPr>
        <w:t>r</w:t>
      </w:r>
      <w:r w:rsidRPr="00872E8B">
        <w:rPr>
          <w:rFonts w:ascii="Times New Roman" w:eastAsia="Times New Roman" w:hAnsi="Times New Roman" w:cs="Times New Roman"/>
          <w:spacing w:val="-1"/>
        </w:rPr>
        <w:t>i</w:t>
      </w:r>
      <w:r w:rsidRPr="00872E8B">
        <w:rPr>
          <w:rFonts w:ascii="Times New Roman" w:eastAsia="Times New Roman" w:hAnsi="Times New Roman" w:cs="Times New Roman"/>
          <w:spacing w:val="1"/>
        </w:rPr>
        <w:t>f</w:t>
      </w:r>
      <w:r w:rsidRPr="00872E8B">
        <w:rPr>
          <w:rFonts w:ascii="Times New Roman" w:eastAsia="Times New Roman" w:hAnsi="Times New Roman" w:cs="Times New Roman"/>
          <w:spacing w:val="-2"/>
        </w:rPr>
        <w:t>e</w:t>
      </w:r>
      <w:r w:rsidRPr="00872E8B">
        <w:rPr>
          <w:rFonts w:ascii="Times New Roman" w:eastAsia="Times New Roman" w:hAnsi="Times New Roman" w:cs="Times New Roman"/>
        </w:rPr>
        <w:t>si</w:t>
      </w:r>
      <w:proofErr w:type="spellEnd"/>
      <w:r w:rsidRPr="00872E8B"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-2"/>
        </w:rPr>
        <w:t>b</w:t>
      </w:r>
      <w:r w:rsidRPr="00872E8B">
        <w:rPr>
          <w:rFonts w:ascii="Times New Roman" w:eastAsia="Times New Roman" w:hAnsi="Times New Roman" w:cs="Times New Roman"/>
        </w:rPr>
        <w:t>az</w:t>
      </w:r>
      <w:proofErr w:type="spellEnd"/>
      <w:r w:rsidRPr="00872E8B"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-2"/>
        </w:rPr>
        <w:t>a</w:t>
      </w:r>
      <w:r w:rsidRPr="00872E8B">
        <w:rPr>
          <w:rFonts w:ascii="Times New Roman" w:eastAsia="Times New Roman" w:hAnsi="Times New Roman" w:cs="Times New Roman"/>
          <w:spacing w:val="1"/>
        </w:rPr>
        <w:t>l</w:t>
      </w:r>
      <w:r w:rsidRPr="00872E8B">
        <w:rPr>
          <w:rFonts w:ascii="Times New Roman" w:eastAsia="Times New Roman" w:hAnsi="Times New Roman" w:cs="Times New Roman"/>
          <w:spacing w:val="-1"/>
        </w:rPr>
        <w:t>ı</w:t>
      </w:r>
      <w:r w:rsidRPr="00872E8B">
        <w:rPr>
          <w:rFonts w:ascii="Times New Roman" w:eastAsia="Times New Roman" w:hAnsi="Times New Roman" w:cs="Times New Roman"/>
        </w:rPr>
        <w:t>na</w:t>
      </w:r>
      <w:r w:rsidRPr="00872E8B">
        <w:rPr>
          <w:rFonts w:ascii="Times New Roman" w:eastAsia="Times New Roman" w:hAnsi="Times New Roman" w:cs="Times New Roman"/>
          <w:spacing w:val="-1"/>
        </w:rPr>
        <w:t>r</w:t>
      </w:r>
      <w:r w:rsidRPr="00872E8B">
        <w:rPr>
          <w:rFonts w:ascii="Times New Roman" w:eastAsia="Times New Roman" w:hAnsi="Times New Roman" w:cs="Times New Roman"/>
        </w:rPr>
        <w:t>ak</w:t>
      </w:r>
      <w:proofErr w:type="spellEnd"/>
      <w:r w:rsidRPr="00872E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ha</w:t>
      </w:r>
      <w:r w:rsidRPr="00872E8B">
        <w:rPr>
          <w:rFonts w:ascii="Times New Roman" w:eastAsia="Times New Roman" w:hAnsi="Times New Roman" w:cs="Times New Roman"/>
          <w:spacing w:val="-2"/>
        </w:rPr>
        <w:t>z</w:t>
      </w:r>
      <w:r w:rsidRPr="00872E8B">
        <w:rPr>
          <w:rFonts w:ascii="Times New Roman" w:eastAsia="Times New Roman" w:hAnsi="Times New Roman" w:cs="Times New Roman"/>
          <w:spacing w:val="1"/>
        </w:rPr>
        <w:t>ı</w:t>
      </w:r>
      <w:r w:rsidRPr="00872E8B">
        <w:rPr>
          <w:rFonts w:ascii="Times New Roman" w:eastAsia="Times New Roman" w:hAnsi="Times New Roman" w:cs="Times New Roman"/>
          <w:spacing w:val="-2"/>
        </w:rPr>
        <w:t>r</w:t>
      </w:r>
      <w:r w:rsidRPr="00872E8B">
        <w:rPr>
          <w:rFonts w:ascii="Times New Roman" w:eastAsia="Times New Roman" w:hAnsi="Times New Roman" w:cs="Times New Roman"/>
          <w:spacing w:val="1"/>
        </w:rPr>
        <w:t>l</w:t>
      </w:r>
      <w:r w:rsidRPr="00872E8B">
        <w:rPr>
          <w:rFonts w:ascii="Times New Roman" w:eastAsia="Times New Roman" w:hAnsi="Times New Roman" w:cs="Times New Roman"/>
        </w:rPr>
        <w:t>a</w:t>
      </w:r>
      <w:r w:rsidRPr="00872E8B">
        <w:rPr>
          <w:rFonts w:ascii="Times New Roman" w:eastAsia="Times New Roman" w:hAnsi="Times New Roman" w:cs="Times New Roman"/>
          <w:spacing w:val="-2"/>
        </w:rPr>
        <w:t>n</w:t>
      </w:r>
      <w:r w:rsidRPr="00872E8B">
        <w:rPr>
          <w:rFonts w:ascii="Times New Roman" w:eastAsia="Times New Roman" w:hAnsi="Times New Roman" w:cs="Times New Roman"/>
          <w:spacing w:val="-1"/>
        </w:rPr>
        <w:t>m</w:t>
      </w:r>
      <w:r w:rsidRPr="00872E8B">
        <w:rPr>
          <w:rFonts w:ascii="Times New Roman" w:eastAsia="Times New Roman" w:hAnsi="Times New Roman" w:cs="Times New Roman"/>
          <w:spacing w:val="1"/>
        </w:rPr>
        <w:t>ı</w:t>
      </w:r>
      <w:r w:rsidRPr="00872E8B">
        <w:rPr>
          <w:rFonts w:ascii="Times New Roman" w:eastAsia="Times New Roman" w:hAnsi="Times New Roman" w:cs="Times New Roman"/>
        </w:rPr>
        <w:t>ş</w:t>
      </w:r>
      <w:r w:rsidRPr="00872E8B">
        <w:rPr>
          <w:rFonts w:ascii="Times New Roman" w:eastAsia="Times New Roman" w:hAnsi="Times New Roman" w:cs="Times New Roman"/>
          <w:spacing w:val="-1"/>
        </w:rPr>
        <w:t>t</w:t>
      </w:r>
      <w:r w:rsidRPr="00872E8B">
        <w:rPr>
          <w:rFonts w:ascii="Times New Roman" w:eastAsia="Times New Roman" w:hAnsi="Times New Roman" w:cs="Times New Roman"/>
          <w:spacing w:val="7"/>
        </w:rPr>
        <w:t>ı</w:t>
      </w:r>
      <w:r w:rsidRPr="00872E8B">
        <w:rPr>
          <w:rFonts w:ascii="Times New Roman" w:eastAsia="Times New Roman" w:hAnsi="Times New Roman" w:cs="Times New Roman"/>
          <w:spacing w:val="-14"/>
        </w:rPr>
        <w:t>r</w:t>
      </w:r>
      <w:proofErr w:type="spellEnd"/>
      <w:r w:rsidRPr="00872E8B">
        <w:rPr>
          <w:rFonts w:ascii="Times New Roman" w:eastAsia="Times New Roman" w:hAnsi="Times New Roman" w:cs="Times New Roman"/>
        </w:rPr>
        <w:t>.</w:t>
      </w:r>
    </w:p>
    <w:p w14:paraId="2DA8B8C2" w14:textId="10C03B3D" w:rsidR="003B12D9" w:rsidRDefault="003B12D9" w:rsidP="003B12D9">
      <w:pPr>
        <w:pStyle w:val="ListeParagraf"/>
        <w:numPr>
          <w:ilvl w:val="0"/>
          <w:numId w:val="11"/>
        </w:numPr>
        <w:spacing w:before="8" w:line="200" w:lineRule="exact"/>
        <w:ind w:right="547"/>
      </w:pPr>
      <w:r w:rsidRPr="00872E8B">
        <w:rPr>
          <w:rFonts w:ascii="Times New Roman" w:eastAsia="Times New Roman" w:hAnsi="Times New Roman" w:cs="Times New Roman"/>
          <w:spacing w:val="-7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-23"/>
        </w:rPr>
        <w:t>Y</w:t>
      </w:r>
      <w:r w:rsidRPr="00872E8B">
        <w:rPr>
          <w:rFonts w:ascii="Times New Roman" w:eastAsia="Times New Roman" w:hAnsi="Times New Roman" w:cs="Times New Roman"/>
        </w:rPr>
        <w:t>e</w:t>
      </w:r>
      <w:r w:rsidRPr="00872E8B">
        <w:rPr>
          <w:rFonts w:ascii="Times New Roman" w:eastAsia="Times New Roman" w:hAnsi="Times New Roman" w:cs="Times New Roman"/>
          <w:spacing w:val="1"/>
        </w:rPr>
        <w:t>t</w:t>
      </w:r>
      <w:r w:rsidRPr="00872E8B">
        <w:rPr>
          <w:rFonts w:ascii="Times New Roman" w:eastAsia="Times New Roman" w:hAnsi="Times New Roman" w:cs="Times New Roman"/>
          <w:spacing w:val="-2"/>
        </w:rPr>
        <w:t>k</w:t>
      </w:r>
      <w:r w:rsidRPr="00872E8B">
        <w:rPr>
          <w:rFonts w:ascii="Times New Roman" w:eastAsia="Times New Roman" w:hAnsi="Times New Roman" w:cs="Times New Roman"/>
          <w:spacing w:val="1"/>
        </w:rPr>
        <w:t>i</w:t>
      </w:r>
      <w:r w:rsidRPr="00872E8B">
        <w:rPr>
          <w:rFonts w:ascii="Times New Roman" w:eastAsia="Times New Roman" w:hAnsi="Times New Roman" w:cs="Times New Roman"/>
          <w:spacing w:val="-1"/>
        </w:rPr>
        <w:t>l</w:t>
      </w:r>
      <w:r w:rsidRPr="00872E8B">
        <w:rPr>
          <w:rFonts w:ascii="Times New Roman" w:eastAsia="Times New Roman" w:hAnsi="Times New Roman" w:cs="Times New Roman"/>
        </w:rPr>
        <w:t>i</w:t>
      </w:r>
      <w:proofErr w:type="spellEnd"/>
      <w:r w:rsidRPr="00872E8B"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-1"/>
        </w:rPr>
        <w:t>Öl</w:t>
      </w:r>
      <w:r w:rsidRPr="00872E8B">
        <w:rPr>
          <w:rFonts w:ascii="Times New Roman" w:eastAsia="Times New Roman" w:hAnsi="Times New Roman" w:cs="Times New Roman"/>
        </w:rPr>
        <w:t>çüm</w:t>
      </w:r>
      <w:proofErr w:type="spellEnd"/>
      <w:r w:rsidRPr="00872E8B">
        <w:rPr>
          <w:rFonts w:ascii="Times New Roman" w:eastAsia="Times New Roman" w:hAnsi="Times New Roman" w:cs="Times New Roman"/>
          <w:spacing w:val="-1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ve</w:t>
      </w:r>
      <w:proofErr w:type="spellEnd"/>
      <w:r w:rsidRPr="00872E8B">
        <w:rPr>
          <w:rFonts w:ascii="Times New Roman" w:eastAsia="Times New Roman" w:hAnsi="Times New Roman" w:cs="Times New Roman"/>
          <w:spacing w:val="-10"/>
        </w:rPr>
        <w:t xml:space="preserve"> </w:t>
      </w:r>
      <w:r w:rsidRPr="00872E8B">
        <w:rPr>
          <w:rFonts w:ascii="Times New Roman" w:eastAsia="Times New Roman" w:hAnsi="Times New Roman" w:cs="Times New Roman"/>
          <w:spacing w:val="-1"/>
        </w:rPr>
        <w:t>A</w:t>
      </w:r>
      <w:r w:rsidRPr="00872E8B">
        <w:rPr>
          <w:rFonts w:ascii="Times New Roman" w:eastAsia="Times New Roman" w:hAnsi="Times New Roman" w:cs="Times New Roman"/>
        </w:rPr>
        <w:t>n</w:t>
      </w:r>
      <w:r w:rsidRPr="00872E8B">
        <w:rPr>
          <w:rFonts w:ascii="Times New Roman" w:eastAsia="Times New Roman" w:hAnsi="Times New Roman" w:cs="Times New Roman"/>
          <w:spacing w:val="-2"/>
        </w:rPr>
        <w:t>a</w:t>
      </w:r>
      <w:r w:rsidRPr="00872E8B">
        <w:rPr>
          <w:rFonts w:ascii="Times New Roman" w:eastAsia="Times New Roman" w:hAnsi="Times New Roman" w:cs="Times New Roman"/>
          <w:spacing w:val="1"/>
        </w:rPr>
        <w:t>l</w:t>
      </w:r>
      <w:r w:rsidRPr="00872E8B">
        <w:rPr>
          <w:rFonts w:ascii="Times New Roman" w:eastAsia="Times New Roman" w:hAnsi="Times New Roman" w:cs="Times New Roman"/>
          <w:spacing w:val="-1"/>
        </w:rPr>
        <w:t>i</w:t>
      </w:r>
      <w:r w:rsidRPr="00872E8B">
        <w:rPr>
          <w:rFonts w:ascii="Times New Roman" w:eastAsia="Times New Roman" w:hAnsi="Times New Roman" w:cs="Times New Roman"/>
        </w:rPr>
        <w:t xml:space="preserve">z </w:t>
      </w:r>
      <w:proofErr w:type="spellStart"/>
      <w:r w:rsidRPr="00872E8B">
        <w:rPr>
          <w:rFonts w:ascii="Times New Roman" w:eastAsia="Times New Roman" w:hAnsi="Times New Roman" w:cs="Times New Roman"/>
          <w:spacing w:val="-3"/>
        </w:rPr>
        <w:t>L</w:t>
      </w:r>
      <w:r w:rsidRPr="00872E8B">
        <w:rPr>
          <w:rFonts w:ascii="Times New Roman" w:eastAsia="Times New Roman" w:hAnsi="Times New Roman" w:cs="Times New Roman"/>
        </w:rPr>
        <w:t>abo</w:t>
      </w:r>
      <w:r w:rsidRPr="00872E8B">
        <w:rPr>
          <w:rFonts w:ascii="Times New Roman" w:eastAsia="Times New Roman" w:hAnsi="Times New Roman" w:cs="Times New Roman"/>
          <w:spacing w:val="1"/>
        </w:rPr>
        <w:t>r</w:t>
      </w:r>
      <w:r w:rsidRPr="00872E8B">
        <w:rPr>
          <w:rFonts w:ascii="Times New Roman" w:eastAsia="Times New Roman" w:hAnsi="Times New Roman" w:cs="Times New Roman"/>
          <w:spacing w:val="-2"/>
        </w:rPr>
        <w:t>a</w:t>
      </w:r>
      <w:r w:rsidRPr="00872E8B">
        <w:rPr>
          <w:rFonts w:ascii="Times New Roman" w:eastAsia="Times New Roman" w:hAnsi="Times New Roman" w:cs="Times New Roman"/>
          <w:spacing w:val="1"/>
        </w:rPr>
        <w:t>t</w:t>
      </w:r>
      <w:r w:rsidRPr="00872E8B">
        <w:rPr>
          <w:rFonts w:ascii="Times New Roman" w:eastAsia="Times New Roman" w:hAnsi="Times New Roman" w:cs="Times New Roman"/>
        </w:rPr>
        <w:t>u</w:t>
      </w:r>
      <w:r w:rsidRPr="00872E8B">
        <w:rPr>
          <w:rFonts w:ascii="Times New Roman" w:eastAsia="Times New Roman" w:hAnsi="Times New Roman" w:cs="Times New Roman"/>
          <w:spacing w:val="-2"/>
        </w:rPr>
        <w:t>v</w:t>
      </w:r>
      <w:r w:rsidRPr="00872E8B">
        <w:rPr>
          <w:rFonts w:ascii="Times New Roman" w:eastAsia="Times New Roman" w:hAnsi="Times New Roman" w:cs="Times New Roman"/>
        </w:rPr>
        <w:t>a</w:t>
      </w:r>
      <w:r w:rsidRPr="00872E8B">
        <w:rPr>
          <w:rFonts w:ascii="Times New Roman" w:eastAsia="Times New Roman" w:hAnsi="Times New Roman" w:cs="Times New Roman"/>
          <w:spacing w:val="-1"/>
        </w:rPr>
        <w:t>r</w:t>
      </w:r>
      <w:r w:rsidRPr="00872E8B">
        <w:rPr>
          <w:rFonts w:ascii="Times New Roman" w:eastAsia="Times New Roman" w:hAnsi="Times New Roman" w:cs="Times New Roman"/>
          <w:spacing w:val="1"/>
        </w:rPr>
        <w:t>l</w:t>
      </w:r>
      <w:r w:rsidRPr="00872E8B">
        <w:rPr>
          <w:rFonts w:ascii="Times New Roman" w:eastAsia="Times New Roman" w:hAnsi="Times New Roman" w:cs="Times New Roman"/>
        </w:rPr>
        <w:t>a</w:t>
      </w:r>
      <w:r w:rsidRPr="00872E8B">
        <w:rPr>
          <w:rFonts w:ascii="Times New Roman" w:eastAsia="Times New Roman" w:hAnsi="Times New Roman" w:cs="Times New Roman"/>
          <w:spacing w:val="-1"/>
        </w:rPr>
        <w:t>r</w:t>
      </w:r>
      <w:r w:rsidRPr="00872E8B">
        <w:rPr>
          <w:rFonts w:ascii="Times New Roman" w:eastAsia="Times New Roman" w:hAnsi="Times New Roman" w:cs="Times New Roman"/>
        </w:rPr>
        <w:t>ı</w:t>
      </w:r>
      <w:proofErr w:type="spellEnd"/>
      <w:r w:rsidRPr="00872E8B">
        <w:rPr>
          <w:rFonts w:ascii="Times New Roman" w:eastAsia="Times New Roman" w:hAnsi="Times New Roman" w:cs="Times New Roman"/>
          <w:spacing w:val="1"/>
        </w:rPr>
        <w:t xml:space="preserve"> </w:t>
      </w:r>
      <w:r w:rsidRPr="00872E8B">
        <w:rPr>
          <w:rFonts w:ascii="Times New Roman" w:eastAsia="Times New Roman" w:hAnsi="Times New Roman" w:cs="Times New Roman"/>
        </w:rPr>
        <w:t>20</w:t>
      </w:r>
      <w:r w:rsidRPr="00872E8B">
        <w:rPr>
          <w:rFonts w:ascii="Times New Roman" w:eastAsia="Times New Roman" w:hAnsi="Times New Roman" w:cs="Times New Roman"/>
          <w:spacing w:val="-2"/>
        </w:rPr>
        <w:t>2</w:t>
      </w:r>
      <w:r w:rsidRPr="00872E8B">
        <w:rPr>
          <w:rFonts w:ascii="Times New Roman" w:eastAsia="Times New Roman" w:hAnsi="Times New Roman" w:cs="Times New Roman"/>
        </w:rPr>
        <w:t>5</w:t>
      </w:r>
      <w:r w:rsidRPr="00872E8B">
        <w:rPr>
          <w:rFonts w:ascii="Times New Roman" w:eastAsia="Times New Roman" w:hAnsi="Times New Roman" w:cs="Times New Roman"/>
          <w:spacing w:val="-6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-1"/>
        </w:rPr>
        <w:t>Yı</w:t>
      </w:r>
      <w:r w:rsidRPr="00872E8B">
        <w:rPr>
          <w:rFonts w:ascii="Times New Roman" w:eastAsia="Times New Roman" w:hAnsi="Times New Roman" w:cs="Times New Roman"/>
          <w:spacing w:val="1"/>
        </w:rPr>
        <w:t>l</w:t>
      </w:r>
      <w:r w:rsidRPr="00872E8B">
        <w:rPr>
          <w:rFonts w:ascii="Times New Roman" w:eastAsia="Times New Roman" w:hAnsi="Times New Roman" w:cs="Times New Roman"/>
        </w:rPr>
        <w:t>ı</w:t>
      </w:r>
      <w:proofErr w:type="spellEnd"/>
      <w:r w:rsidRPr="00872E8B">
        <w:rPr>
          <w:rFonts w:ascii="Times New Roman" w:eastAsia="Times New Roman" w:hAnsi="Times New Roman" w:cs="Times New Roman"/>
          <w:spacing w:val="-13"/>
        </w:rPr>
        <w:t xml:space="preserve"> </w:t>
      </w:r>
      <w:r w:rsidRPr="00872E8B">
        <w:rPr>
          <w:rFonts w:ascii="Times New Roman" w:eastAsia="Times New Roman" w:hAnsi="Times New Roman" w:cs="Times New Roman"/>
          <w:spacing w:val="-1"/>
        </w:rPr>
        <w:t>A</w:t>
      </w:r>
      <w:r w:rsidRPr="00872E8B">
        <w:rPr>
          <w:rFonts w:ascii="Times New Roman" w:eastAsia="Times New Roman" w:hAnsi="Times New Roman" w:cs="Times New Roman"/>
          <w:spacing w:val="-2"/>
        </w:rPr>
        <w:t>s</w:t>
      </w:r>
      <w:r w:rsidRPr="00872E8B">
        <w:rPr>
          <w:rFonts w:ascii="Times New Roman" w:eastAsia="Times New Roman" w:hAnsi="Times New Roman" w:cs="Times New Roman"/>
        </w:rPr>
        <w:t>ga</w:t>
      </w:r>
      <w:r w:rsidRPr="00872E8B">
        <w:rPr>
          <w:rFonts w:ascii="Times New Roman" w:eastAsia="Times New Roman" w:hAnsi="Times New Roman" w:cs="Times New Roman"/>
          <w:spacing w:val="1"/>
        </w:rPr>
        <w:t>r</w:t>
      </w:r>
      <w:r w:rsidRPr="00872E8B">
        <w:rPr>
          <w:rFonts w:ascii="Times New Roman" w:eastAsia="Times New Roman" w:hAnsi="Times New Roman" w:cs="Times New Roman"/>
        </w:rPr>
        <w:t>i</w:t>
      </w:r>
      <w:r w:rsidRPr="00872E8B">
        <w:rPr>
          <w:rFonts w:ascii="Times New Roman" w:eastAsia="Times New Roman" w:hAnsi="Times New Roman" w:cs="Times New Roman"/>
          <w:spacing w:val="-1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Fi</w:t>
      </w:r>
      <w:r w:rsidRPr="00872E8B">
        <w:rPr>
          <w:rFonts w:ascii="Times New Roman" w:eastAsia="Times New Roman" w:hAnsi="Times New Roman" w:cs="Times New Roman"/>
          <w:spacing w:val="-2"/>
        </w:rPr>
        <w:t>y</w:t>
      </w:r>
      <w:r w:rsidRPr="00872E8B">
        <w:rPr>
          <w:rFonts w:ascii="Times New Roman" w:eastAsia="Times New Roman" w:hAnsi="Times New Roman" w:cs="Times New Roman"/>
        </w:rPr>
        <w:t>at</w:t>
      </w:r>
      <w:proofErr w:type="spellEnd"/>
      <w:r w:rsidRPr="00872E8B">
        <w:rPr>
          <w:rFonts w:ascii="Times New Roman" w:eastAsia="Times New Roman" w:hAnsi="Times New Roman" w:cs="Times New Roman"/>
          <w:spacing w:val="-3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-15"/>
        </w:rPr>
        <w:t>T</w:t>
      </w:r>
      <w:r w:rsidRPr="00872E8B">
        <w:rPr>
          <w:rFonts w:ascii="Times New Roman" w:eastAsia="Times New Roman" w:hAnsi="Times New Roman" w:cs="Times New Roman"/>
          <w:spacing w:val="-2"/>
        </w:rPr>
        <w:t>a</w:t>
      </w:r>
      <w:r w:rsidRPr="00872E8B">
        <w:rPr>
          <w:rFonts w:ascii="Times New Roman" w:eastAsia="Times New Roman" w:hAnsi="Times New Roman" w:cs="Times New Roman"/>
          <w:spacing w:val="1"/>
        </w:rPr>
        <w:t>r</w:t>
      </w:r>
      <w:r w:rsidRPr="00872E8B">
        <w:rPr>
          <w:rFonts w:ascii="Times New Roman" w:eastAsia="Times New Roman" w:hAnsi="Times New Roman" w:cs="Times New Roman"/>
          <w:spacing w:val="-1"/>
        </w:rPr>
        <w:t>i</w:t>
      </w:r>
      <w:r w:rsidRPr="00872E8B">
        <w:rPr>
          <w:rFonts w:ascii="Times New Roman" w:eastAsia="Times New Roman" w:hAnsi="Times New Roman" w:cs="Times New Roman"/>
          <w:spacing w:val="1"/>
        </w:rPr>
        <w:t>f</w:t>
      </w:r>
      <w:r w:rsidRPr="00872E8B">
        <w:rPr>
          <w:rFonts w:ascii="Times New Roman" w:eastAsia="Times New Roman" w:hAnsi="Times New Roman" w:cs="Times New Roman"/>
          <w:spacing w:val="-2"/>
        </w:rPr>
        <w:t>e</w:t>
      </w:r>
      <w:r w:rsidRPr="00872E8B">
        <w:rPr>
          <w:rFonts w:ascii="Times New Roman" w:eastAsia="Times New Roman" w:hAnsi="Times New Roman" w:cs="Times New Roman"/>
        </w:rPr>
        <w:t>si</w:t>
      </w:r>
      <w:proofErr w:type="spellEnd"/>
      <w:r w:rsidRPr="00872E8B">
        <w:rPr>
          <w:rFonts w:ascii="Times New Roman" w:eastAsia="Times New Roman" w:hAnsi="Times New Roman" w:cs="Times New Roman"/>
          <w:spacing w:val="2"/>
        </w:rPr>
        <w:t xml:space="preserve"> </w:t>
      </w:r>
      <w:r w:rsidRPr="00872E8B">
        <w:rPr>
          <w:rFonts w:ascii="Times New Roman" w:eastAsia="Times New Roman" w:hAnsi="Times New Roman" w:cs="Times New Roman"/>
        </w:rPr>
        <w:t>1</w:t>
      </w:r>
      <w:r w:rsidRPr="00872E8B">
        <w:rPr>
          <w:rFonts w:ascii="Times New Roman" w:eastAsia="Times New Roman" w:hAnsi="Times New Roman" w:cs="Times New Roman"/>
          <w:spacing w:val="-2"/>
        </w:rPr>
        <w:t>3</w:t>
      </w:r>
      <w:r w:rsidRPr="00872E8B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872E8B">
        <w:rPr>
          <w:rFonts w:ascii="Times New Roman" w:eastAsia="Times New Roman" w:hAnsi="Times New Roman" w:cs="Times New Roman"/>
        </w:rPr>
        <w:t>M</w:t>
      </w:r>
      <w:r w:rsidRPr="00872E8B">
        <w:rPr>
          <w:rFonts w:ascii="Times New Roman" w:eastAsia="Times New Roman" w:hAnsi="Times New Roman" w:cs="Times New Roman"/>
          <w:spacing w:val="-2"/>
        </w:rPr>
        <w:t>ad</w:t>
      </w:r>
      <w:r w:rsidRPr="00872E8B">
        <w:rPr>
          <w:rFonts w:ascii="Times New Roman" w:eastAsia="Times New Roman" w:hAnsi="Times New Roman" w:cs="Times New Roman"/>
        </w:rPr>
        <w:t>de</w:t>
      </w:r>
      <w:r w:rsidRPr="00872E8B">
        <w:rPr>
          <w:rFonts w:ascii="Times New Roman" w:eastAsia="Times New Roman" w:hAnsi="Times New Roman" w:cs="Times New Roman"/>
          <w:spacing w:val="1"/>
        </w:rPr>
        <w:t>s</w:t>
      </w:r>
      <w:r w:rsidRPr="00872E8B">
        <w:rPr>
          <w:rFonts w:ascii="Times New Roman" w:eastAsia="Times New Roman" w:hAnsi="Times New Roman" w:cs="Times New Roman"/>
        </w:rPr>
        <w:t>i</w:t>
      </w:r>
      <w:proofErr w:type="spellEnd"/>
      <w:r w:rsidRPr="00872E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ge</w:t>
      </w:r>
      <w:r w:rsidRPr="00872E8B">
        <w:rPr>
          <w:rFonts w:ascii="Times New Roman" w:eastAsia="Times New Roman" w:hAnsi="Times New Roman" w:cs="Times New Roman"/>
          <w:spacing w:val="-1"/>
        </w:rPr>
        <w:t>r</w:t>
      </w:r>
      <w:r w:rsidRPr="00872E8B">
        <w:rPr>
          <w:rFonts w:ascii="Times New Roman" w:eastAsia="Times New Roman" w:hAnsi="Times New Roman" w:cs="Times New Roman"/>
        </w:rPr>
        <w:t>eğ</w:t>
      </w:r>
      <w:r w:rsidRPr="00872E8B">
        <w:rPr>
          <w:rFonts w:ascii="Times New Roman" w:eastAsia="Times New Roman" w:hAnsi="Times New Roman" w:cs="Times New Roman"/>
          <w:spacing w:val="1"/>
        </w:rPr>
        <w:t>i</w:t>
      </w:r>
      <w:proofErr w:type="spellEnd"/>
      <w:r w:rsidRPr="00872E8B">
        <w:rPr>
          <w:rFonts w:ascii="Times New Roman" w:eastAsia="Times New Roman" w:hAnsi="Times New Roman" w:cs="Times New Roman"/>
        </w:rPr>
        <w:t>,</w:t>
      </w:r>
      <w:r w:rsidRPr="00872E8B">
        <w:rPr>
          <w:rFonts w:ascii="Times New Roman" w:eastAsia="Times New Roman" w:hAnsi="Times New Roman" w:cs="Times New Roman"/>
          <w:spacing w:val="-2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öd</w:t>
      </w:r>
      <w:r w:rsidRPr="00872E8B">
        <w:rPr>
          <w:rFonts w:ascii="Times New Roman" w:eastAsia="Times New Roman" w:hAnsi="Times New Roman" w:cs="Times New Roman"/>
          <w:spacing w:val="-2"/>
        </w:rPr>
        <w:t>e</w:t>
      </w:r>
      <w:r w:rsidRPr="00872E8B">
        <w:rPr>
          <w:rFonts w:ascii="Times New Roman" w:eastAsia="Times New Roman" w:hAnsi="Times New Roman" w:cs="Times New Roman"/>
          <w:spacing w:val="1"/>
        </w:rPr>
        <w:t>m</w:t>
      </w:r>
      <w:r w:rsidRPr="00872E8B">
        <w:rPr>
          <w:rFonts w:ascii="Times New Roman" w:eastAsia="Times New Roman" w:hAnsi="Times New Roman" w:cs="Times New Roman"/>
        </w:rPr>
        <w:t>e</w:t>
      </w:r>
      <w:proofErr w:type="spellEnd"/>
      <w:r w:rsidRPr="00872E8B">
        <w:rPr>
          <w:rFonts w:ascii="Times New Roman" w:eastAsia="Times New Roman" w:hAnsi="Times New Roman" w:cs="Times New Roman"/>
        </w:rPr>
        <w:t>,</w:t>
      </w:r>
      <w:r w:rsidRPr="00872E8B">
        <w:rPr>
          <w:rFonts w:ascii="Times New Roman" w:eastAsia="Times New Roman" w:hAnsi="Times New Roman" w:cs="Times New Roman"/>
          <w:spacing w:val="-2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1"/>
        </w:rPr>
        <w:t>r</w:t>
      </w:r>
      <w:r w:rsidRPr="00872E8B">
        <w:rPr>
          <w:rFonts w:ascii="Times New Roman" w:eastAsia="Times New Roman" w:hAnsi="Times New Roman" w:cs="Times New Roman"/>
        </w:rPr>
        <w:t>ap</w:t>
      </w:r>
      <w:r w:rsidRPr="00872E8B">
        <w:rPr>
          <w:rFonts w:ascii="Times New Roman" w:eastAsia="Times New Roman" w:hAnsi="Times New Roman" w:cs="Times New Roman"/>
          <w:spacing w:val="-2"/>
        </w:rPr>
        <w:t>o</w:t>
      </w:r>
      <w:r w:rsidRPr="00872E8B">
        <w:rPr>
          <w:rFonts w:ascii="Times New Roman" w:eastAsia="Times New Roman" w:hAnsi="Times New Roman" w:cs="Times New Roman"/>
        </w:rPr>
        <w:t>r</w:t>
      </w:r>
      <w:proofErr w:type="spellEnd"/>
      <w:r w:rsidRPr="00872E8B">
        <w:rPr>
          <w:rFonts w:ascii="Times New Roman" w:eastAsia="Times New Roman" w:hAnsi="Times New Roman" w:cs="Times New Roman"/>
          <w:spacing w:val="-2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1"/>
        </w:rPr>
        <w:t>t</w:t>
      </w:r>
      <w:r w:rsidRPr="00872E8B">
        <w:rPr>
          <w:rFonts w:ascii="Times New Roman" w:eastAsia="Times New Roman" w:hAnsi="Times New Roman" w:cs="Times New Roman"/>
          <w:spacing w:val="-2"/>
        </w:rPr>
        <w:t>e</w:t>
      </w:r>
      <w:r w:rsidRPr="00872E8B">
        <w:rPr>
          <w:rFonts w:ascii="Times New Roman" w:eastAsia="Times New Roman" w:hAnsi="Times New Roman" w:cs="Times New Roman"/>
        </w:rPr>
        <w:t>s</w:t>
      </w:r>
      <w:r w:rsidRPr="00872E8B">
        <w:rPr>
          <w:rFonts w:ascii="Times New Roman" w:eastAsia="Times New Roman" w:hAnsi="Times New Roman" w:cs="Times New Roman"/>
          <w:spacing w:val="1"/>
        </w:rPr>
        <w:t>l</w:t>
      </w:r>
      <w:r w:rsidRPr="00872E8B">
        <w:rPr>
          <w:rFonts w:ascii="Times New Roman" w:eastAsia="Times New Roman" w:hAnsi="Times New Roman" w:cs="Times New Roman"/>
          <w:spacing w:val="-1"/>
        </w:rPr>
        <w:t>im</w:t>
      </w:r>
      <w:r w:rsidRPr="00872E8B">
        <w:rPr>
          <w:rFonts w:ascii="Times New Roman" w:eastAsia="Times New Roman" w:hAnsi="Times New Roman" w:cs="Times New Roman"/>
          <w:spacing w:val="1"/>
        </w:rPr>
        <w:t>i</w:t>
      </w:r>
      <w:r w:rsidRPr="00872E8B">
        <w:rPr>
          <w:rFonts w:ascii="Times New Roman" w:eastAsia="Times New Roman" w:hAnsi="Times New Roman" w:cs="Times New Roman"/>
        </w:rPr>
        <w:t>nden</w:t>
      </w:r>
      <w:proofErr w:type="spellEnd"/>
      <w:r w:rsidRPr="00872E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önce</w:t>
      </w:r>
      <w:proofErr w:type="spellEnd"/>
      <w:r w:rsidRPr="00872E8B"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-2"/>
        </w:rPr>
        <w:t>p</w:t>
      </w:r>
      <w:r w:rsidRPr="00872E8B">
        <w:rPr>
          <w:rFonts w:ascii="Times New Roman" w:eastAsia="Times New Roman" w:hAnsi="Times New Roman" w:cs="Times New Roman"/>
        </w:rPr>
        <w:t>e</w:t>
      </w:r>
      <w:r w:rsidRPr="00872E8B">
        <w:rPr>
          <w:rFonts w:ascii="Times New Roman" w:eastAsia="Times New Roman" w:hAnsi="Times New Roman" w:cs="Times New Roman"/>
          <w:spacing w:val="1"/>
        </w:rPr>
        <w:t>ş</w:t>
      </w:r>
      <w:r w:rsidRPr="00872E8B">
        <w:rPr>
          <w:rFonts w:ascii="Times New Roman" w:eastAsia="Times New Roman" w:hAnsi="Times New Roman" w:cs="Times New Roman"/>
          <w:spacing w:val="-1"/>
        </w:rPr>
        <w:t>i</w:t>
      </w:r>
      <w:r w:rsidRPr="00872E8B">
        <w:rPr>
          <w:rFonts w:ascii="Times New Roman" w:eastAsia="Times New Roman" w:hAnsi="Times New Roman" w:cs="Times New Roman"/>
        </w:rPr>
        <w:t>n</w:t>
      </w:r>
      <w:proofErr w:type="spellEnd"/>
      <w:r w:rsidRPr="00872E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ya</w:t>
      </w:r>
      <w:r w:rsidRPr="00872E8B">
        <w:rPr>
          <w:rFonts w:ascii="Times New Roman" w:eastAsia="Times New Roman" w:hAnsi="Times New Roman" w:cs="Times New Roman"/>
          <w:spacing w:val="-2"/>
        </w:rPr>
        <w:t>p</w:t>
      </w:r>
      <w:r w:rsidRPr="00872E8B">
        <w:rPr>
          <w:rFonts w:ascii="Times New Roman" w:eastAsia="Times New Roman" w:hAnsi="Times New Roman" w:cs="Times New Roman"/>
          <w:spacing w:val="1"/>
        </w:rPr>
        <w:t>ı</w:t>
      </w:r>
      <w:r w:rsidRPr="00872E8B">
        <w:rPr>
          <w:rFonts w:ascii="Times New Roman" w:eastAsia="Times New Roman" w:hAnsi="Times New Roman" w:cs="Times New Roman"/>
          <w:spacing w:val="-1"/>
        </w:rPr>
        <w:t>l</w:t>
      </w:r>
      <w:r w:rsidRPr="00872E8B">
        <w:rPr>
          <w:rFonts w:ascii="Times New Roman" w:eastAsia="Times New Roman" w:hAnsi="Times New Roman" w:cs="Times New Roman"/>
        </w:rPr>
        <w:t>aca</w:t>
      </w:r>
      <w:r w:rsidRPr="00872E8B">
        <w:rPr>
          <w:rFonts w:ascii="Times New Roman" w:eastAsia="Times New Roman" w:hAnsi="Times New Roman" w:cs="Times New Roman"/>
          <w:spacing w:val="-2"/>
        </w:rPr>
        <w:t>k</w:t>
      </w:r>
      <w:r w:rsidRPr="00872E8B">
        <w:rPr>
          <w:rFonts w:ascii="Times New Roman" w:eastAsia="Times New Roman" w:hAnsi="Times New Roman" w:cs="Times New Roman"/>
          <w:spacing w:val="1"/>
        </w:rPr>
        <w:t>t</w:t>
      </w:r>
      <w:r w:rsidRPr="00872E8B">
        <w:rPr>
          <w:rFonts w:ascii="Times New Roman" w:eastAsia="Times New Roman" w:hAnsi="Times New Roman" w:cs="Times New Roman"/>
        </w:rPr>
        <w:t>ı</w:t>
      </w:r>
      <w:r w:rsidRPr="00872E8B">
        <w:rPr>
          <w:rFonts w:ascii="Times New Roman" w:eastAsia="Times New Roman" w:hAnsi="Times New Roman" w:cs="Times New Roman"/>
          <w:spacing w:val="-11"/>
        </w:rPr>
        <w:t>r</w:t>
      </w:r>
      <w:proofErr w:type="spellEnd"/>
      <w:r w:rsidRPr="00872E8B">
        <w:rPr>
          <w:rFonts w:ascii="Times New Roman" w:eastAsia="Times New Roman" w:hAnsi="Times New Roman" w:cs="Times New Roman"/>
        </w:rPr>
        <w:t>.</w:t>
      </w:r>
    </w:p>
    <w:p w14:paraId="599452E1" w14:textId="15AFA27C" w:rsidR="003B12D9" w:rsidRPr="00872E8B" w:rsidRDefault="003B12D9" w:rsidP="003B12D9">
      <w:pPr>
        <w:pStyle w:val="ListeParagraf"/>
        <w:numPr>
          <w:ilvl w:val="0"/>
          <w:numId w:val="11"/>
        </w:numPr>
        <w:ind w:right="693"/>
        <w:rPr>
          <w:rFonts w:ascii="Times New Roman" w:eastAsia="Times New Roman" w:hAnsi="Times New Roman" w:cs="Times New Roman"/>
          <w:spacing w:val="-15"/>
        </w:rPr>
      </w:pPr>
      <w:proofErr w:type="spellStart"/>
      <w:r w:rsidRPr="00872E8B">
        <w:rPr>
          <w:rFonts w:ascii="Times New Roman" w:eastAsia="Times New Roman" w:hAnsi="Times New Roman" w:cs="Times New Roman"/>
          <w:spacing w:val="-2"/>
        </w:rPr>
        <w:t>Ö</w:t>
      </w:r>
      <w:r w:rsidRPr="00872E8B">
        <w:rPr>
          <w:rFonts w:ascii="Times New Roman" w:eastAsia="Times New Roman" w:hAnsi="Times New Roman" w:cs="Times New Roman"/>
          <w:spacing w:val="1"/>
        </w:rPr>
        <w:t>l</w:t>
      </w:r>
      <w:r w:rsidRPr="00872E8B">
        <w:rPr>
          <w:rFonts w:ascii="Times New Roman" w:eastAsia="Times New Roman" w:hAnsi="Times New Roman" w:cs="Times New Roman"/>
        </w:rPr>
        <w:t>çüm</w:t>
      </w:r>
      <w:proofErr w:type="spellEnd"/>
      <w:r w:rsidRPr="00872E8B">
        <w:rPr>
          <w:rFonts w:ascii="Times New Roman" w:eastAsia="Times New Roman" w:hAnsi="Times New Roman" w:cs="Times New Roman"/>
          <w:spacing w:val="-1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e</w:t>
      </w:r>
      <w:r w:rsidRPr="00872E8B">
        <w:rPr>
          <w:rFonts w:ascii="Times New Roman" w:eastAsia="Times New Roman" w:hAnsi="Times New Roman" w:cs="Times New Roman"/>
          <w:spacing w:val="1"/>
        </w:rPr>
        <w:t>s</w:t>
      </w:r>
      <w:r w:rsidRPr="00872E8B">
        <w:rPr>
          <w:rFonts w:ascii="Times New Roman" w:eastAsia="Times New Roman" w:hAnsi="Times New Roman" w:cs="Times New Roman"/>
          <w:spacing w:val="-2"/>
        </w:rPr>
        <w:t>n</w:t>
      </w:r>
      <w:r w:rsidRPr="00872E8B">
        <w:rPr>
          <w:rFonts w:ascii="Times New Roman" w:eastAsia="Times New Roman" w:hAnsi="Times New Roman" w:cs="Times New Roman"/>
        </w:rPr>
        <w:t>a</w:t>
      </w:r>
      <w:r w:rsidRPr="00872E8B">
        <w:rPr>
          <w:rFonts w:ascii="Times New Roman" w:eastAsia="Times New Roman" w:hAnsi="Times New Roman" w:cs="Times New Roman"/>
          <w:spacing w:val="1"/>
        </w:rPr>
        <w:t>s</w:t>
      </w:r>
      <w:r w:rsidRPr="00872E8B">
        <w:rPr>
          <w:rFonts w:ascii="Times New Roman" w:eastAsia="Times New Roman" w:hAnsi="Times New Roman" w:cs="Times New Roman"/>
          <w:spacing w:val="-1"/>
        </w:rPr>
        <w:t>ı</w:t>
      </w:r>
      <w:r w:rsidRPr="00872E8B">
        <w:rPr>
          <w:rFonts w:ascii="Times New Roman" w:eastAsia="Times New Roman" w:hAnsi="Times New Roman" w:cs="Times New Roman"/>
        </w:rPr>
        <w:t>nda</w:t>
      </w:r>
      <w:proofErr w:type="spellEnd"/>
      <w:r w:rsidRPr="00872E8B">
        <w:rPr>
          <w:rFonts w:ascii="Times New Roman" w:eastAsia="Times New Roman" w:hAnsi="Times New Roman" w:cs="Times New Roman"/>
          <w:spacing w:val="-2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1"/>
        </w:rPr>
        <w:t>f</w:t>
      </w:r>
      <w:r w:rsidRPr="00872E8B">
        <w:rPr>
          <w:rFonts w:ascii="Times New Roman" w:eastAsia="Times New Roman" w:hAnsi="Times New Roman" w:cs="Times New Roman"/>
          <w:spacing w:val="-1"/>
        </w:rPr>
        <w:t>i</w:t>
      </w:r>
      <w:r w:rsidRPr="00872E8B">
        <w:rPr>
          <w:rFonts w:ascii="Times New Roman" w:eastAsia="Times New Roman" w:hAnsi="Times New Roman" w:cs="Times New Roman"/>
          <w:spacing w:val="1"/>
        </w:rPr>
        <w:t>r</w:t>
      </w:r>
      <w:r w:rsidRPr="00872E8B">
        <w:rPr>
          <w:rFonts w:ascii="Times New Roman" w:eastAsia="Times New Roman" w:hAnsi="Times New Roman" w:cs="Times New Roman"/>
          <w:spacing w:val="-1"/>
        </w:rPr>
        <w:t>m</w:t>
      </w:r>
      <w:r w:rsidRPr="00872E8B">
        <w:rPr>
          <w:rFonts w:ascii="Times New Roman" w:eastAsia="Times New Roman" w:hAnsi="Times New Roman" w:cs="Times New Roman"/>
        </w:rPr>
        <w:t>an</w:t>
      </w:r>
      <w:r w:rsidRPr="00872E8B">
        <w:rPr>
          <w:rFonts w:ascii="Times New Roman" w:eastAsia="Times New Roman" w:hAnsi="Times New Roman" w:cs="Times New Roman"/>
          <w:spacing w:val="-1"/>
        </w:rPr>
        <w:t>ı</w:t>
      </w:r>
      <w:r w:rsidRPr="00872E8B">
        <w:rPr>
          <w:rFonts w:ascii="Times New Roman" w:eastAsia="Times New Roman" w:hAnsi="Times New Roman" w:cs="Times New Roman"/>
          <w:spacing w:val="-2"/>
        </w:rPr>
        <w:t>z</w:t>
      </w:r>
      <w:r w:rsidRPr="00872E8B">
        <w:rPr>
          <w:rFonts w:ascii="Times New Roman" w:eastAsia="Times New Roman" w:hAnsi="Times New Roman" w:cs="Times New Roman"/>
        </w:rPr>
        <w:t>dan</w:t>
      </w:r>
      <w:proofErr w:type="spellEnd"/>
      <w:r w:rsidRPr="00872E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ka</w:t>
      </w:r>
      <w:r w:rsidRPr="00872E8B">
        <w:rPr>
          <w:rFonts w:ascii="Times New Roman" w:eastAsia="Times New Roman" w:hAnsi="Times New Roman" w:cs="Times New Roman"/>
          <w:spacing w:val="-2"/>
        </w:rPr>
        <w:t>y</w:t>
      </w:r>
      <w:r w:rsidRPr="00872E8B">
        <w:rPr>
          <w:rFonts w:ascii="Times New Roman" w:eastAsia="Times New Roman" w:hAnsi="Times New Roman" w:cs="Times New Roman"/>
        </w:rPr>
        <w:t>na</w:t>
      </w:r>
      <w:r w:rsidRPr="00872E8B">
        <w:rPr>
          <w:rFonts w:ascii="Times New Roman" w:eastAsia="Times New Roman" w:hAnsi="Times New Roman" w:cs="Times New Roman"/>
          <w:spacing w:val="-2"/>
        </w:rPr>
        <w:t>k</w:t>
      </w:r>
      <w:r w:rsidRPr="00872E8B">
        <w:rPr>
          <w:rFonts w:ascii="Times New Roman" w:eastAsia="Times New Roman" w:hAnsi="Times New Roman" w:cs="Times New Roman"/>
          <w:spacing w:val="1"/>
        </w:rPr>
        <w:t>l</w:t>
      </w:r>
      <w:r w:rsidRPr="00872E8B">
        <w:rPr>
          <w:rFonts w:ascii="Times New Roman" w:eastAsia="Times New Roman" w:hAnsi="Times New Roman" w:cs="Times New Roman"/>
        </w:rPr>
        <w:t>anan</w:t>
      </w:r>
      <w:proofErr w:type="spellEnd"/>
      <w:r w:rsidRPr="00872E8B">
        <w:rPr>
          <w:rFonts w:ascii="Times New Roman" w:eastAsia="Times New Roman" w:hAnsi="Times New Roman" w:cs="Times New Roman"/>
          <w:spacing w:val="-2"/>
        </w:rPr>
        <w:t xml:space="preserve"> </w:t>
      </w:r>
      <w:r w:rsidRPr="00872E8B">
        <w:rPr>
          <w:rFonts w:ascii="Times New Roman" w:eastAsia="Times New Roman" w:hAnsi="Times New Roman" w:cs="Times New Roman"/>
        </w:rPr>
        <w:t>her</w:t>
      </w:r>
      <w:r w:rsidRPr="00872E8B">
        <w:rPr>
          <w:rFonts w:ascii="Times New Roman" w:eastAsia="Times New Roman" w:hAnsi="Times New Roman" w:cs="Times New Roman"/>
          <w:spacing w:val="-1"/>
        </w:rPr>
        <w:t xml:space="preserve"> </w:t>
      </w:r>
      <w:r w:rsidRPr="00872E8B">
        <w:rPr>
          <w:rFonts w:ascii="Times New Roman" w:eastAsia="Times New Roman" w:hAnsi="Times New Roman" w:cs="Times New Roman"/>
        </w:rPr>
        <w:t>han</w:t>
      </w:r>
      <w:r w:rsidRPr="00872E8B">
        <w:rPr>
          <w:rFonts w:ascii="Times New Roman" w:eastAsia="Times New Roman" w:hAnsi="Times New Roman" w:cs="Times New Roman"/>
          <w:spacing w:val="-2"/>
        </w:rPr>
        <w:t>g</w:t>
      </w:r>
      <w:r w:rsidRPr="00872E8B">
        <w:rPr>
          <w:rFonts w:ascii="Times New Roman" w:eastAsia="Times New Roman" w:hAnsi="Times New Roman" w:cs="Times New Roman"/>
        </w:rPr>
        <w:t>i</w:t>
      </w:r>
      <w:r w:rsidRPr="00872E8B">
        <w:rPr>
          <w:rFonts w:ascii="Times New Roman" w:eastAsia="Times New Roman" w:hAnsi="Times New Roman" w:cs="Times New Roman"/>
          <w:spacing w:val="-1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b</w:t>
      </w:r>
      <w:r w:rsidRPr="00872E8B">
        <w:rPr>
          <w:rFonts w:ascii="Times New Roman" w:eastAsia="Times New Roman" w:hAnsi="Times New Roman" w:cs="Times New Roman"/>
          <w:spacing w:val="1"/>
        </w:rPr>
        <w:t>i</w:t>
      </w:r>
      <w:r w:rsidRPr="00872E8B">
        <w:rPr>
          <w:rFonts w:ascii="Times New Roman" w:eastAsia="Times New Roman" w:hAnsi="Times New Roman" w:cs="Times New Roman"/>
        </w:rPr>
        <w:t>r</w:t>
      </w:r>
      <w:proofErr w:type="spellEnd"/>
      <w:r w:rsidRPr="00872E8B">
        <w:rPr>
          <w:rFonts w:ascii="Times New Roman" w:eastAsia="Times New Roman" w:hAnsi="Times New Roman" w:cs="Times New Roman"/>
          <w:spacing w:val="-2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s</w:t>
      </w:r>
      <w:r w:rsidRPr="00872E8B">
        <w:rPr>
          <w:rFonts w:ascii="Times New Roman" w:eastAsia="Times New Roman" w:hAnsi="Times New Roman" w:cs="Times New Roman"/>
          <w:spacing w:val="1"/>
        </w:rPr>
        <w:t>e</w:t>
      </w:r>
      <w:r w:rsidRPr="00872E8B">
        <w:rPr>
          <w:rFonts w:ascii="Times New Roman" w:eastAsia="Times New Roman" w:hAnsi="Times New Roman" w:cs="Times New Roman"/>
        </w:rPr>
        <w:t>b</w:t>
      </w:r>
      <w:r w:rsidRPr="00872E8B">
        <w:rPr>
          <w:rFonts w:ascii="Times New Roman" w:eastAsia="Times New Roman" w:hAnsi="Times New Roman" w:cs="Times New Roman"/>
          <w:spacing w:val="-2"/>
        </w:rPr>
        <w:t>e</w:t>
      </w:r>
      <w:r w:rsidRPr="00872E8B">
        <w:rPr>
          <w:rFonts w:ascii="Times New Roman" w:eastAsia="Times New Roman" w:hAnsi="Times New Roman" w:cs="Times New Roman"/>
        </w:rPr>
        <w:t>p</w:t>
      </w:r>
      <w:r w:rsidRPr="00872E8B">
        <w:rPr>
          <w:rFonts w:ascii="Times New Roman" w:eastAsia="Times New Roman" w:hAnsi="Times New Roman" w:cs="Times New Roman"/>
          <w:spacing w:val="1"/>
        </w:rPr>
        <w:t>t</w:t>
      </w:r>
      <w:r w:rsidRPr="00872E8B">
        <w:rPr>
          <w:rFonts w:ascii="Times New Roman" w:eastAsia="Times New Roman" w:hAnsi="Times New Roman" w:cs="Times New Roman"/>
          <w:spacing w:val="-2"/>
        </w:rPr>
        <w:t>e</w:t>
      </w:r>
      <w:r w:rsidRPr="00872E8B">
        <w:rPr>
          <w:rFonts w:ascii="Times New Roman" w:eastAsia="Times New Roman" w:hAnsi="Times New Roman" w:cs="Times New Roman"/>
        </w:rPr>
        <w:t>n</w:t>
      </w:r>
      <w:proofErr w:type="spellEnd"/>
      <w:r w:rsidRPr="00872E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do</w:t>
      </w:r>
      <w:r w:rsidRPr="00872E8B">
        <w:rPr>
          <w:rFonts w:ascii="Times New Roman" w:eastAsia="Times New Roman" w:hAnsi="Times New Roman" w:cs="Times New Roman"/>
          <w:spacing w:val="-1"/>
        </w:rPr>
        <w:t>l</w:t>
      </w:r>
      <w:r w:rsidRPr="00872E8B">
        <w:rPr>
          <w:rFonts w:ascii="Times New Roman" w:eastAsia="Times New Roman" w:hAnsi="Times New Roman" w:cs="Times New Roman"/>
        </w:rPr>
        <w:t>ayı</w:t>
      </w:r>
      <w:proofErr w:type="spellEnd"/>
      <w:r w:rsidRPr="00872E8B">
        <w:rPr>
          <w:rFonts w:ascii="Times New Roman" w:eastAsia="Times New Roman" w:hAnsi="Times New Roman" w:cs="Times New Roman"/>
          <w:spacing w:val="-1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ö</w:t>
      </w:r>
      <w:r w:rsidRPr="00872E8B">
        <w:rPr>
          <w:rFonts w:ascii="Times New Roman" w:eastAsia="Times New Roman" w:hAnsi="Times New Roman" w:cs="Times New Roman"/>
          <w:spacing w:val="-1"/>
        </w:rPr>
        <w:t>l</w:t>
      </w:r>
      <w:r w:rsidRPr="00872E8B">
        <w:rPr>
          <w:rFonts w:ascii="Times New Roman" w:eastAsia="Times New Roman" w:hAnsi="Times New Roman" w:cs="Times New Roman"/>
        </w:rPr>
        <w:t>çüm</w:t>
      </w:r>
      <w:proofErr w:type="spellEnd"/>
      <w:r w:rsidRPr="00872E8B">
        <w:rPr>
          <w:rFonts w:ascii="Times New Roman" w:eastAsia="Times New Roman" w:hAnsi="Times New Roman" w:cs="Times New Roman"/>
          <w:spacing w:val="-1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-2"/>
        </w:rPr>
        <w:t>y</w:t>
      </w:r>
      <w:r w:rsidRPr="00872E8B">
        <w:rPr>
          <w:rFonts w:ascii="Times New Roman" w:eastAsia="Times New Roman" w:hAnsi="Times New Roman" w:cs="Times New Roman"/>
        </w:rPr>
        <w:t>ap</w:t>
      </w:r>
      <w:r w:rsidRPr="00872E8B">
        <w:rPr>
          <w:rFonts w:ascii="Times New Roman" w:eastAsia="Times New Roman" w:hAnsi="Times New Roman" w:cs="Times New Roman"/>
          <w:spacing w:val="-1"/>
        </w:rPr>
        <w:t>ı</w:t>
      </w:r>
      <w:r w:rsidRPr="00872E8B">
        <w:rPr>
          <w:rFonts w:ascii="Times New Roman" w:eastAsia="Times New Roman" w:hAnsi="Times New Roman" w:cs="Times New Roman"/>
          <w:spacing w:val="1"/>
        </w:rPr>
        <w:t>l</w:t>
      </w:r>
      <w:r w:rsidRPr="00872E8B">
        <w:rPr>
          <w:rFonts w:ascii="Times New Roman" w:eastAsia="Times New Roman" w:hAnsi="Times New Roman" w:cs="Times New Roman"/>
          <w:spacing w:val="-1"/>
        </w:rPr>
        <w:t>m</w:t>
      </w:r>
      <w:r w:rsidRPr="00872E8B">
        <w:rPr>
          <w:rFonts w:ascii="Times New Roman" w:eastAsia="Times New Roman" w:hAnsi="Times New Roman" w:cs="Times New Roman"/>
        </w:rPr>
        <w:t>a</w:t>
      </w:r>
      <w:r w:rsidRPr="00872E8B">
        <w:rPr>
          <w:rFonts w:ascii="Times New Roman" w:eastAsia="Times New Roman" w:hAnsi="Times New Roman" w:cs="Times New Roman"/>
          <w:spacing w:val="-1"/>
        </w:rPr>
        <w:t>m</w:t>
      </w:r>
      <w:r w:rsidRPr="00872E8B">
        <w:rPr>
          <w:rFonts w:ascii="Times New Roman" w:eastAsia="Times New Roman" w:hAnsi="Times New Roman" w:cs="Times New Roman"/>
        </w:rPr>
        <w:t>a</w:t>
      </w:r>
      <w:r w:rsidRPr="00872E8B">
        <w:rPr>
          <w:rFonts w:ascii="Times New Roman" w:eastAsia="Times New Roman" w:hAnsi="Times New Roman" w:cs="Times New Roman"/>
          <w:spacing w:val="1"/>
        </w:rPr>
        <w:t>s</w:t>
      </w:r>
      <w:r w:rsidRPr="00872E8B">
        <w:rPr>
          <w:rFonts w:ascii="Times New Roman" w:eastAsia="Times New Roman" w:hAnsi="Times New Roman" w:cs="Times New Roman"/>
        </w:rPr>
        <w:t>ı</w:t>
      </w:r>
      <w:proofErr w:type="spellEnd"/>
      <w:r w:rsidRPr="00872E8B">
        <w:rPr>
          <w:rFonts w:ascii="Times New Roman" w:eastAsia="Times New Roman" w:hAnsi="Times New Roman" w:cs="Times New Roman"/>
          <w:spacing w:val="-1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du</w:t>
      </w:r>
      <w:r w:rsidRPr="00872E8B">
        <w:rPr>
          <w:rFonts w:ascii="Times New Roman" w:eastAsia="Times New Roman" w:hAnsi="Times New Roman" w:cs="Times New Roman"/>
          <w:spacing w:val="1"/>
        </w:rPr>
        <w:t>r</w:t>
      </w:r>
      <w:r w:rsidRPr="00872E8B">
        <w:rPr>
          <w:rFonts w:ascii="Times New Roman" w:eastAsia="Times New Roman" w:hAnsi="Times New Roman" w:cs="Times New Roman"/>
          <w:spacing w:val="-2"/>
        </w:rPr>
        <w:t>u</w:t>
      </w:r>
      <w:r w:rsidRPr="00872E8B">
        <w:rPr>
          <w:rFonts w:ascii="Times New Roman" w:eastAsia="Times New Roman" w:hAnsi="Times New Roman" w:cs="Times New Roman"/>
          <w:spacing w:val="1"/>
        </w:rPr>
        <w:t>m</w:t>
      </w:r>
      <w:r w:rsidRPr="00872E8B">
        <w:rPr>
          <w:rFonts w:ascii="Times New Roman" w:eastAsia="Times New Roman" w:hAnsi="Times New Roman" w:cs="Times New Roman"/>
        </w:rPr>
        <w:t>u</w:t>
      </w:r>
      <w:r w:rsidRPr="00872E8B">
        <w:rPr>
          <w:rFonts w:ascii="Times New Roman" w:eastAsia="Times New Roman" w:hAnsi="Times New Roman" w:cs="Times New Roman"/>
          <w:spacing w:val="-2"/>
        </w:rPr>
        <w:t>n</w:t>
      </w:r>
      <w:r w:rsidRPr="00872E8B">
        <w:rPr>
          <w:rFonts w:ascii="Times New Roman" w:eastAsia="Times New Roman" w:hAnsi="Times New Roman" w:cs="Times New Roman"/>
        </w:rPr>
        <w:t>da</w:t>
      </w:r>
      <w:proofErr w:type="spellEnd"/>
      <w:r w:rsidRPr="00872E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ü</w:t>
      </w:r>
      <w:r w:rsidRPr="00872E8B">
        <w:rPr>
          <w:rFonts w:ascii="Times New Roman" w:eastAsia="Times New Roman" w:hAnsi="Times New Roman" w:cs="Times New Roman"/>
          <w:spacing w:val="-2"/>
        </w:rPr>
        <w:t>cr</w:t>
      </w:r>
      <w:r w:rsidRPr="00872E8B">
        <w:rPr>
          <w:rFonts w:ascii="Times New Roman" w:eastAsia="Times New Roman" w:hAnsi="Times New Roman" w:cs="Times New Roman"/>
        </w:rPr>
        <w:t>et</w:t>
      </w:r>
      <w:proofErr w:type="spellEnd"/>
      <w:r w:rsidRPr="00872E8B"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-1"/>
        </w:rPr>
        <w:t>i</w:t>
      </w:r>
      <w:r w:rsidRPr="00872E8B">
        <w:rPr>
          <w:rFonts w:ascii="Times New Roman" w:eastAsia="Times New Roman" w:hAnsi="Times New Roman" w:cs="Times New Roman"/>
        </w:rPr>
        <w:t>ad</w:t>
      </w:r>
      <w:r w:rsidRPr="00872E8B">
        <w:rPr>
          <w:rFonts w:ascii="Times New Roman" w:eastAsia="Times New Roman" w:hAnsi="Times New Roman" w:cs="Times New Roman"/>
          <w:spacing w:val="-2"/>
        </w:rPr>
        <w:t>e</w:t>
      </w:r>
      <w:r w:rsidRPr="00872E8B">
        <w:rPr>
          <w:rFonts w:ascii="Times New Roman" w:eastAsia="Times New Roman" w:hAnsi="Times New Roman" w:cs="Times New Roman"/>
        </w:rPr>
        <w:t>si</w:t>
      </w:r>
      <w:proofErr w:type="spellEnd"/>
      <w:r w:rsidRPr="00872E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yap</w:t>
      </w:r>
      <w:r w:rsidRPr="00872E8B">
        <w:rPr>
          <w:rFonts w:ascii="Times New Roman" w:eastAsia="Times New Roman" w:hAnsi="Times New Roman" w:cs="Times New Roman"/>
          <w:spacing w:val="-1"/>
        </w:rPr>
        <w:t>ı</w:t>
      </w:r>
      <w:r w:rsidRPr="00872E8B">
        <w:rPr>
          <w:rFonts w:ascii="Times New Roman" w:eastAsia="Times New Roman" w:hAnsi="Times New Roman" w:cs="Times New Roman"/>
          <w:spacing w:val="1"/>
        </w:rPr>
        <w:t>l</w:t>
      </w:r>
      <w:r w:rsidRPr="00872E8B">
        <w:rPr>
          <w:rFonts w:ascii="Times New Roman" w:eastAsia="Times New Roman" w:hAnsi="Times New Roman" w:cs="Times New Roman"/>
          <w:spacing w:val="-1"/>
        </w:rPr>
        <w:t>m</w:t>
      </w:r>
      <w:r w:rsidRPr="00872E8B">
        <w:rPr>
          <w:rFonts w:ascii="Times New Roman" w:eastAsia="Times New Roman" w:hAnsi="Times New Roman" w:cs="Times New Roman"/>
        </w:rPr>
        <w:t>a</w:t>
      </w:r>
      <w:r w:rsidRPr="00872E8B">
        <w:rPr>
          <w:rFonts w:ascii="Times New Roman" w:eastAsia="Times New Roman" w:hAnsi="Times New Roman" w:cs="Times New Roman"/>
          <w:spacing w:val="-1"/>
        </w:rPr>
        <w:t>m</w:t>
      </w:r>
      <w:r w:rsidRPr="00872E8B">
        <w:rPr>
          <w:rFonts w:ascii="Times New Roman" w:eastAsia="Times New Roman" w:hAnsi="Times New Roman" w:cs="Times New Roman"/>
        </w:rPr>
        <w:t>ak</w:t>
      </w:r>
      <w:r w:rsidRPr="00872E8B">
        <w:rPr>
          <w:rFonts w:ascii="Times New Roman" w:eastAsia="Times New Roman" w:hAnsi="Times New Roman" w:cs="Times New Roman"/>
          <w:spacing w:val="-1"/>
        </w:rPr>
        <w:t>t</w:t>
      </w:r>
      <w:r w:rsidRPr="00872E8B">
        <w:rPr>
          <w:rFonts w:ascii="Times New Roman" w:eastAsia="Times New Roman" w:hAnsi="Times New Roman" w:cs="Times New Roman"/>
        </w:rPr>
        <w:t>adı</w:t>
      </w:r>
      <w:r w:rsidRPr="00872E8B">
        <w:rPr>
          <w:rFonts w:ascii="Times New Roman" w:eastAsia="Times New Roman" w:hAnsi="Times New Roman" w:cs="Times New Roman"/>
          <w:spacing w:val="-11"/>
        </w:rPr>
        <w:t>r</w:t>
      </w:r>
      <w:proofErr w:type="spellEnd"/>
      <w:r w:rsidRPr="00872E8B">
        <w:rPr>
          <w:rFonts w:ascii="Times New Roman" w:eastAsia="Times New Roman" w:hAnsi="Times New Roman" w:cs="Times New Roman"/>
        </w:rPr>
        <w:t>.</w:t>
      </w:r>
    </w:p>
    <w:p w14:paraId="1DC1FAFC" w14:textId="3FDC3078" w:rsidR="003B12D9" w:rsidRDefault="003B12D9" w:rsidP="003B12D9">
      <w:pPr>
        <w:pStyle w:val="ListeParagraf"/>
        <w:numPr>
          <w:ilvl w:val="0"/>
          <w:numId w:val="11"/>
        </w:numPr>
        <w:spacing w:before="14" w:line="200" w:lineRule="exact"/>
        <w:ind w:right="936"/>
      </w:pPr>
      <w:proofErr w:type="spellStart"/>
      <w:r w:rsidRPr="00872E8B">
        <w:rPr>
          <w:rFonts w:ascii="Times New Roman" w:eastAsia="Times New Roman" w:hAnsi="Times New Roman" w:cs="Times New Roman"/>
          <w:spacing w:val="-15"/>
        </w:rPr>
        <w:t>T</w:t>
      </w:r>
      <w:r w:rsidRPr="00872E8B">
        <w:rPr>
          <w:rFonts w:ascii="Times New Roman" w:eastAsia="Times New Roman" w:hAnsi="Times New Roman" w:cs="Times New Roman"/>
        </w:rPr>
        <w:t>ek</w:t>
      </w:r>
      <w:r w:rsidRPr="00872E8B">
        <w:rPr>
          <w:rFonts w:ascii="Times New Roman" w:eastAsia="Times New Roman" w:hAnsi="Times New Roman" w:cs="Times New Roman"/>
          <w:spacing w:val="1"/>
        </w:rPr>
        <w:t>l</w:t>
      </w:r>
      <w:r w:rsidRPr="00872E8B">
        <w:rPr>
          <w:rFonts w:ascii="Times New Roman" w:eastAsia="Times New Roman" w:hAnsi="Times New Roman" w:cs="Times New Roman"/>
          <w:spacing w:val="-1"/>
        </w:rPr>
        <w:t>i</w:t>
      </w:r>
      <w:r w:rsidRPr="00872E8B">
        <w:rPr>
          <w:rFonts w:ascii="Times New Roman" w:eastAsia="Times New Roman" w:hAnsi="Times New Roman" w:cs="Times New Roman"/>
        </w:rPr>
        <w:t>f</w:t>
      </w:r>
      <w:proofErr w:type="spellEnd"/>
      <w:r w:rsidRPr="00872E8B"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o</w:t>
      </w:r>
      <w:r w:rsidRPr="00872E8B">
        <w:rPr>
          <w:rFonts w:ascii="Times New Roman" w:eastAsia="Times New Roman" w:hAnsi="Times New Roman" w:cs="Times New Roman"/>
          <w:spacing w:val="-2"/>
        </w:rPr>
        <w:t>n</w:t>
      </w:r>
      <w:r w:rsidRPr="00872E8B">
        <w:rPr>
          <w:rFonts w:ascii="Times New Roman" w:eastAsia="Times New Roman" w:hAnsi="Times New Roman" w:cs="Times New Roman"/>
        </w:rPr>
        <w:t>ay</w:t>
      </w:r>
      <w:r w:rsidRPr="00872E8B">
        <w:rPr>
          <w:rFonts w:ascii="Times New Roman" w:eastAsia="Times New Roman" w:hAnsi="Times New Roman" w:cs="Times New Roman"/>
          <w:spacing w:val="-1"/>
        </w:rPr>
        <w:t>l</w:t>
      </w:r>
      <w:r w:rsidRPr="00872E8B">
        <w:rPr>
          <w:rFonts w:ascii="Times New Roman" w:eastAsia="Times New Roman" w:hAnsi="Times New Roman" w:cs="Times New Roman"/>
        </w:rPr>
        <w:t>and</w:t>
      </w:r>
      <w:r w:rsidRPr="00872E8B">
        <w:rPr>
          <w:rFonts w:ascii="Times New Roman" w:eastAsia="Times New Roman" w:hAnsi="Times New Roman" w:cs="Times New Roman"/>
          <w:spacing w:val="-1"/>
        </w:rPr>
        <w:t>ı</w:t>
      </w:r>
      <w:r w:rsidRPr="00872E8B">
        <w:rPr>
          <w:rFonts w:ascii="Times New Roman" w:eastAsia="Times New Roman" w:hAnsi="Times New Roman" w:cs="Times New Roman"/>
        </w:rPr>
        <w:t>k</w:t>
      </w:r>
      <w:r w:rsidRPr="00872E8B">
        <w:rPr>
          <w:rFonts w:ascii="Times New Roman" w:eastAsia="Times New Roman" w:hAnsi="Times New Roman" w:cs="Times New Roman"/>
          <w:spacing w:val="1"/>
        </w:rPr>
        <w:t>t</w:t>
      </w:r>
      <w:r w:rsidRPr="00872E8B">
        <w:rPr>
          <w:rFonts w:ascii="Times New Roman" w:eastAsia="Times New Roman" w:hAnsi="Times New Roman" w:cs="Times New Roman"/>
          <w:spacing w:val="-2"/>
        </w:rPr>
        <w:t>a</w:t>
      </w:r>
      <w:r w:rsidRPr="00872E8B">
        <w:rPr>
          <w:rFonts w:ascii="Times New Roman" w:eastAsia="Times New Roman" w:hAnsi="Times New Roman" w:cs="Times New Roman"/>
        </w:rPr>
        <w:t>n</w:t>
      </w:r>
      <w:proofErr w:type="spellEnd"/>
      <w:r w:rsidRPr="00872E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so</w:t>
      </w:r>
      <w:r w:rsidRPr="00872E8B">
        <w:rPr>
          <w:rFonts w:ascii="Times New Roman" w:eastAsia="Times New Roman" w:hAnsi="Times New Roman" w:cs="Times New Roman"/>
          <w:spacing w:val="-2"/>
        </w:rPr>
        <w:t>nr</w:t>
      </w:r>
      <w:r w:rsidRPr="00872E8B">
        <w:rPr>
          <w:rFonts w:ascii="Times New Roman" w:eastAsia="Times New Roman" w:hAnsi="Times New Roman" w:cs="Times New Roman"/>
        </w:rPr>
        <w:t>a</w:t>
      </w:r>
      <w:proofErr w:type="spellEnd"/>
      <w:r w:rsidRPr="00872E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ka</w:t>
      </w:r>
      <w:r w:rsidRPr="00872E8B">
        <w:rPr>
          <w:rFonts w:ascii="Times New Roman" w:eastAsia="Times New Roman" w:hAnsi="Times New Roman" w:cs="Times New Roman"/>
          <w:spacing w:val="-2"/>
        </w:rPr>
        <w:t>r</w:t>
      </w:r>
      <w:r w:rsidRPr="00872E8B">
        <w:rPr>
          <w:rFonts w:ascii="Times New Roman" w:eastAsia="Times New Roman" w:hAnsi="Times New Roman" w:cs="Times New Roman"/>
        </w:rPr>
        <w:t>ş</w:t>
      </w:r>
      <w:r w:rsidRPr="00872E8B">
        <w:rPr>
          <w:rFonts w:ascii="Times New Roman" w:eastAsia="Times New Roman" w:hAnsi="Times New Roman" w:cs="Times New Roman"/>
          <w:spacing w:val="-1"/>
        </w:rPr>
        <w:t>ı</w:t>
      </w:r>
      <w:r w:rsidRPr="00872E8B">
        <w:rPr>
          <w:rFonts w:ascii="Times New Roman" w:eastAsia="Times New Roman" w:hAnsi="Times New Roman" w:cs="Times New Roman"/>
          <w:spacing w:val="1"/>
        </w:rPr>
        <w:t>lı</w:t>
      </w:r>
      <w:r w:rsidRPr="00872E8B">
        <w:rPr>
          <w:rFonts w:ascii="Times New Roman" w:eastAsia="Times New Roman" w:hAnsi="Times New Roman" w:cs="Times New Roman"/>
          <w:spacing w:val="-2"/>
        </w:rPr>
        <w:t>k</w:t>
      </w:r>
      <w:r w:rsidRPr="00872E8B">
        <w:rPr>
          <w:rFonts w:ascii="Times New Roman" w:eastAsia="Times New Roman" w:hAnsi="Times New Roman" w:cs="Times New Roman"/>
          <w:spacing w:val="1"/>
        </w:rPr>
        <w:t>l</w:t>
      </w:r>
      <w:r w:rsidRPr="00872E8B">
        <w:rPr>
          <w:rFonts w:ascii="Times New Roman" w:eastAsia="Times New Roman" w:hAnsi="Times New Roman" w:cs="Times New Roman"/>
        </w:rPr>
        <w:t>ı</w:t>
      </w:r>
      <w:proofErr w:type="spellEnd"/>
      <w:r w:rsidRPr="00872E8B">
        <w:rPr>
          <w:rFonts w:ascii="Times New Roman" w:eastAsia="Times New Roman" w:hAnsi="Times New Roman" w:cs="Times New Roman"/>
          <w:spacing w:val="-1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a</w:t>
      </w:r>
      <w:r w:rsidRPr="00872E8B">
        <w:rPr>
          <w:rFonts w:ascii="Times New Roman" w:eastAsia="Times New Roman" w:hAnsi="Times New Roman" w:cs="Times New Roman"/>
          <w:spacing w:val="-2"/>
        </w:rPr>
        <w:t>n</w:t>
      </w:r>
      <w:r w:rsidRPr="00872E8B">
        <w:rPr>
          <w:rFonts w:ascii="Times New Roman" w:eastAsia="Times New Roman" w:hAnsi="Times New Roman" w:cs="Times New Roman"/>
          <w:spacing w:val="1"/>
        </w:rPr>
        <w:t>l</w:t>
      </w:r>
      <w:r w:rsidRPr="00872E8B">
        <w:rPr>
          <w:rFonts w:ascii="Times New Roman" w:eastAsia="Times New Roman" w:hAnsi="Times New Roman" w:cs="Times New Roman"/>
        </w:rPr>
        <w:t>a</w:t>
      </w:r>
      <w:r w:rsidRPr="00872E8B">
        <w:rPr>
          <w:rFonts w:ascii="Times New Roman" w:eastAsia="Times New Roman" w:hAnsi="Times New Roman" w:cs="Times New Roman"/>
          <w:spacing w:val="-2"/>
        </w:rPr>
        <w:t>ş</w:t>
      </w:r>
      <w:r w:rsidRPr="00872E8B">
        <w:rPr>
          <w:rFonts w:ascii="Times New Roman" w:eastAsia="Times New Roman" w:hAnsi="Times New Roman" w:cs="Times New Roman"/>
          <w:spacing w:val="1"/>
        </w:rPr>
        <w:t>ı</w:t>
      </w:r>
      <w:r w:rsidRPr="00872E8B">
        <w:rPr>
          <w:rFonts w:ascii="Times New Roman" w:eastAsia="Times New Roman" w:hAnsi="Times New Roman" w:cs="Times New Roman"/>
          <w:spacing w:val="-1"/>
        </w:rPr>
        <w:t>l</w:t>
      </w:r>
      <w:r w:rsidRPr="00872E8B">
        <w:rPr>
          <w:rFonts w:ascii="Times New Roman" w:eastAsia="Times New Roman" w:hAnsi="Times New Roman" w:cs="Times New Roman"/>
        </w:rPr>
        <w:t>a</w:t>
      </w:r>
      <w:r w:rsidRPr="00872E8B">
        <w:rPr>
          <w:rFonts w:ascii="Times New Roman" w:eastAsia="Times New Roman" w:hAnsi="Times New Roman" w:cs="Times New Roman"/>
          <w:spacing w:val="1"/>
        </w:rPr>
        <w:t>r</w:t>
      </w:r>
      <w:r w:rsidRPr="00872E8B">
        <w:rPr>
          <w:rFonts w:ascii="Times New Roman" w:eastAsia="Times New Roman" w:hAnsi="Times New Roman" w:cs="Times New Roman"/>
          <w:spacing w:val="-2"/>
        </w:rPr>
        <w:t>a</w:t>
      </w:r>
      <w:r w:rsidRPr="00872E8B">
        <w:rPr>
          <w:rFonts w:ascii="Times New Roman" w:eastAsia="Times New Roman" w:hAnsi="Times New Roman" w:cs="Times New Roman"/>
        </w:rPr>
        <w:t>k</w:t>
      </w:r>
      <w:proofErr w:type="spellEnd"/>
      <w:r w:rsidRPr="00872E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en</w:t>
      </w:r>
      <w:proofErr w:type="spellEnd"/>
      <w:r w:rsidRPr="00872E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-2"/>
        </w:rPr>
        <w:t>k</w:t>
      </w:r>
      <w:r w:rsidRPr="00872E8B">
        <w:rPr>
          <w:rFonts w:ascii="Times New Roman" w:eastAsia="Times New Roman" w:hAnsi="Times New Roman" w:cs="Times New Roman"/>
          <w:spacing w:val="-1"/>
        </w:rPr>
        <w:t>ı</w:t>
      </w:r>
      <w:r w:rsidRPr="00872E8B">
        <w:rPr>
          <w:rFonts w:ascii="Times New Roman" w:eastAsia="Times New Roman" w:hAnsi="Times New Roman" w:cs="Times New Roman"/>
        </w:rPr>
        <w:t>sa</w:t>
      </w:r>
      <w:proofErr w:type="spellEnd"/>
      <w:r w:rsidRPr="00872E8B"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s</w:t>
      </w:r>
      <w:r w:rsidRPr="00872E8B">
        <w:rPr>
          <w:rFonts w:ascii="Times New Roman" w:eastAsia="Times New Roman" w:hAnsi="Times New Roman" w:cs="Times New Roman"/>
          <w:spacing w:val="-2"/>
        </w:rPr>
        <w:t>ü</w:t>
      </w:r>
      <w:r w:rsidRPr="00872E8B">
        <w:rPr>
          <w:rFonts w:ascii="Times New Roman" w:eastAsia="Times New Roman" w:hAnsi="Times New Roman" w:cs="Times New Roman"/>
          <w:spacing w:val="1"/>
        </w:rPr>
        <w:t>r</w:t>
      </w:r>
      <w:r w:rsidRPr="00872E8B">
        <w:rPr>
          <w:rFonts w:ascii="Times New Roman" w:eastAsia="Times New Roman" w:hAnsi="Times New Roman" w:cs="Times New Roman"/>
        </w:rPr>
        <w:t>ede</w:t>
      </w:r>
      <w:proofErr w:type="spellEnd"/>
      <w:r w:rsidRPr="00872E8B">
        <w:rPr>
          <w:rFonts w:ascii="Times New Roman" w:eastAsia="Times New Roman" w:hAnsi="Times New Roman" w:cs="Times New Roman"/>
          <w:spacing w:val="-2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h</w:t>
      </w:r>
      <w:r w:rsidRPr="00872E8B">
        <w:rPr>
          <w:rFonts w:ascii="Times New Roman" w:eastAsia="Times New Roman" w:hAnsi="Times New Roman" w:cs="Times New Roman"/>
          <w:spacing w:val="-1"/>
        </w:rPr>
        <w:t>i</w:t>
      </w:r>
      <w:r w:rsidRPr="00872E8B">
        <w:rPr>
          <w:rFonts w:ascii="Times New Roman" w:eastAsia="Times New Roman" w:hAnsi="Times New Roman" w:cs="Times New Roman"/>
        </w:rPr>
        <w:t>z</w:t>
      </w:r>
      <w:r w:rsidRPr="00872E8B">
        <w:rPr>
          <w:rFonts w:ascii="Times New Roman" w:eastAsia="Times New Roman" w:hAnsi="Times New Roman" w:cs="Times New Roman"/>
          <w:spacing w:val="-1"/>
        </w:rPr>
        <w:t>m</w:t>
      </w:r>
      <w:r w:rsidRPr="00872E8B">
        <w:rPr>
          <w:rFonts w:ascii="Times New Roman" w:eastAsia="Times New Roman" w:hAnsi="Times New Roman" w:cs="Times New Roman"/>
        </w:rPr>
        <w:t>et</w:t>
      </w:r>
      <w:proofErr w:type="spellEnd"/>
      <w:r w:rsidRPr="00872E8B"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-2"/>
        </w:rPr>
        <w:t>g</w:t>
      </w:r>
      <w:r w:rsidRPr="00872E8B">
        <w:rPr>
          <w:rFonts w:ascii="Times New Roman" w:eastAsia="Times New Roman" w:hAnsi="Times New Roman" w:cs="Times New Roman"/>
        </w:rPr>
        <w:t>e</w:t>
      </w:r>
      <w:r w:rsidRPr="00872E8B">
        <w:rPr>
          <w:rFonts w:ascii="Times New Roman" w:eastAsia="Times New Roman" w:hAnsi="Times New Roman" w:cs="Times New Roman"/>
          <w:spacing w:val="1"/>
        </w:rPr>
        <w:t>r</w:t>
      </w:r>
      <w:r w:rsidRPr="00872E8B">
        <w:rPr>
          <w:rFonts w:ascii="Times New Roman" w:eastAsia="Times New Roman" w:hAnsi="Times New Roman" w:cs="Times New Roman"/>
          <w:spacing w:val="-2"/>
        </w:rPr>
        <w:t>ç</w:t>
      </w:r>
      <w:r w:rsidRPr="00872E8B">
        <w:rPr>
          <w:rFonts w:ascii="Times New Roman" w:eastAsia="Times New Roman" w:hAnsi="Times New Roman" w:cs="Times New Roman"/>
        </w:rPr>
        <w:t>ek</w:t>
      </w:r>
      <w:r w:rsidRPr="00872E8B">
        <w:rPr>
          <w:rFonts w:ascii="Times New Roman" w:eastAsia="Times New Roman" w:hAnsi="Times New Roman" w:cs="Times New Roman"/>
          <w:spacing w:val="-1"/>
        </w:rPr>
        <w:t>l</w:t>
      </w:r>
      <w:r w:rsidRPr="00872E8B">
        <w:rPr>
          <w:rFonts w:ascii="Times New Roman" w:eastAsia="Times New Roman" w:hAnsi="Times New Roman" w:cs="Times New Roman"/>
        </w:rPr>
        <w:t>e</w:t>
      </w:r>
      <w:r w:rsidRPr="00872E8B">
        <w:rPr>
          <w:rFonts w:ascii="Times New Roman" w:eastAsia="Times New Roman" w:hAnsi="Times New Roman" w:cs="Times New Roman"/>
          <w:spacing w:val="-2"/>
        </w:rPr>
        <w:t>ş</w:t>
      </w:r>
      <w:r w:rsidRPr="00872E8B">
        <w:rPr>
          <w:rFonts w:ascii="Times New Roman" w:eastAsia="Times New Roman" w:hAnsi="Times New Roman" w:cs="Times New Roman"/>
          <w:spacing w:val="-1"/>
        </w:rPr>
        <w:t>t</w:t>
      </w:r>
      <w:r w:rsidRPr="00872E8B">
        <w:rPr>
          <w:rFonts w:ascii="Times New Roman" w:eastAsia="Times New Roman" w:hAnsi="Times New Roman" w:cs="Times New Roman"/>
          <w:spacing w:val="1"/>
        </w:rPr>
        <w:t>i</w:t>
      </w:r>
      <w:r w:rsidRPr="00872E8B">
        <w:rPr>
          <w:rFonts w:ascii="Times New Roman" w:eastAsia="Times New Roman" w:hAnsi="Times New Roman" w:cs="Times New Roman"/>
          <w:spacing w:val="-2"/>
        </w:rPr>
        <w:t>r</w:t>
      </w:r>
      <w:r w:rsidRPr="00872E8B">
        <w:rPr>
          <w:rFonts w:ascii="Times New Roman" w:eastAsia="Times New Roman" w:hAnsi="Times New Roman" w:cs="Times New Roman"/>
          <w:spacing w:val="1"/>
        </w:rPr>
        <w:t>il</w:t>
      </w:r>
      <w:r w:rsidRPr="00872E8B">
        <w:rPr>
          <w:rFonts w:ascii="Times New Roman" w:eastAsia="Times New Roman" w:hAnsi="Times New Roman" w:cs="Times New Roman"/>
          <w:spacing w:val="-2"/>
        </w:rPr>
        <w:t>e</w:t>
      </w:r>
      <w:r w:rsidRPr="00872E8B">
        <w:rPr>
          <w:rFonts w:ascii="Times New Roman" w:eastAsia="Times New Roman" w:hAnsi="Times New Roman" w:cs="Times New Roman"/>
        </w:rPr>
        <w:t>cek</w:t>
      </w:r>
      <w:proofErr w:type="spellEnd"/>
      <w:r w:rsidRPr="00872E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-2"/>
        </w:rPr>
        <w:t>o</w:t>
      </w:r>
      <w:r w:rsidRPr="00872E8B">
        <w:rPr>
          <w:rFonts w:ascii="Times New Roman" w:eastAsia="Times New Roman" w:hAnsi="Times New Roman" w:cs="Times New Roman"/>
          <w:spacing w:val="1"/>
        </w:rPr>
        <w:t>l</w:t>
      </w:r>
      <w:r w:rsidRPr="00872E8B">
        <w:rPr>
          <w:rFonts w:ascii="Times New Roman" w:eastAsia="Times New Roman" w:hAnsi="Times New Roman" w:cs="Times New Roman"/>
        </w:rPr>
        <w:t>up</w:t>
      </w:r>
      <w:proofErr w:type="spellEnd"/>
      <w:r w:rsidRPr="00872E8B">
        <w:rPr>
          <w:rFonts w:ascii="Times New Roman" w:eastAsia="Times New Roman" w:hAnsi="Times New Roman" w:cs="Times New Roman"/>
        </w:rPr>
        <w:t>,</w:t>
      </w:r>
      <w:r w:rsidRPr="00872E8B">
        <w:rPr>
          <w:rFonts w:ascii="Times New Roman" w:eastAsia="Times New Roman" w:hAnsi="Times New Roman" w:cs="Times New Roman"/>
          <w:spacing w:val="-2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ö</w:t>
      </w:r>
      <w:r w:rsidRPr="00872E8B">
        <w:rPr>
          <w:rFonts w:ascii="Times New Roman" w:eastAsia="Times New Roman" w:hAnsi="Times New Roman" w:cs="Times New Roman"/>
          <w:spacing w:val="1"/>
        </w:rPr>
        <w:t>l</w:t>
      </w:r>
      <w:r w:rsidRPr="00872E8B">
        <w:rPr>
          <w:rFonts w:ascii="Times New Roman" w:eastAsia="Times New Roman" w:hAnsi="Times New Roman" w:cs="Times New Roman"/>
          <w:spacing w:val="-2"/>
        </w:rPr>
        <w:t>ç</w:t>
      </w:r>
      <w:r w:rsidRPr="00872E8B">
        <w:rPr>
          <w:rFonts w:ascii="Times New Roman" w:eastAsia="Times New Roman" w:hAnsi="Times New Roman" w:cs="Times New Roman"/>
        </w:rPr>
        <w:t>ü</w:t>
      </w:r>
      <w:r w:rsidRPr="00872E8B">
        <w:rPr>
          <w:rFonts w:ascii="Times New Roman" w:eastAsia="Times New Roman" w:hAnsi="Times New Roman" w:cs="Times New Roman"/>
          <w:spacing w:val="-1"/>
        </w:rPr>
        <w:t>m</w:t>
      </w:r>
      <w:r w:rsidRPr="00872E8B">
        <w:rPr>
          <w:rFonts w:ascii="Times New Roman" w:eastAsia="Times New Roman" w:hAnsi="Times New Roman" w:cs="Times New Roman"/>
          <w:spacing w:val="1"/>
        </w:rPr>
        <w:t>l</w:t>
      </w:r>
      <w:r w:rsidRPr="00872E8B">
        <w:rPr>
          <w:rFonts w:ascii="Times New Roman" w:eastAsia="Times New Roman" w:hAnsi="Times New Roman" w:cs="Times New Roman"/>
          <w:spacing w:val="-2"/>
        </w:rPr>
        <w:t>e</w:t>
      </w:r>
      <w:r w:rsidRPr="00872E8B">
        <w:rPr>
          <w:rFonts w:ascii="Times New Roman" w:eastAsia="Times New Roman" w:hAnsi="Times New Roman" w:cs="Times New Roman"/>
        </w:rPr>
        <w:t>r</w:t>
      </w:r>
      <w:proofErr w:type="spellEnd"/>
      <w:r w:rsidRPr="00872E8B"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e</w:t>
      </w:r>
      <w:r w:rsidRPr="00872E8B">
        <w:rPr>
          <w:rFonts w:ascii="Times New Roman" w:eastAsia="Times New Roman" w:hAnsi="Times New Roman" w:cs="Times New Roman"/>
          <w:spacing w:val="1"/>
        </w:rPr>
        <w:t>s</w:t>
      </w:r>
      <w:r w:rsidRPr="00872E8B">
        <w:rPr>
          <w:rFonts w:ascii="Times New Roman" w:eastAsia="Times New Roman" w:hAnsi="Times New Roman" w:cs="Times New Roman"/>
          <w:spacing w:val="-2"/>
        </w:rPr>
        <w:t>na</w:t>
      </w:r>
      <w:r w:rsidRPr="00872E8B">
        <w:rPr>
          <w:rFonts w:ascii="Times New Roman" w:eastAsia="Times New Roman" w:hAnsi="Times New Roman" w:cs="Times New Roman"/>
        </w:rPr>
        <w:t>s</w:t>
      </w:r>
      <w:r w:rsidRPr="00872E8B">
        <w:rPr>
          <w:rFonts w:ascii="Times New Roman" w:eastAsia="Times New Roman" w:hAnsi="Times New Roman" w:cs="Times New Roman"/>
          <w:spacing w:val="1"/>
        </w:rPr>
        <w:t>ı</w:t>
      </w:r>
      <w:r w:rsidRPr="00872E8B">
        <w:rPr>
          <w:rFonts w:ascii="Times New Roman" w:eastAsia="Times New Roman" w:hAnsi="Times New Roman" w:cs="Times New Roman"/>
        </w:rPr>
        <w:t>nda</w:t>
      </w:r>
      <w:proofErr w:type="spellEnd"/>
      <w:r w:rsidRPr="00872E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pe</w:t>
      </w:r>
      <w:r w:rsidRPr="00872E8B">
        <w:rPr>
          <w:rFonts w:ascii="Times New Roman" w:eastAsia="Times New Roman" w:hAnsi="Times New Roman" w:cs="Times New Roman"/>
          <w:spacing w:val="1"/>
        </w:rPr>
        <w:t>r</w:t>
      </w:r>
      <w:r w:rsidRPr="00872E8B">
        <w:rPr>
          <w:rFonts w:ascii="Times New Roman" w:eastAsia="Times New Roman" w:hAnsi="Times New Roman" w:cs="Times New Roman"/>
        </w:rPr>
        <w:t>s</w:t>
      </w:r>
      <w:r w:rsidRPr="00872E8B">
        <w:rPr>
          <w:rFonts w:ascii="Times New Roman" w:eastAsia="Times New Roman" w:hAnsi="Times New Roman" w:cs="Times New Roman"/>
          <w:spacing w:val="-2"/>
        </w:rPr>
        <w:t>o</w:t>
      </w:r>
      <w:r w:rsidRPr="00872E8B">
        <w:rPr>
          <w:rFonts w:ascii="Times New Roman" w:eastAsia="Times New Roman" w:hAnsi="Times New Roman" w:cs="Times New Roman"/>
        </w:rPr>
        <w:t>ne</w:t>
      </w:r>
      <w:r w:rsidRPr="00872E8B">
        <w:rPr>
          <w:rFonts w:ascii="Times New Roman" w:eastAsia="Times New Roman" w:hAnsi="Times New Roman" w:cs="Times New Roman"/>
          <w:spacing w:val="-1"/>
        </w:rPr>
        <w:t>li</w:t>
      </w:r>
      <w:r w:rsidRPr="00872E8B">
        <w:rPr>
          <w:rFonts w:ascii="Times New Roman" w:eastAsia="Times New Roman" w:hAnsi="Times New Roman" w:cs="Times New Roman"/>
          <w:spacing w:val="1"/>
        </w:rPr>
        <w:t>m</w:t>
      </w:r>
      <w:r w:rsidRPr="00872E8B">
        <w:rPr>
          <w:rFonts w:ascii="Times New Roman" w:eastAsia="Times New Roman" w:hAnsi="Times New Roman" w:cs="Times New Roman"/>
          <w:spacing w:val="-1"/>
        </w:rPr>
        <w:t>i</w:t>
      </w:r>
      <w:r w:rsidRPr="00872E8B">
        <w:rPr>
          <w:rFonts w:ascii="Times New Roman" w:eastAsia="Times New Roman" w:hAnsi="Times New Roman" w:cs="Times New Roman"/>
        </w:rPr>
        <w:t>ze</w:t>
      </w:r>
      <w:proofErr w:type="spellEnd"/>
      <w:r w:rsidRPr="00872E8B"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y</w:t>
      </w:r>
      <w:r w:rsidRPr="00872E8B">
        <w:rPr>
          <w:rFonts w:ascii="Times New Roman" w:eastAsia="Times New Roman" w:hAnsi="Times New Roman" w:cs="Times New Roman"/>
          <w:spacing w:val="-2"/>
        </w:rPr>
        <w:t>a</w:t>
      </w:r>
      <w:r w:rsidRPr="00872E8B">
        <w:rPr>
          <w:rFonts w:ascii="Times New Roman" w:eastAsia="Times New Roman" w:hAnsi="Times New Roman" w:cs="Times New Roman"/>
          <w:spacing w:val="1"/>
        </w:rPr>
        <w:t>r</w:t>
      </w:r>
      <w:r w:rsidRPr="00872E8B">
        <w:rPr>
          <w:rFonts w:ascii="Times New Roman" w:eastAsia="Times New Roman" w:hAnsi="Times New Roman" w:cs="Times New Roman"/>
          <w:spacing w:val="-2"/>
        </w:rPr>
        <w:t>d</w:t>
      </w:r>
      <w:r w:rsidRPr="00872E8B">
        <w:rPr>
          <w:rFonts w:ascii="Times New Roman" w:eastAsia="Times New Roman" w:hAnsi="Times New Roman" w:cs="Times New Roman"/>
          <w:spacing w:val="1"/>
        </w:rPr>
        <w:t>ı</w:t>
      </w:r>
      <w:r w:rsidRPr="00872E8B">
        <w:rPr>
          <w:rFonts w:ascii="Times New Roman" w:eastAsia="Times New Roman" w:hAnsi="Times New Roman" w:cs="Times New Roman"/>
          <w:spacing w:val="-1"/>
        </w:rPr>
        <w:t>m</w:t>
      </w:r>
      <w:r w:rsidRPr="00872E8B">
        <w:rPr>
          <w:rFonts w:ascii="Times New Roman" w:eastAsia="Times New Roman" w:hAnsi="Times New Roman" w:cs="Times New Roman"/>
        </w:rPr>
        <w:t>cı</w:t>
      </w:r>
      <w:proofErr w:type="spellEnd"/>
      <w:r w:rsidRPr="00872E8B"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-2"/>
        </w:rPr>
        <w:t>o</w:t>
      </w:r>
      <w:r w:rsidRPr="00872E8B">
        <w:rPr>
          <w:rFonts w:ascii="Times New Roman" w:eastAsia="Times New Roman" w:hAnsi="Times New Roman" w:cs="Times New Roman"/>
          <w:spacing w:val="-1"/>
        </w:rPr>
        <w:t>l</w:t>
      </w:r>
      <w:r w:rsidRPr="00872E8B">
        <w:rPr>
          <w:rFonts w:ascii="Times New Roman" w:eastAsia="Times New Roman" w:hAnsi="Times New Roman" w:cs="Times New Roman"/>
          <w:spacing w:val="1"/>
        </w:rPr>
        <w:t>m</w:t>
      </w:r>
      <w:r w:rsidRPr="00872E8B">
        <w:rPr>
          <w:rFonts w:ascii="Times New Roman" w:eastAsia="Times New Roman" w:hAnsi="Times New Roman" w:cs="Times New Roman"/>
        </w:rPr>
        <w:t>ak</w:t>
      </w:r>
      <w:proofErr w:type="spellEnd"/>
      <w:r w:rsidRPr="00872E8B">
        <w:rPr>
          <w:rFonts w:ascii="Times New Roman" w:eastAsia="Times New Roman" w:hAnsi="Times New Roman" w:cs="Times New Roman"/>
          <w:spacing w:val="-2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a</w:t>
      </w:r>
      <w:r w:rsidRPr="00872E8B">
        <w:rPr>
          <w:rFonts w:ascii="Times New Roman" w:eastAsia="Times New Roman" w:hAnsi="Times New Roman" w:cs="Times New Roman"/>
          <w:spacing w:val="-1"/>
        </w:rPr>
        <w:t>m</w:t>
      </w:r>
      <w:r w:rsidRPr="00872E8B">
        <w:rPr>
          <w:rFonts w:ascii="Times New Roman" w:eastAsia="Times New Roman" w:hAnsi="Times New Roman" w:cs="Times New Roman"/>
        </w:rPr>
        <w:t>acı</w:t>
      </w:r>
      <w:proofErr w:type="spellEnd"/>
      <w:r w:rsidRPr="00872E8B">
        <w:rPr>
          <w:rFonts w:ascii="Times New Roman" w:eastAsia="Times New Roman" w:hAnsi="Times New Roman" w:cs="Times New Roman"/>
          <w:spacing w:val="-1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-1"/>
        </w:rPr>
        <w:t>i</w:t>
      </w:r>
      <w:r w:rsidRPr="00872E8B">
        <w:rPr>
          <w:rFonts w:ascii="Times New Roman" w:eastAsia="Times New Roman" w:hAnsi="Times New Roman" w:cs="Times New Roman"/>
          <w:spacing w:val="1"/>
        </w:rPr>
        <w:t>l</w:t>
      </w:r>
      <w:r w:rsidRPr="00872E8B">
        <w:rPr>
          <w:rFonts w:ascii="Times New Roman" w:eastAsia="Times New Roman" w:hAnsi="Times New Roman" w:cs="Times New Roman"/>
        </w:rPr>
        <w:t>e</w:t>
      </w:r>
      <w:proofErr w:type="spellEnd"/>
      <w:r w:rsidRPr="00872E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-2"/>
        </w:rPr>
        <w:t>s</w:t>
      </w:r>
      <w:r w:rsidRPr="00872E8B">
        <w:rPr>
          <w:rFonts w:ascii="Times New Roman" w:eastAsia="Times New Roman" w:hAnsi="Times New Roman" w:cs="Times New Roman"/>
          <w:spacing w:val="1"/>
        </w:rPr>
        <w:t>i</w:t>
      </w:r>
      <w:r w:rsidRPr="00872E8B">
        <w:rPr>
          <w:rFonts w:ascii="Times New Roman" w:eastAsia="Times New Roman" w:hAnsi="Times New Roman" w:cs="Times New Roman"/>
          <w:spacing w:val="-2"/>
        </w:rPr>
        <w:t>z</w:t>
      </w:r>
      <w:r w:rsidRPr="00872E8B">
        <w:rPr>
          <w:rFonts w:ascii="Times New Roman" w:eastAsia="Times New Roman" w:hAnsi="Times New Roman" w:cs="Times New Roman"/>
          <w:spacing w:val="1"/>
        </w:rPr>
        <w:t>i</w:t>
      </w:r>
      <w:r w:rsidRPr="00872E8B">
        <w:rPr>
          <w:rFonts w:ascii="Times New Roman" w:eastAsia="Times New Roman" w:hAnsi="Times New Roman" w:cs="Times New Roman"/>
        </w:rPr>
        <w:t>n</w:t>
      </w:r>
      <w:proofErr w:type="spellEnd"/>
      <w:r w:rsidRPr="00872E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-1"/>
        </w:rPr>
        <w:t>t</w:t>
      </w:r>
      <w:r w:rsidRPr="00872E8B">
        <w:rPr>
          <w:rFonts w:ascii="Times New Roman" w:eastAsia="Times New Roman" w:hAnsi="Times New Roman" w:cs="Times New Roman"/>
        </w:rPr>
        <w:t>a</w:t>
      </w:r>
      <w:r w:rsidRPr="00872E8B">
        <w:rPr>
          <w:rFonts w:ascii="Times New Roman" w:eastAsia="Times New Roman" w:hAnsi="Times New Roman" w:cs="Times New Roman"/>
          <w:spacing w:val="-1"/>
        </w:rPr>
        <w:t>r</w:t>
      </w:r>
      <w:r w:rsidRPr="00872E8B">
        <w:rPr>
          <w:rFonts w:ascii="Times New Roman" w:eastAsia="Times New Roman" w:hAnsi="Times New Roman" w:cs="Times New Roman"/>
        </w:rPr>
        <w:t>a</w:t>
      </w:r>
      <w:r w:rsidRPr="00872E8B">
        <w:rPr>
          <w:rFonts w:ascii="Times New Roman" w:eastAsia="Times New Roman" w:hAnsi="Times New Roman" w:cs="Times New Roman"/>
          <w:spacing w:val="-1"/>
        </w:rPr>
        <w:t>f</w:t>
      </w:r>
      <w:r w:rsidRPr="00872E8B">
        <w:rPr>
          <w:rFonts w:ascii="Times New Roman" w:eastAsia="Times New Roman" w:hAnsi="Times New Roman" w:cs="Times New Roman"/>
          <w:spacing w:val="1"/>
        </w:rPr>
        <w:t>ı</w:t>
      </w:r>
      <w:r w:rsidRPr="00872E8B">
        <w:rPr>
          <w:rFonts w:ascii="Times New Roman" w:eastAsia="Times New Roman" w:hAnsi="Times New Roman" w:cs="Times New Roman"/>
        </w:rPr>
        <w:t>n</w:t>
      </w:r>
      <w:r w:rsidRPr="00872E8B">
        <w:rPr>
          <w:rFonts w:ascii="Times New Roman" w:eastAsia="Times New Roman" w:hAnsi="Times New Roman" w:cs="Times New Roman"/>
          <w:spacing w:val="-1"/>
        </w:rPr>
        <w:t>ı</w:t>
      </w:r>
      <w:r w:rsidRPr="00872E8B">
        <w:rPr>
          <w:rFonts w:ascii="Times New Roman" w:eastAsia="Times New Roman" w:hAnsi="Times New Roman" w:cs="Times New Roman"/>
        </w:rPr>
        <w:t>zdan</w:t>
      </w:r>
      <w:proofErr w:type="spellEnd"/>
      <w:r w:rsidRPr="00872E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-2"/>
        </w:rPr>
        <w:t>e</w:t>
      </w:r>
      <w:r w:rsidRPr="00872E8B">
        <w:rPr>
          <w:rFonts w:ascii="Times New Roman" w:eastAsia="Times New Roman" w:hAnsi="Times New Roman" w:cs="Times New Roman"/>
        </w:rPr>
        <w:t>n</w:t>
      </w:r>
      <w:proofErr w:type="spellEnd"/>
      <w:r w:rsidRPr="00872E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az</w:t>
      </w:r>
      <w:proofErr w:type="spellEnd"/>
      <w:r w:rsidRPr="00872E8B"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-2"/>
        </w:rPr>
        <w:t>b</w:t>
      </w:r>
      <w:r w:rsidRPr="00872E8B">
        <w:rPr>
          <w:rFonts w:ascii="Times New Roman" w:eastAsia="Times New Roman" w:hAnsi="Times New Roman" w:cs="Times New Roman"/>
          <w:spacing w:val="1"/>
        </w:rPr>
        <w:t>i</w:t>
      </w:r>
      <w:r w:rsidRPr="00872E8B">
        <w:rPr>
          <w:rFonts w:ascii="Times New Roman" w:eastAsia="Times New Roman" w:hAnsi="Times New Roman" w:cs="Times New Roman"/>
        </w:rPr>
        <w:t>r</w:t>
      </w:r>
      <w:proofErr w:type="spellEnd"/>
      <w:r w:rsidRPr="00872E8B">
        <w:rPr>
          <w:rFonts w:ascii="Times New Roman" w:eastAsia="Times New Roman" w:hAnsi="Times New Roman" w:cs="Times New Roman"/>
          <w:spacing w:val="-1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pe</w:t>
      </w:r>
      <w:r w:rsidRPr="00872E8B">
        <w:rPr>
          <w:rFonts w:ascii="Times New Roman" w:eastAsia="Times New Roman" w:hAnsi="Times New Roman" w:cs="Times New Roman"/>
          <w:spacing w:val="-1"/>
        </w:rPr>
        <w:t>r</w:t>
      </w:r>
      <w:r w:rsidRPr="00872E8B">
        <w:rPr>
          <w:rFonts w:ascii="Times New Roman" w:eastAsia="Times New Roman" w:hAnsi="Times New Roman" w:cs="Times New Roman"/>
        </w:rPr>
        <w:t>son</w:t>
      </w:r>
      <w:r w:rsidRPr="00872E8B">
        <w:rPr>
          <w:rFonts w:ascii="Times New Roman" w:eastAsia="Times New Roman" w:hAnsi="Times New Roman" w:cs="Times New Roman"/>
          <w:spacing w:val="-2"/>
        </w:rPr>
        <w:t>e</w:t>
      </w:r>
      <w:r w:rsidRPr="00872E8B">
        <w:rPr>
          <w:rFonts w:ascii="Times New Roman" w:eastAsia="Times New Roman" w:hAnsi="Times New Roman" w:cs="Times New Roman"/>
        </w:rPr>
        <w:t>l</w:t>
      </w:r>
      <w:proofErr w:type="spellEnd"/>
      <w:r w:rsidRPr="00872E8B"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g</w:t>
      </w:r>
      <w:r w:rsidRPr="00872E8B">
        <w:rPr>
          <w:rFonts w:ascii="Times New Roman" w:eastAsia="Times New Roman" w:hAnsi="Times New Roman" w:cs="Times New Roman"/>
          <w:spacing w:val="-2"/>
        </w:rPr>
        <w:t>ör</w:t>
      </w:r>
      <w:r w:rsidRPr="00872E8B">
        <w:rPr>
          <w:rFonts w:ascii="Times New Roman" w:eastAsia="Times New Roman" w:hAnsi="Times New Roman" w:cs="Times New Roman"/>
        </w:rPr>
        <w:t>ev</w:t>
      </w:r>
      <w:r w:rsidRPr="00872E8B">
        <w:rPr>
          <w:rFonts w:ascii="Times New Roman" w:eastAsia="Times New Roman" w:hAnsi="Times New Roman" w:cs="Times New Roman"/>
          <w:spacing w:val="1"/>
        </w:rPr>
        <w:t>l</w:t>
      </w:r>
      <w:r w:rsidRPr="00872E8B">
        <w:rPr>
          <w:rFonts w:ascii="Times New Roman" w:eastAsia="Times New Roman" w:hAnsi="Times New Roman" w:cs="Times New Roman"/>
        </w:rPr>
        <w:t>e</w:t>
      </w:r>
      <w:r w:rsidRPr="00872E8B">
        <w:rPr>
          <w:rFonts w:ascii="Times New Roman" w:eastAsia="Times New Roman" w:hAnsi="Times New Roman" w:cs="Times New Roman"/>
          <w:spacing w:val="-2"/>
        </w:rPr>
        <w:t>n</w:t>
      </w:r>
      <w:r w:rsidRPr="00872E8B">
        <w:rPr>
          <w:rFonts w:ascii="Times New Roman" w:eastAsia="Times New Roman" w:hAnsi="Times New Roman" w:cs="Times New Roman"/>
        </w:rPr>
        <w:t>d</w:t>
      </w:r>
      <w:r w:rsidRPr="00872E8B">
        <w:rPr>
          <w:rFonts w:ascii="Times New Roman" w:eastAsia="Times New Roman" w:hAnsi="Times New Roman" w:cs="Times New Roman"/>
          <w:spacing w:val="-1"/>
        </w:rPr>
        <w:t>i</w:t>
      </w:r>
      <w:r w:rsidRPr="00872E8B">
        <w:rPr>
          <w:rFonts w:ascii="Times New Roman" w:eastAsia="Times New Roman" w:hAnsi="Times New Roman" w:cs="Times New Roman"/>
          <w:spacing w:val="1"/>
        </w:rPr>
        <w:t>r</w:t>
      </w:r>
      <w:r w:rsidRPr="00872E8B">
        <w:rPr>
          <w:rFonts w:ascii="Times New Roman" w:eastAsia="Times New Roman" w:hAnsi="Times New Roman" w:cs="Times New Roman"/>
          <w:spacing w:val="-1"/>
        </w:rPr>
        <w:t>i</w:t>
      </w:r>
      <w:r w:rsidRPr="00872E8B">
        <w:rPr>
          <w:rFonts w:ascii="Times New Roman" w:eastAsia="Times New Roman" w:hAnsi="Times New Roman" w:cs="Times New Roman"/>
          <w:spacing w:val="1"/>
        </w:rPr>
        <w:t>l</w:t>
      </w:r>
      <w:r w:rsidRPr="00872E8B">
        <w:rPr>
          <w:rFonts w:ascii="Times New Roman" w:eastAsia="Times New Roman" w:hAnsi="Times New Roman" w:cs="Times New Roman"/>
        </w:rPr>
        <w:t>e</w:t>
      </w:r>
      <w:r w:rsidRPr="00872E8B">
        <w:rPr>
          <w:rFonts w:ascii="Times New Roman" w:eastAsia="Times New Roman" w:hAnsi="Times New Roman" w:cs="Times New Roman"/>
          <w:spacing w:val="-2"/>
        </w:rPr>
        <w:t>c</w:t>
      </w:r>
      <w:r w:rsidRPr="00872E8B">
        <w:rPr>
          <w:rFonts w:ascii="Times New Roman" w:eastAsia="Times New Roman" w:hAnsi="Times New Roman" w:cs="Times New Roman"/>
        </w:rPr>
        <w:t>ek</w:t>
      </w:r>
      <w:r w:rsidRPr="00872E8B">
        <w:rPr>
          <w:rFonts w:ascii="Times New Roman" w:eastAsia="Times New Roman" w:hAnsi="Times New Roman" w:cs="Times New Roman"/>
          <w:spacing w:val="-1"/>
        </w:rPr>
        <w:t>t</w:t>
      </w:r>
      <w:r w:rsidRPr="00872E8B">
        <w:rPr>
          <w:rFonts w:ascii="Times New Roman" w:eastAsia="Times New Roman" w:hAnsi="Times New Roman" w:cs="Times New Roman"/>
          <w:spacing w:val="7"/>
        </w:rPr>
        <w:t>i</w:t>
      </w:r>
      <w:r w:rsidRPr="00872E8B">
        <w:rPr>
          <w:rFonts w:ascii="Times New Roman" w:eastAsia="Times New Roman" w:hAnsi="Times New Roman" w:cs="Times New Roman"/>
          <w:spacing w:val="-11"/>
        </w:rPr>
        <w:t>r</w:t>
      </w:r>
      <w:proofErr w:type="spellEnd"/>
      <w:r w:rsidRPr="00872E8B">
        <w:rPr>
          <w:rFonts w:ascii="Times New Roman" w:eastAsia="Times New Roman" w:hAnsi="Times New Roman" w:cs="Times New Roman"/>
        </w:rPr>
        <w:t>.</w:t>
      </w:r>
    </w:p>
    <w:p w14:paraId="13A43494" w14:textId="053AA240" w:rsidR="003B12D9" w:rsidRDefault="003B12D9" w:rsidP="003B12D9">
      <w:pPr>
        <w:pStyle w:val="ListeParagraf"/>
        <w:numPr>
          <w:ilvl w:val="0"/>
          <w:numId w:val="11"/>
        </w:numPr>
        <w:spacing w:before="7" w:line="200" w:lineRule="exact"/>
        <w:ind w:right="661"/>
      </w:pPr>
      <w:r w:rsidRPr="00872E8B">
        <w:rPr>
          <w:rFonts w:ascii="Times New Roman" w:eastAsia="Times New Roman" w:hAnsi="Times New Roman" w:cs="Times New Roman"/>
          <w:spacing w:val="1"/>
        </w:rPr>
        <w:t>"</w:t>
      </w:r>
      <w:proofErr w:type="spellStart"/>
      <w:r w:rsidRPr="00872E8B">
        <w:rPr>
          <w:rFonts w:ascii="Times New Roman" w:eastAsia="Times New Roman" w:hAnsi="Times New Roman" w:cs="Times New Roman"/>
          <w:spacing w:val="-15"/>
        </w:rPr>
        <w:t>T</w:t>
      </w:r>
      <w:r w:rsidRPr="00872E8B">
        <w:rPr>
          <w:rFonts w:ascii="Times New Roman" w:eastAsia="Times New Roman" w:hAnsi="Times New Roman" w:cs="Times New Roman"/>
        </w:rPr>
        <w:t>e</w:t>
      </w:r>
      <w:r w:rsidRPr="00872E8B">
        <w:rPr>
          <w:rFonts w:ascii="Times New Roman" w:eastAsia="Times New Roman" w:hAnsi="Times New Roman" w:cs="Times New Roman"/>
          <w:spacing w:val="-2"/>
        </w:rPr>
        <w:t>k</w:t>
      </w:r>
      <w:r w:rsidRPr="00872E8B">
        <w:rPr>
          <w:rFonts w:ascii="Times New Roman" w:eastAsia="Times New Roman" w:hAnsi="Times New Roman" w:cs="Times New Roman"/>
          <w:spacing w:val="1"/>
        </w:rPr>
        <w:t>l</w:t>
      </w:r>
      <w:r w:rsidRPr="00872E8B">
        <w:rPr>
          <w:rFonts w:ascii="Times New Roman" w:eastAsia="Times New Roman" w:hAnsi="Times New Roman" w:cs="Times New Roman"/>
          <w:spacing w:val="-1"/>
        </w:rPr>
        <w:t>i</w:t>
      </w:r>
      <w:r w:rsidRPr="00872E8B">
        <w:rPr>
          <w:rFonts w:ascii="Times New Roman" w:eastAsia="Times New Roman" w:hAnsi="Times New Roman" w:cs="Times New Roman"/>
          <w:spacing w:val="1"/>
        </w:rPr>
        <w:t>fi</w:t>
      </w:r>
      <w:r w:rsidRPr="00872E8B">
        <w:rPr>
          <w:rFonts w:ascii="Times New Roman" w:eastAsia="Times New Roman" w:hAnsi="Times New Roman" w:cs="Times New Roman"/>
        </w:rPr>
        <w:t>n</w:t>
      </w:r>
      <w:proofErr w:type="spellEnd"/>
      <w:r w:rsidRPr="00872E8B">
        <w:rPr>
          <w:rFonts w:ascii="Times New Roman" w:eastAsia="Times New Roman" w:hAnsi="Times New Roman" w:cs="Times New Roman"/>
          <w:spacing w:val="-2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uyg</w:t>
      </w:r>
      <w:r w:rsidRPr="00872E8B">
        <w:rPr>
          <w:rFonts w:ascii="Times New Roman" w:eastAsia="Times New Roman" w:hAnsi="Times New Roman" w:cs="Times New Roman"/>
          <w:spacing w:val="-2"/>
        </w:rPr>
        <w:t>u</w:t>
      </w:r>
      <w:r w:rsidRPr="00872E8B">
        <w:rPr>
          <w:rFonts w:ascii="Times New Roman" w:eastAsia="Times New Roman" w:hAnsi="Times New Roman" w:cs="Times New Roman"/>
          <w:spacing w:val="1"/>
        </w:rPr>
        <w:t>l</w:t>
      </w:r>
      <w:r w:rsidRPr="00872E8B">
        <w:rPr>
          <w:rFonts w:ascii="Times New Roman" w:eastAsia="Times New Roman" w:hAnsi="Times New Roman" w:cs="Times New Roman"/>
        </w:rPr>
        <w:t>a</w:t>
      </w:r>
      <w:r w:rsidRPr="00872E8B">
        <w:rPr>
          <w:rFonts w:ascii="Times New Roman" w:eastAsia="Times New Roman" w:hAnsi="Times New Roman" w:cs="Times New Roman"/>
          <w:spacing w:val="-2"/>
        </w:rPr>
        <w:t>n</w:t>
      </w:r>
      <w:r w:rsidRPr="00872E8B">
        <w:rPr>
          <w:rFonts w:ascii="Times New Roman" w:eastAsia="Times New Roman" w:hAnsi="Times New Roman" w:cs="Times New Roman"/>
          <w:spacing w:val="1"/>
        </w:rPr>
        <w:t>m</w:t>
      </w:r>
      <w:r w:rsidRPr="00872E8B">
        <w:rPr>
          <w:rFonts w:ascii="Times New Roman" w:eastAsia="Times New Roman" w:hAnsi="Times New Roman" w:cs="Times New Roman"/>
          <w:spacing w:val="-2"/>
        </w:rPr>
        <w:t>a</w:t>
      </w:r>
      <w:r w:rsidRPr="00872E8B">
        <w:rPr>
          <w:rFonts w:ascii="Times New Roman" w:eastAsia="Times New Roman" w:hAnsi="Times New Roman" w:cs="Times New Roman"/>
        </w:rPr>
        <w:t>s</w:t>
      </w:r>
      <w:r w:rsidRPr="00872E8B">
        <w:rPr>
          <w:rFonts w:ascii="Times New Roman" w:eastAsia="Times New Roman" w:hAnsi="Times New Roman" w:cs="Times New Roman"/>
          <w:spacing w:val="1"/>
        </w:rPr>
        <w:t>ı</w:t>
      </w:r>
      <w:r w:rsidRPr="00872E8B">
        <w:rPr>
          <w:rFonts w:ascii="Times New Roman" w:eastAsia="Times New Roman" w:hAnsi="Times New Roman" w:cs="Times New Roman"/>
        </w:rPr>
        <w:t>n</w:t>
      </w:r>
      <w:r w:rsidRPr="00872E8B">
        <w:rPr>
          <w:rFonts w:ascii="Times New Roman" w:eastAsia="Times New Roman" w:hAnsi="Times New Roman" w:cs="Times New Roman"/>
          <w:spacing w:val="-2"/>
        </w:rPr>
        <w:t>da</w:t>
      </w:r>
      <w:r w:rsidRPr="00872E8B">
        <w:rPr>
          <w:rFonts w:ascii="Times New Roman" w:eastAsia="Times New Roman" w:hAnsi="Times New Roman" w:cs="Times New Roman"/>
        </w:rPr>
        <w:t>n</w:t>
      </w:r>
      <w:proofErr w:type="spellEnd"/>
      <w:r w:rsidRPr="00872E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doğa</w:t>
      </w:r>
      <w:r w:rsidRPr="00872E8B">
        <w:rPr>
          <w:rFonts w:ascii="Times New Roman" w:eastAsia="Times New Roman" w:hAnsi="Times New Roman" w:cs="Times New Roman"/>
          <w:spacing w:val="-2"/>
        </w:rPr>
        <w:t>c</w:t>
      </w:r>
      <w:r w:rsidRPr="00872E8B">
        <w:rPr>
          <w:rFonts w:ascii="Times New Roman" w:eastAsia="Times New Roman" w:hAnsi="Times New Roman" w:cs="Times New Roman"/>
        </w:rPr>
        <w:t>ak</w:t>
      </w:r>
      <w:proofErr w:type="spellEnd"/>
      <w:r w:rsidRPr="00872E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a</w:t>
      </w:r>
      <w:r w:rsidRPr="00872E8B">
        <w:rPr>
          <w:rFonts w:ascii="Times New Roman" w:eastAsia="Times New Roman" w:hAnsi="Times New Roman" w:cs="Times New Roman"/>
          <w:spacing w:val="-2"/>
        </w:rPr>
        <w:t>n</w:t>
      </w:r>
      <w:r w:rsidRPr="00872E8B">
        <w:rPr>
          <w:rFonts w:ascii="Times New Roman" w:eastAsia="Times New Roman" w:hAnsi="Times New Roman" w:cs="Times New Roman"/>
          <w:spacing w:val="1"/>
        </w:rPr>
        <w:t>l</w:t>
      </w:r>
      <w:r w:rsidRPr="00872E8B">
        <w:rPr>
          <w:rFonts w:ascii="Times New Roman" w:eastAsia="Times New Roman" w:hAnsi="Times New Roman" w:cs="Times New Roman"/>
          <w:spacing w:val="-2"/>
        </w:rPr>
        <w:t>a</w:t>
      </w:r>
      <w:r w:rsidRPr="00872E8B">
        <w:rPr>
          <w:rFonts w:ascii="Times New Roman" w:eastAsia="Times New Roman" w:hAnsi="Times New Roman" w:cs="Times New Roman"/>
        </w:rPr>
        <w:t>ş</w:t>
      </w:r>
      <w:r w:rsidRPr="00872E8B">
        <w:rPr>
          <w:rFonts w:ascii="Times New Roman" w:eastAsia="Times New Roman" w:hAnsi="Times New Roman" w:cs="Times New Roman"/>
          <w:spacing w:val="-1"/>
        </w:rPr>
        <w:t>m</w:t>
      </w:r>
      <w:r w:rsidRPr="00872E8B">
        <w:rPr>
          <w:rFonts w:ascii="Times New Roman" w:eastAsia="Times New Roman" w:hAnsi="Times New Roman" w:cs="Times New Roman"/>
        </w:rPr>
        <w:t>az</w:t>
      </w:r>
      <w:r w:rsidRPr="00872E8B">
        <w:rPr>
          <w:rFonts w:ascii="Times New Roman" w:eastAsia="Times New Roman" w:hAnsi="Times New Roman" w:cs="Times New Roman"/>
          <w:spacing w:val="-1"/>
        </w:rPr>
        <w:t>l</w:t>
      </w:r>
      <w:r w:rsidRPr="00872E8B">
        <w:rPr>
          <w:rFonts w:ascii="Times New Roman" w:eastAsia="Times New Roman" w:hAnsi="Times New Roman" w:cs="Times New Roman"/>
          <w:spacing w:val="1"/>
        </w:rPr>
        <w:t>ı</w:t>
      </w:r>
      <w:r w:rsidRPr="00872E8B">
        <w:rPr>
          <w:rFonts w:ascii="Times New Roman" w:eastAsia="Times New Roman" w:hAnsi="Times New Roman" w:cs="Times New Roman"/>
          <w:spacing w:val="-2"/>
        </w:rPr>
        <w:t>k</w:t>
      </w:r>
      <w:r w:rsidRPr="00872E8B">
        <w:rPr>
          <w:rFonts w:ascii="Times New Roman" w:eastAsia="Times New Roman" w:hAnsi="Times New Roman" w:cs="Times New Roman"/>
          <w:spacing w:val="1"/>
        </w:rPr>
        <w:t>l</w:t>
      </w:r>
      <w:r w:rsidRPr="00872E8B">
        <w:rPr>
          <w:rFonts w:ascii="Times New Roman" w:eastAsia="Times New Roman" w:hAnsi="Times New Roman" w:cs="Times New Roman"/>
        </w:rPr>
        <w:t>a</w:t>
      </w:r>
      <w:r w:rsidRPr="00872E8B">
        <w:rPr>
          <w:rFonts w:ascii="Times New Roman" w:eastAsia="Times New Roman" w:hAnsi="Times New Roman" w:cs="Times New Roman"/>
          <w:spacing w:val="-1"/>
        </w:rPr>
        <w:t>r</w:t>
      </w:r>
      <w:r w:rsidRPr="00872E8B">
        <w:rPr>
          <w:rFonts w:ascii="Times New Roman" w:eastAsia="Times New Roman" w:hAnsi="Times New Roman" w:cs="Times New Roman"/>
          <w:spacing w:val="1"/>
        </w:rPr>
        <w:t>ı</w:t>
      </w:r>
      <w:r w:rsidRPr="00872E8B">
        <w:rPr>
          <w:rFonts w:ascii="Times New Roman" w:eastAsia="Times New Roman" w:hAnsi="Times New Roman" w:cs="Times New Roman"/>
        </w:rPr>
        <w:t>n</w:t>
      </w:r>
      <w:proofErr w:type="spellEnd"/>
      <w:r w:rsidRPr="00872E8B">
        <w:rPr>
          <w:rFonts w:ascii="Times New Roman" w:eastAsia="Times New Roman" w:hAnsi="Times New Roman" w:cs="Times New Roman"/>
          <w:spacing w:val="-2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çöz</w:t>
      </w:r>
      <w:r w:rsidRPr="00872E8B">
        <w:rPr>
          <w:rFonts w:ascii="Times New Roman" w:eastAsia="Times New Roman" w:hAnsi="Times New Roman" w:cs="Times New Roman"/>
          <w:spacing w:val="-2"/>
        </w:rPr>
        <w:t>ü</w:t>
      </w:r>
      <w:r w:rsidRPr="00872E8B">
        <w:rPr>
          <w:rFonts w:ascii="Times New Roman" w:eastAsia="Times New Roman" w:hAnsi="Times New Roman" w:cs="Times New Roman"/>
          <w:spacing w:val="1"/>
        </w:rPr>
        <w:t>m</w:t>
      </w:r>
      <w:r w:rsidRPr="00872E8B">
        <w:rPr>
          <w:rFonts w:ascii="Times New Roman" w:eastAsia="Times New Roman" w:hAnsi="Times New Roman" w:cs="Times New Roman"/>
          <w:spacing w:val="-1"/>
        </w:rPr>
        <w:t>l</w:t>
      </w:r>
      <w:r w:rsidRPr="00872E8B">
        <w:rPr>
          <w:rFonts w:ascii="Times New Roman" w:eastAsia="Times New Roman" w:hAnsi="Times New Roman" w:cs="Times New Roman"/>
        </w:rPr>
        <w:t>en</w:t>
      </w:r>
      <w:r w:rsidRPr="00872E8B">
        <w:rPr>
          <w:rFonts w:ascii="Times New Roman" w:eastAsia="Times New Roman" w:hAnsi="Times New Roman" w:cs="Times New Roman"/>
          <w:spacing w:val="-1"/>
        </w:rPr>
        <w:t>m</w:t>
      </w:r>
      <w:r w:rsidRPr="00872E8B">
        <w:rPr>
          <w:rFonts w:ascii="Times New Roman" w:eastAsia="Times New Roman" w:hAnsi="Times New Roman" w:cs="Times New Roman"/>
        </w:rPr>
        <w:t>e</w:t>
      </w:r>
      <w:r w:rsidRPr="00872E8B">
        <w:rPr>
          <w:rFonts w:ascii="Times New Roman" w:eastAsia="Times New Roman" w:hAnsi="Times New Roman" w:cs="Times New Roman"/>
          <w:spacing w:val="-2"/>
        </w:rPr>
        <w:t>s</w:t>
      </w:r>
      <w:r w:rsidRPr="00872E8B">
        <w:rPr>
          <w:rFonts w:ascii="Times New Roman" w:eastAsia="Times New Roman" w:hAnsi="Times New Roman" w:cs="Times New Roman"/>
          <w:spacing w:val="1"/>
        </w:rPr>
        <w:t>i</w:t>
      </w:r>
      <w:r w:rsidRPr="00872E8B">
        <w:rPr>
          <w:rFonts w:ascii="Times New Roman" w:eastAsia="Times New Roman" w:hAnsi="Times New Roman" w:cs="Times New Roman"/>
        </w:rPr>
        <w:t>nde</w:t>
      </w:r>
      <w:proofErr w:type="spellEnd"/>
      <w:r w:rsidRPr="00872E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K</w:t>
      </w:r>
      <w:r w:rsidRPr="00872E8B">
        <w:rPr>
          <w:rFonts w:ascii="Times New Roman" w:eastAsia="Times New Roman" w:hAnsi="Times New Roman" w:cs="Times New Roman"/>
          <w:spacing w:val="-3"/>
        </w:rPr>
        <w:t>ö</w:t>
      </w:r>
      <w:r w:rsidRPr="00872E8B">
        <w:rPr>
          <w:rFonts w:ascii="Times New Roman" w:eastAsia="Times New Roman" w:hAnsi="Times New Roman" w:cs="Times New Roman"/>
          <w:spacing w:val="1"/>
        </w:rPr>
        <w:t>r</w:t>
      </w:r>
      <w:r w:rsidRPr="00872E8B">
        <w:rPr>
          <w:rFonts w:ascii="Times New Roman" w:eastAsia="Times New Roman" w:hAnsi="Times New Roman" w:cs="Times New Roman"/>
          <w:spacing w:val="-2"/>
        </w:rPr>
        <w:t>f</w:t>
      </w:r>
      <w:r w:rsidRPr="00872E8B">
        <w:rPr>
          <w:rFonts w:ascii="Times New Roman" w:eastAsia="Times New Roman" w:hAnsi="Times New Roman" w:cs="Times New Roman"/>
        </w:rPr>
        <w:t>ez</w:t>
      </w:r>
      <w:proofErr w:type="spellEnd"/>
      <w:r w:rsidRPr="00872E8B">
        <w:rPr>
          <w:rFonts w:ascii="Times New Roman" w:eastAsia="Times New Roman" w:hAnsi="Times New Roman" w:cs="Times New Roman"/>
          <w:spacing w:val="-2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M</w:t>
      </w:r>
      <w:r w:rsidRPr="00872E8B">
        <w:rPr>
          <w:rFonts w:ascii="Times New Roman" w:eastAsia="Times New Roman" w:hAnsi="Times New Roman" w:cs="Times New Roman"/>
          <w:spacing w:val="1"/>
        </w:rPr>
        <w:t>a</w:t>
      </w:r>
      <w:r w:rsidRPr="00872E8B">
        <w:rPr>
          <w:rFonts w:ascii="Times New Roman" w:eastAsia="Times New Roman" w:hAnsi="Times New Roman" w:cs="Times New Roman"/>
        </w:rPr>
        <w:t>hk</w:t>
      </w:r>
      <w:r w:rsidRPr="00872E8B">
        <w:rPr>
          <w:rFonts w:ascii="Times New Roman" w:eastAsia="Times New Roman" w:hAnsi="Times New Roman" w:cs="Times New Roman"/>
          <w:spacing w:val="-2"/>
        </w:rPr>
        <w:t>e</w:t>
      </w:r>
      <w:r w:rsidRPr="00872E8B">
        <w:rPr>
          <w:rFonts w:ascii="Times New Roman" w:eastAsia="Times New Roman" w:hAnsi="Times New Roman" w:cs="Times New Roman"/>
          <w:spacing w:val="1"/>
        </w:rPr>
        <w:t>m</w:t>
      </w:r>
      <w:r w:rsidRPr="00872E8B">
        <w:rPr>
          <w:rFonts w:ascii="Times New Roman" w:eastAsia="Times New Roman" w:hAnsi="Times New Roman" w:cs="Times New Roman"/>
          <w:spacing w:val="-2"/>
        </w:rPr>
        <w:t>e</w:t>
      </w:r>
      <w:r w:rsidRPr="00872E8B">
        <w:rPr>
          <w:rFonts w:ascii="Times New Roman" w:eastAsia="Times New Roman" w:hAnsi="Times New Roman" w:cs="Times New Roman"/>
          <w:spacing w:val="1"/>
        </w:rPr>
        <w:t>l</w:t>
      </w:r>
      <w:r w:rsidRPr="00872E8B">
        <w:rPr>
          <w:rFonts w:ascii="Times New Roman" w:eastAsia="Times New Roman" w:hAnsi="Times New Roman" w:cs="Times New Roman"/>
          <w:spacing w:val="-2"/>
        </w:rPr>
        <w:t>e</w:t>
      </w:r>
      <w:r w:rsidRPr="00872E8B">
        <w:rPr>
          <w:rFonts w:ascii="Times New Roman" w:eastAsia="Times New Roman" w:hAnsi="Times New Roman" w:cs="Times New Roman"/>
          <w:spacing w:val="1"/>
        </w:rPr>
        <w:t>r</w:t>
      </w:r>
      <w:r w:rsidRPr="00872E8B">
        <w:rPr>
          <w:rFonts w:ascii="Times New Roman" w:eastAsia="Times New Roman" w:hAnsi="Times New Roman" w:cs="Times New Roman"/>
        </w:rPr>
        <w:t>i</w:t>
      </w:r>
      <w:proofErr w:type="spellEnd"/>
      <w:r w:rsidRPr="00872E8B">
        <w:rPr>
          <w:rFonts w:ascii="Times New Roman" w:eastAsia="Times New Roman" w:hAnsi="Times New Roman" w:cs="Times New Roman"/>
          <w:spacing w:val="-1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ve</w:t>
      </w:r>
      <w:proofErr w:type="spellEnd"/>
      <w:r w:rsidRPr="00872E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-1"/>
        </w:rPr>
        <w:t>İ</w:t>
      </w:r>
      <w:r w:rsidRPr="00872E8B">
        <w:rPr>
          <w:rFonts w:ascii="Times New Roman" w:eastAsia="Times New Roman" w:hAnsi="Times New Roman" w:cs="Times New Roman"/>
        </w:rPr>
        <w:t>c</w:t>
      </w:r>
      <w:r w:rsidRPr="00872E8B">
        <w:rPr>
          <w:rFonts w:ascii="Times New Roman" w:eastAsia="Times New Roman" w:hAnsi="Times New Roman" w:cs="Times New Roman"/>
          <w:spacing w:val="1"/>
        </w:rPr>
        <w:t>r</w:t>
      </w:r>
      <w:r w:rsidRPr="00872E8B">
        <w:rPr>
          <w:rFonts w:ascii="Times New Roman" w:eastAsia="Times New Roman" w:hAnsi="Times New Roman" w:cs="Times New Roman"/>
        </w:rPr>
        <w:t>a</w:t>
      </w:r>
      <w:proofErr w:type="spellEnd"/>
      <w:r w:rsidRPr="00872E8B">
        <w:rPr>
          <w:rFonts w:ascii="Times New Roman" w:eastAsia="Times New Roman" w:hAnsi="Times New Roman" w:cs="Times New Roman"/>
          <w:spacing w:val="-2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-1"/>
        </w:rPr>
        <w:t>D</w:t>
      </w:r>
      <w:r w:rsidRPr="00872E8B">
        <w:rPr>
          <w:rFonts w:ascii="Times New Roman" w:eastAsia="Times New Roman" w:hAnsi="Times New Roman" w:cs="Times New Roman"/>
        </w:rPr>
        <w:t>a</w:t>
      </w:r>
      <w:r w:rsidRPr="00872E8B">
        <w:rPr>
          <w:rFonts w:ascii="Times New Roman" w:eastAsia="Times New Roman" w:hAnsi="Times New Roman" w:cs="Times New Roman"/>
          <w:spacing w:val="-1"/>
        </w:rPr>
        <w:t>i</w:t>
      </w:r>
      <w:r w:rsidRPr="00872E8B">
        <w:rPr>
          <w:rFonts w:ascii="Times New Roman" w:eastAsia="Times New Roman" w:hAnsi="Times New Roman" w:cs="Times New Roman"/>
          <w:spacing w:val="1"/>
        </w:rPr>
        <w:t>r</w:t>
      </w:r>
      <w:r w:rsidRPr="00872E8B">
        <w:rPr>
          <w:rFonts w:ascii="Times New Roman" w:eastAsia="Times New Roman" w:hAnsi="Times New Roman" w:cs="Times New Roman"/>
          <w:spacing w:val="-2"/>
        </w:rPr>
        <w:t>e</w:t>
      </w:r>
      <w:r w:rsidRPr="00872E8B">
        <w:rPr>
          <w:rFonts w:ascii="Times New Roman" w:eastAsia="Times New Roman" w:hAnsi="Times New Roman" w:cs="Times New Roman"/>
          <w:spacing w:val="-1"/>
        </w:rPr>
        <w:t>l</w:t>
      </w:r>
      <w:r w:rsidRPr="00872E8B">
        <w:rPr>
          <w:rFonts w:ascii="Times New Roman" w:eastAsia="Times New Roman" w:hAnsi="Times New Roman" w:cs="Times New Roman"/>
        </w:rPr>
        <w:t>e</w:t>
      </w:r>
      <w:r w:rsidRPr="00872E8B">
        <w:rPr>
          <w:rFonts w:ascii="Times New Roman" w:eastAsia="Times New Roman" w:hAnsi="Times New Roman" w:cs="Times New Roman"/>
          <w:spacing w:val="1"/>
        </w:rPr>
        <w:t>r</w:t>
      </w:r>
      <w:r w:rsidRPr="00872E8B">
        <w:rPr>
          <w:rFonts w:ascii="Times New Roman" w:eastAsia="Times New Roman" w:hAnsi="Times New Roman" w:cs="Times New Roman"/>
        </w:rPr>
        <w:t>i</w:t>
      </w:r>
      <w:proofErr w:type="spellEnd"/>
      <w:r w:rsidRPr="00872E8B">
        <w:rPr>
          <w:rFonts w:ascii="Times New Roman" w:eastAsia="Times New Roman" w:hAnsi="Times New Roman" w:cs="Times New Roman"/>
          <w:spacing w:val="-1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ye</w:t>
      </w:r>
      <w:r w:rsidRPr="00872E8B">
        <w:rPr>
          <w:rFonts w:ascii="Times New Roman" w:eastAsia="Times New Roman" w:hAnsi="Times New Roman" w:cs="Times New Roman"/>
          <w:spacing w:val="-1"/>
        </w:rPr>
        <w:t>t</w:t>
      </w:r>
      <w:r w:rsidRPr="00872E8B">
        <w:rPr>
          <w:rFonts w:ascii="Times New Roman" w:eastAsia="Times New Roman" w:hAnsi="Times New Roman" w:cs="Times New Roman"/>
        </w:rPr>
        <w:t>k</w:t>
      </w:r>
      <w:r w:rsidRPr="00872E8B">
        <w:rPr>
          <w:rFonts w:ascii="Times New Roman" w:eastAsia="Times New Roman" w:hAnsi="Times New Roman" w:cs="Times New Roman"/>
          <w:spacing w:val="-1"/>
        </w:rPr>
        <w:t>i</w:t>
      </w:r>
      <w:r w:rsidRPr="00872E8B">
        <w:rPr>
          <w:rFonts w:ascii="Times New Roman" w:eastAsia="Times New Roman" w:hAnsi="Times New Roman" w:cs="Times New Roman"/>
          <w:spacing w:val="1"/>
        </w:rPr>
        <w:t>l</w:t>
      </w:r>
      <w:r w:rsidRPr="00872E8B">
        <w:rPr>
          <w:rFonts w:ascii="Times New Roman" w:eastAsia="Times New Roman" w:hAnsi="Times New Roman" w:cs="Times New Roman"/>
        </w:rPr>
        <w:t>i</w:t>
      </w:r>
      <w:proofErr w:type="spellEnd"/>
      <w:r w:rsidRPr="00872E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o</w:t>
      </w:r>
      <w:r w:rsidRPr="00872E8B">
        <w:rPr>
          <w:rFonts w:ascii="Times New Roman" w:eastAsia="Times New Roman" w:hAnsi="Times New Roman" w:cs="Times New Roman"/>
          <w:spacing w:val="1"/>
        </w:rPr>
        <w:t>l</w:t>
      </w:r>
      <w:r w:rsidRPr="00872E8B">
        <w:rPr>
          <w:rFonts w:ascii="Times New Roman" w:eastAsia="Times New Roman" w:hAnsi="Times New Roman" w:cs="Times New Roman"/>
        </w:rPr>
        <w:t>a</w:t>
      </w:r>
      <w:r w:rsidRPr="00872E8B">
        <w:rPr>
          <w:rFonts w:ascii="Times New Roman" w:eastAsia="Times New Roman" w:hAnsi="Times New Roman" w:cs="Times New Roman"/>
          <w:spacing w:val="-2"/>
        </w:rPr>
        <w:t>c</w:t>
      </w:r>
      <w:r w:rsidRPr="00872E8B">
        <w:rPr>
          <w:rFonts w:ascii="Times New Roman" w:eastAsia="Times New Roman" w:hAnsi="Times New Roman" w:cs="Times New Roman"/>
        </w:rPr>
        <w:t>ak</w:t>
      </w:r>
      <w:r w:rsidRPr="00872E8B">
        <w:rPr>
          <w:rFonts w:ascii="Times New Roman" w:eastAsia="Times New Roman" w:hAnsi="Times New Roman" w:cs="Times New Roman"/>
          <w:spacing w:val="-1"/>
        </w:rPr>
        <w:t>t</w:t>
      </w:r>
      <w:r w:rsidRPr="00872E8B">
        <w:rPr>
          <w:rFonts w:ascii="Times New Roman" w:eastAsia="Times New Roman" w:hAnsi="Times New Roman" w:cs="Times New Roman"/>
          <w:spacing w:val="2"/>
        </w:rPr>
        <w:t>ı</w:t>
      </w:r>
      <w:r w:rsidRPr="00872E8B">
        <w:rPr>
          <w:rFonts w:ascii="Times New Roman" w:eastAsia="Times New Roman" w:hAnsi="Times New Roman" w:cs="Times New Roman"/>
          <w:spacing w:val="-11"/>
        </w:rPr>
        <w:t>r</w:t>
      </w:r>
      <w:proofErr w:type="spellEnd"/>
      <w:r w:rsidRPr="00872E8B">
        <w:rPr>
          <w:rFonts w:ascii="Times New Roman" w:eastAsia="Times New Roman" w:hAnsi="Times New Roman" w:cs="Times New Roman"/>
        </w:rPr>
        <w:t>.</w:t>
      </w:r>
    </w:p>
    <w:p w14:paraId="171F65B2" w14:textId="51B36E0D" w:rsidR="003B12D9" w:rsidRPr="00872E8B" w:rsidRDefault="003B12D9" w:rsidP="003B12D9">
      <w:pPr>
        <w:pStyle w:val="ListeParagraf"/>
        <w:numPr>
          <w:ilvl w:val="0"/>
          <w:numId w:val="11"/>
        </w:numPr>
        <w:spacing w:before="1" w:line="260" w:lineRule="exact"/>
        <w:rPr>
          <w:sz w:val="26"/>
          <w:szCs w:val="26"/>
        </w:rPr>
      </w:pPr>
      <w:r w:rsidRPr="00872E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-2"/>
        </w:rPr>
        <w:t>Ö</w:t>
      </w:r>
      <w:r w:rsidRPr="00872E8B">
        <w:rPr>
          <w:rFonts w:ascii="Times New Roman" w:eastAsia="Times New Roman" w:hAnsi="Times New Roman" w:cs="Times New Roman"/>
          <w:spacing w:val="1"/>
        </w:rPr>
        <w:t>l</w:t>
      </w:r>
      <w:r w:rsidRPr="00872E8B">
        <w:rPr>
          <w:rFonts w:ascii="Times New Roman" w:eastAsia="Times New Roman" w:hAnsi="Times New Roman" w:cs="Times New Roman"/>
        </w:rPr>
        <w:t>çü</w:t>
      </w:r>
      <w:r w:rsidRPr="00872E8B">
        <w:rPr>
          <w:rFonts w:ascii="Times New Roman" w:eastAsia="Times New Roman" w:hAnsi="Times New Roman" w:cs="Times New Roman"/>
          <w:spacing w:val="-1"/>
        </w:rPr>
        <w:t>m</w:t>
      </w:r>
      <w:r w:rsidRPr="00872E8B">
        <w:rPr>
          <w:rFonts w:ascii="Times New Roman" w:eastAsia="Times New Roman" w:hAnsi="Times New Roman" w:cs="Times New Roman"/>
          <w:spacing w:val="1"/>
        </w:rPr>
        <w:t>l</w:t>
      </w:r>
      <w:r w:rsidRPr="00872E8B">
        <w:rPr>
          <w:rFonts w:ascii="Times New Roman" w:eastAsia="Times New Roman" w:hAnsi="Times New Roman" w:cs="Times New Roman"/>
          <w:spacing w:val="-2"/>
        </w:rPr>
        <w:t>e</w:t>
      </w:r>
      <w:r w:rsidRPr="00872E8B">
        <w:rPr>
          <w:rFonts w:ascii="Times New Roman" w:eastAsia="Times New Roman" w:hAnsi="Times New Roman" w:cs="Times New Roman"/>
        </w:rPr>
        <w:t>r</w:t>
      </w:r>
      <w:proofErr w:type="spellEnd"/>
      <w:r w:rsidRPr="00872E8B"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-2"/>
        </w:rPr>
        <w:t>e</w:t>
      </w:r>
      <w:r w:rsidRPr="00872E8B">
        <w:rPr>
          <w:rFonts w:ascii="Times New Roman" w:eastAsia="Times New Roman" w:hAnsi="Times New Roman" w:cs="Times New Roman"/>
        </w:rPr>
        <w:t>sn</w:t>
      </w:r>
      <w:r w:rsidRPr="00872E8B">
        <w:rPr>
          <w:rFonts w:ascii="Times New Roman" w:eastAsia="Times New Roman" w:hAnsi="Times New Roman" w:cs="Times New Roman"/>
          <w:spacing w:val="1"/>
        </w:rPr>
        <w:t>a</w:t>
      </w:r>
      <w:r w:rsidRPr="00872E8B">
        <w:rPr>
          <w:rFonts w:ascii="Times New Roman" w:eastAsia="Times New Roman" w:hAnsi="Times New Roman" w:cs="Times New Roman"/>
          <w:spacing w:val="-2"/>
        </w:rPr>
        <w:t>s</w:t>
      </w:r>
      <w:r w:rsidRPr="00872E8B">
        <w:rPr>
          <w:rFonts w:ascii="Times New Roman" w:eastAsia="Times New Roman" w:hAnsi="Times New Roman" w:cs="Times New Roman"/>
          <w:spacing w:val="1"/>
        </w:rPr>
        <w:t>ı</w:t>
      </w:r>
      <w:r w:rsidRPr="00872E8B">
        <w:rPr>
          <w:rFonts w:ascii="Times New Roman" w:eastAsia="Times New Roman" w:hAnsi="Times New Roman" w:cs="Times New Roman"/>
        </w:rPr>
        <w:t>nda</w:t>
      </w:r>
      <w:proofErr w:type="spellEnd"/>
      <w:r w:rsidRPr="00872E8B">
        <w:rPr>
          <w:rFonts w:ascii="Times New Roman" w:eastAsia="Times New Roman" w:hAnsi="Times New Roman" w:cs="Times New Roman"/>
          <w:spacing w:val="-2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1"/>
        </w:rPr>
        <w:t>i</w:t>
      </w:r>
      <w:r w:rsidRPr="00872E8B">
        <w:rPr>
          <w:rFonts w:ascii="Times New Roman" w:eastAsia="Times New Roman" w:hAnsi="Times New Roman" w:cs="Times New Roman"/>
        </w:rPr>
        <w:t>ş</w:t>
      </w:r>
      <w:proofErr w:type="spellEnd"/>
      <w:r w:rsidRPr="00872E8B">
        <w:rPr>
          <w:rFonts w:ascii="Times New Roman" w:eastAsia="Times New Roman" w:hAnsi="Times New Roman" w:cs="Times New Roman"/>
          <w:spacing w:val="-2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s</w:t>
      </w:r>
      <w:r w:rsidRPr="00872E8B">
        <w:rPr>
          <w:rFonts w:ascii="Times New Roman" w:eastAsia="Times New Roman" w:hAnsi="Times New Roman" w:cs="Times New Roman"/>
          <w:spacing w:val="1"/>
        </w:rPr>
        <w:t>a</w:t>
      </w:r>
      <w:r w:rsidRPr="00872E8B">
        <w:rPr>
          <w:rFonts w:ascii="Times New Roman" w:eastAsia="Times New Roman" w:hAnsi="Times New Roman" w:cs="Times New Roman"/>
          <w:spacing w:val="-2"/>
        </w:rPr>
        <w:t>ğ</w:t>
      </w:r>
      <w:r w:rsidRPr="00872E8B">
        <w:rPr>
          <w:rFonts w:ascii="Times New Roman" w:eastAsia="Times New Roman" w:hAnsi="Times New Roman" w:cs="Times New Roman"/>
          <w:spacing w:val="1"/>
        </w:rPr>
        <w:t>lı</w:t>
      </w:r>
      <w:r w:rsidRPr="00872E8B">
        <w:rPr>
          <w:rFonts w:ascii="Times New Roman" w:eastAsia="Times New Roman" w:hAnsi="Times New Roman" w:cs="Times New Roman"/>
          <w:spacing w:val="-2"/>
        </w:rPr>
        <w:t>ğ</w:t>
      </w:r>
      <w:r w:rsidRPr="00872E8B">
        <w:rPr>
          <w:rFonts w:ascii="Times New Roman" w:eastAsia="Times New Roman" w:hAnsi="Times New Roman" w:cs="Times New Roman"/>
        </w:rPr>
        <w:t>ı</w:t>
      </w:r>
      <w:proofErr w:type="spellEnd"/>
      <w:r w:rsidRPr="00872E8B"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ve</w:t>
      </w:r>
      <w:proofErr w:type="spellEnd"/>
      <w:r w:rsidRPr="00872E8B">
        <w:rPr>
          <w:rFonts w:ascii="Times New Roman" w:eastAsia="Times New Roman" w:hAnsi="Times New Roman" w:cs="Times New Roman"/>
          <w:spacing w:val="-2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1"/>
        </w:rPr>
        <w:t>i</w:t>
      </w:r>
      <w:r w:rsidRPr="00872E8B">
        <w:rPr>
          <w:rFonts w:ascii="Times New Roman" w:eastAsia="Times New Roman" w:hAnsi="Times New Roman" w:cs="Times New Roman"/>
        </w:rPr>
        <w:t>ş</w:t>
      </w:r>
      <w:proofErr w:type="spellEnd"/>
      <w:r w:rsidRPr="00872E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-2"/>
        </w:rPr>
        <w:t>g</w:t>
      </w:r>
      <w:r w:rsidRPr="00872E8B">
        <w:rPr>
          <w:rFonts w:ascii="Times New Roman" w:eastAsia="Times New Roman" w:hAnsi="Times New Roman" w:cs="Times New Roman"/>
        </w:rPr>
        <w:t>üve</w:t>
      </w:r>
      <w:r w:rsidRPr="00872E8B">
        <w:rPr>
          <w:rFonts w:ascii="Times New Roman" w:eastAsia="Times New Roman" w:hAnsi="Times New Roman" w:cs="Times New Roman"/>
          <w:spacing w:val="-2"/>
        </w:rPr>
        <w:t>n</w:t>
      </w:r>
      <w:r w:rsidRPr="00872E8B">
        <w:rPr>
          <w:rFonts w:ascii="Times New Roman" w:eastAsia="Times New Roman" w:hAnsi="Times New Roman" w:cs="Times New Roman"/>
          <w:spacing w:val="1"/>
        </w:rPr>
        <w:t>l</w:t>
      </w:r>
      <w:r w:rsidRPr="00872E8B">
        <w:rPr>
          <w:rFonts w:ascii="Times New Roman" w:eastAsia="Times New Roman" w:hAnsi="Times New Roman" w:cs="Times New Roman"/>
          <w:spacing w:val="-1"/>
        </w:rPr>
        <w:t>i</w:t>
      </w:r>
      <w:r w:rsidRPr="00872E8B">
        <w:rPr>
          <w:rFonts w:ascii="Times New Roman" w:eastAsia="Times New Roman" w:hAnsi="Times New Roman" w:cs="Times New Roman"/>
        </w:rPr>
        <w:t>ği</w:t>
      </w:r>
      <w:proofErr w:type="spellEnd"/>
      <w:r w:rsidRPr="00872E8B"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ö</w:t>
      </w:r>
      <w:r w:rsidRPr="00872E8B">
        <w:rPr>
          <w:rFonts w:ascii="Times New Roman" w:eastAsia="Times New Roman" w:hAnsi="Times New Roman" w:cs="Times New Roman"/>
          <w:spacing w:val="-2"/>
        </w:rPr>
        <w:t>n</w:t>
      </w:r>
      <w:r w:rsidRPr="00872E8B">
        <w:rPr>
          <w:rFonts w:ascii="Times New Roman" w:eastAsia="Times New Roman" w:hAnsi="Times New Roman" w:cs="Times New Roman"/>
          <w:spacing w:val="1"/>
        </w:rPr>
        <w:t>l</w:t>
      </w:r>
      <w:r w:rsidRPr="00872E8B">
        <w:rPr>
          <w:rFonts w:ascii="Times New Roman" w:eastAsia="Times New Roman" w:hAnsi="Times New Roman" w:cs="Times New Roman"/>
          <w:spacing w:val="-2"/>
        </w:rPr>
        <w:t>e</w:t>
      </w:r>
      <w:r w:rsidRPr="00872E8B">
        <w:rPr>
          <w:rFonts w:ascii="Times New Roman" w:eastAsia="Times New Roman" w:hAnsi="Times New Roman" w:cs="Times New Roman"/>
          <w:spacing w:val="-1"/>
        </w:rPr>
        <w:t>m</w:t>
      </w:r>
      <w:r w:rsidRPr="00872E8B">
        <w:rPr>
          <w:rFonts w:ascii="Times New Roman" w:eastAsia="Times New Roman" w:hAnsi="Times New Roman" w:cs="Times New Roman"/>
          <w:spacing w:val="1"/>
        </w:rPr>
        <w:t>l</w:t>
      </w:r>
      <w:r w:rsidRPr="00872E8B">
        <w:rPr>
          <w:rFonts w:ascii="Times New Roman" w:eastAsia="Times New Roman" w:hAnsi="Times New Roman" w:cs="Times New Roman"/>
          <w:spacing w:val="-2"/>
        </w:rPr>
        <w:t>e</w:t>
      </w:r>
      <w:r w:rsidRPr="00872E8B">
        <w:rPr>
          <w:rFonts w:ascii="Times New Roman" w:eastAsia="Times New Roman" w:hAnsi="Times New Roman" w:cs="Times New Roman"/>
          <w:spacing w:val="1"/>
        </w:rPr>
        <w:t>ri</w:t>
      </w:r>
      <w:r w:rsidRPr="00872E8B">
        <w:rPr>
          <w:rFonts w:ascii="Times New Roman" w:eastAsia="Times New Roman" w:hAnsi="Times New Roman" w:cs="Times New Roman"/>
          <w:spacing w:val="-2"/>
        </w:rPr>
        <w:t>n</w:t>
      </w:r>
      <w:r w:rsidRPr="00872E8B">
        <w:rPr>
          <w:rFonts w:ascii="Times New Roman" w:eastAsia="Times New Roman" w:hAnsi="Times New Roman" w:cs="Times New Roman"/>
        </w:rPr>
        <w:t>i</w:t>
      </w:r>
      <w:proofErr w:type="spellEnd"/>
      <w:r w:rsidRPr="00872E8B"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uyg</w:t>
      </w:r>
      <w:r w:rsidRPr="00872E8B">
        <w:rPr>
          <w:rFonts w:ascii="Times New Roman" w:eastAsia="Times New Roman" w:hAnsi="Times New Roman" w:cs="Times New Roman"/>
          <w:spacing w:val="-2"/>
        </w:rPr>
        <w:t>u</w:t>
      </w:r>
      <w:r w:rsidRPr="00872E8B">
        <w:rPr>
          <w:rFonts w:ascii="Times New Roman" w:eastAsia="Times New Roman" w:hAnsi="Times New Roman" w:cs="Times New Roman"/>
          <w:spacing w:val="1"/>
        </w:rPr>
        <w:t>l</w:t>
      </w:r>
      <w:r w:rsidRPr="00872E8B">
        <w:rPr>
          <w:rFonts w:ascii="Times New Roman" w:eastAsia="Times New Roman" w:hAnsi="Times New Roman" w:cs="Times New Roman"/>
          <w:spacing w:val="-2"/>
        </w:rPr>
        <w:t>a</w:t>
      </w:r>
      <w:r w:rsidRPr="00872E8B">
        <w:rPr>
          <w:rFonts w:ascii="Times New Roman" w:eastAsia="Times New Roman" w:hAnsi="Times New Roman" w:cs="Times New Roman"/>
          <w:spacing w:val="1"/>
        </w:rPr>
        <w:t>m</w:t>
      </w:r>
      <w:r w:rsidRPr="00872E8B">
        <w:rPr>
          <w:rFonts w:ascii="Times New Roman" w:eastAsia="Times New Roman" w:hAnsi="Times New Roman" w:cs="Times New Roman"/>
        </w:rPr>
        <w:t>ak</w:t>
      </w:r>
      <w:proofErr w:type="spellEnd"/>
      <w:r w:rsidRPr="00872E8B">
        <w:rPr>
          <w:rFonts w:ascii="Times New Roman" w:eastAsia="Times New Roman" w:hAnsi="Times New Roman" w:cs="Times New Roman"/>
          <w:spacing w:val="-2"/>
        </w:rPr>
        <w:t xml:space="preserve"> </w:t>
      </w:r>
      <w:r w:rsidRPr="00872E8B">
        <w:rPr>
          <w:rFonts w:ascii="Times New Roman" w:eastAsia="Times New Roman" w:hAnsi="Times New Roman" w:cs="Times New Roman"/>
          <w:spacing w:val="1"/>
        </w:rPr>
        <w:t>/</w:t>
      </w:r>
      <w:proofErr w:type="spellStart"/>
      <w:r w:rsidRPr="00872E8B">
        <w:rPr>
          <w:rFonts w:ascii="Times New Roman" w:eastAsia="Times New Roman" w:hAnsi="Times New Roman" w:cs="Times New Roman"/>
        </w:rPr>
        <w:t>u</w:t>
      </w:r>
      <w:r w:rsidRPr="00872E8B">
        <w:rPr>
          <w:rFonts w:ascii="Times New Roman" w:eastAsia="Times New Roman" w:hAnsi="Times New Roman" w:cs="Times New Roman"/>
          <w:spacing w:val="-2"/>
        </w:rPr>
        <w:t>y</w:t>
      </w:r>
      <w:r w:rsidRPr="00872E8B">
        <w:rPr>
          <w:rFonts w:ascii="Times New Roman" w:eastAsia="Times New Roman" w:hAnsi="Times New Roman" w:cs="Times New Roman"/>
        </w:rPr>
        <w:t>gu</w:t>
      </w:r>
      <w:r w:rsidRPr="00872E8B">
        <w:rPr>
          <w:rFonts w:ascii="Times New Roman" w:eastAsia="Times New Roman" w:hAnsi="Times New Roman" w:cs="Times New Roman"/>
          <w:spacing w:val="-1"/>
        </w:rPr>
        <w:t>l</w:t>
      </w:r>
      <w:r w:rsidRPr="00872E8B">
        <w:rPr>
          <w:rFonts w:ascii="Times New Roman" w:eastAsia="Times New Roman" w:hAnsi="Times New Roman" w:cs="Times New Roman"/>
        </w:rPr>
        <w:t>a</w:t>
      </w:r>
      <w:r w:rsidRPr="00872E8B">
        <w:rPr>
          <w:rFonts w:ascii="Times New Roman" w:eastAsia="Times New Roman" w:hAnsi="Times New Roman" w:cs="Times New Roman"/>
          <w:spacing w:val="-1"/>
        </w:rPr>
        <w:t>t</w:t>
      </w:r>
      <w:r w:rsidRPr="00872E8B">
        <w:rPr>
          <w:rFonts w:ascii="Times New Roman" w:eastAsia="Times New Roman" w:hAnsi="Times New Roman" w:cs="Times New Roman"/>
          <w:spacing w:val="1"/>
        </w:rPr>
        <w:t>m</w:t>
      </w:r>
      <w:r w:rsidRPr="00872E8B">
        <w:rPr>
          <w:rFonts w:ascii="Times New Roman" w:eastAsia="Times New Roman" w:hAnsi="Times New Roman" w:cs="Times New Roman"/>
          <w:spacing w:val="-2"/>
        </w:rPr>
        <w:t>a</w:t>
      </w:r>
      <w:r w:rsidRPr="00872E8B">
        <w:rPr>
          <w:rFonts w:ascii="Times New Roman" w:eastAsia="Times New Roman" w:hAnsi="Times New Roman" w:cs="Times New Roman"/>
        </w:rPr>
        <w:t>k</w:t>
      </w:r>
      <w:proofErr w:type="spellEnd"/>
      <w:r w:rsidRPr="00872E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1"/>
        </w:rPr>
        <w:t>i</w:t>
      </w:r>
      <w:r w:rsidRPr="00872E8B">
        <w:rPr>
          <w:rFonts w:ascii="Times New Roman" w:eastAsia="Times New Roman" w:hAnsi="Times New Roman" w:cs="Times New Roman"/>
        </w:rPr>
        <w:t>ş</w:t>
      </w:r>
      <w:r w:rsidRPr="00872E8B">
        <w:rPr>
          <w:rFonts w:ascii="Times New Roman" w:eastAsia="Times New Roman" w:hAnsi="Times New Roman" w:cs="Times New Roman"/>
          <w:spacing w:val="-2"/>
        </w:rPr>
        <w:t>v</w:t>
      </w:r>
      <w:r w:rsidRPr="00872E8B">
        <w:rPr>
          <w:rFonts w:ascii="Times New Roman" w:eastAsia="Times New Roman" w:hAnsi="Times New Roman" w:cs="Times New Roman"/>
        </w:rPr>
        <w:t>e</w:t>
      </w:r>
      <w:r w:rsidRPr="00872E8B">
        <w:rPr>
          <w:rFonts w:ascii="Times New Roman" w:eastAsia="Times New Roman" w:hAnsi="Times New Roman" w:cs="Times New Roman"/>
          <w:spacing w:val="1"/>
        </w:rPr>
        <w:t>r</w:t>
      </w:r>
      <w:r w:rsidRPr="00872E8B">
        <w:rPr>
          <w:rFonts w:ascii="Times New Roman" w:eastAsia="Times New Roman" w:hAnsi="Times New Roman" w:cs="Times New Roman"/>
          <w:spacing w:val="-2"/>
        </w:rPr>
        <w:t>e</w:t>
      </w:r>
      <w:r w:rsidRPr="00872E8B">
        <w:rPr>
          <w:rFonts w:ascii="Times New Roman" w:eastAsia="Times New Roman" w:hAnsi="Times New Roman" w:cs="Times New Roman"/>
        </w:rPr>
        <w:t>n</w:t>
      </w:r>
      <w:r w:rsidRPr="00872E8B">
        <w:rPr>
          <w:rFonts w:ascii="Times New Roman" w:eastAsia="Times New Roman" w:hAnsi="Times New Roman" w:cs="Times New Roman"/>
          <w:spacing w:val="1"/>
        </w:rPr>
        <w:t>i</w:t>
      </w:r>
      <w:r w:rsidRPr="00872E8B">
        <w:rPr>
          <w:rFonts w:ascii="Times New Roman" w:eastAsia="Times New Roman" w:hAnsi="Times New Roman" w:cs="Times New Roman"/>
        </w:rPr>
        <w:t>n</w:t>
      </w:r>
      <w:proofErr w:type="spellEnd"/>
      <w:r w:rsidRPr="00872E8B">
        <w:rPr>
          <w:rFonts w:ascii="Times New Roman" w:eastAsia="Times New Roman" w:hAnsi="Times New Roman" w:cs="Times New Roman"/>
          <w:spacing w:val="-2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so</w:t>
      </w:r>
      <w:r w:rsidRPr="00872E8B">
        <w:rPr>
          <w:rFonts w:ascii="Times New Roman" w:eastAsia="Times New Roman" w:hAnsi="Times New Roman" w:cs="Times New Roman"/>
          <w:spacing w:val="1"/>
        </w:rPr>
        <w:t>r</w:t>
      </w:r>
      <w:r w:rsidRPr="00872E8B">
        <w:rPr>
          <w:rFonts w:ascii="Times New Roman" w:eastAsia="Times New Roman" w:hAnsi="Times New Roman" w:cs="Times New Roman"/>
          <w:spacing w:val="-2"/>
        </w:rPr>
        <w:t>u</w:t>
      </w:r>
      <w:r w:rsidRPr="00872E8B">
        <w:rPr>
          <w:rFonts w:ascii="Times New Roman" w:eastAsia="Times New Roman" w:hAnsi="Times New Roman" w:cs="Times New Roman"/>
          <w:spacing w:val="-1"/>
        </w:rPr>
        <w:t>m</w:t>
      </w:r>
      <w:r w:rsidRPr="00872E8B">
        <w:rPr>
          <w:rFonts w:ascii="Times New Roman" w:eastAsia="Times New Roman" w:hAnsi="Times New Roman" w:cs="Times New Roman"/>
          <w:spacing w:val="1"/>
        </w:rPr>
        <w:t>l</w:t>
      </w:r>
      <w:r w:rsidRPr="00872E8B">
        <w:rPr>
          <w:rFonts w:ascii="Times New Roman" w:eastAsia="Times New Roman" w:hAnsi="Times New Roman" w:cs="Times New Roman"/>
        </w:rPr>
        <w:t>u</w:t>
      </w:r>
      <w:r w:rsidRPr="00872E8B">
        <w:rPr>
          <w:rFonts w:ascii="Times New Roman" w:eastAsia="Times New Roman" w:hAnsi="Times New Roman" w:cs="Times New Roman"/>
          <w:spacing w:val="1"/>
        </w:rPr>
        <w:t>l</w:t>
      </w:r>
      <w:r w:rsidRPr="00872E8B">
        <w:rPr>
          <w:rFonts w:ascii="Times New Roman" w:eastAsia="Times New Roman" w:hAnsi="Times New Roman" w:cs="Times New Roman"/>
          <w:spacing w:val="-2"/>
        </w:rPr>
        <w:t>u</w:t>
      </w:r>
      <w:r w:rsidRPr="00872E8B">
        <w:rPr>
          <w:rFonts w:ascii="Times New Roman" w:eastAsia="Times New Roman" w:hAnsi="Times New Roman" w:cs="Times New Roman"/>
        </w:rPr>
        <w:t>ğun</w:t>
      </w:r>
      <w:r w:rsidRPr="00872E8B">
        <w:rPr>
          <w:rFonts w:ascii="Times New Roman" w:eastAsia="Times New Roman" w:hAnsi="Times New Roman" w:cs="Times New Roman"/>
          <w:spacing w:val="-2"/>
        </w:rPr>
        <w:t>d</w:t>
      </w:r>
      <w:r w:rsidRPr="00872E8B">
        <w:rPr>
          <w:rFonts w:ascii="Times New Roman" w:eastAsia="Times New Roman" w:hAnsi="Times New Roman" w:cs="Times New Roman"/>
        </w:rPr>
        <w:t>ad</w:t>
      </w:r>
      <w:r w:rsidRPr="00872E8B">
        <w:rPr>
          <w:rFonts w:ascii="Times New Roman" w:eastAsia="Times New Roman" w:hAnsi="Times New Roman" w:cs="Times New Roman"/>
          <w:spacing w:val="1"/>
        </w:rPr>
        <w:t>ı</w:t>
      </w:r>
      <w:r w:rsidRPr="00872E8B">
        <w:rPr>
          <w:rFonts w:ascii="Times New Roman" w:eastAsia="Times New Roman" w:hAnsi="Times New Roman" w:cs="Times New Roman"/>
          <w:spacing w:val="-2"/>
        </w:rPr>
        <w:t>r</w:t>
      </w:r>
      <w:proofErr w:type="spellEnd"/>
      <w:r w:rsidRPr="00872E8B">
        <w:rPr>
          <w:rFonts w:ascii="Times New Roman" w:eastAsia="Times New Roman" w:hAnsi="Times New Roman" w:cs="Times New Roman"/>
        </w:rPr>
        <w:t>.</w:t>
      </w:r>
    </w:p>
    <w:p w14:paraId="0532B193" w14:textId="11D204B7" w:rsidR="003B12D9" w:rsidRPr="00872E8B" w:rsidRDefault="003B12D9" w:rsidP="003B12D9">
      <w:pPr>
        <w:pStyle w:val="ListeParagraf"/>
        <w:numPr>
          <w:ilvl w:val="0"/>
          <w:numId w:val="11"/>
        </w:numPr>
        <w:spacing w:before="19" w:line="240" w:lineRule="exact"/>
        <w:rPr>
          <w:sz w:val="24"/>
          <w:szCs w:val="24"/>
        </w:rPr>
      </w:pPr>
      <w:proofErr w:type="spellStart"/>
      <w:r w:rsidRPr="00872E8B">
        <w:rPr>
          <w:rFonts w:ascii="Times New Roman" w:eastAsia="Times New Roman" w:hAnsi="Times New Roman" w:cs="Times New Roman"/>
          <w:spacing w:val="-2"/>
        </w:rPr>
        <w:t>N</w:t>
      </w:r>
      <w:r w:rsidRPr="00872E8B">
        <w:rPr>
          <w:rFonts w:ascii="Times New Roman" w:eastAsia="Times New Roman" w:hAnsi="Times New Roman" w:cs="Times New Roman"/>
        </w:rPr>
        <w:t>u</w:t>
      </w:r>
      <w:r w:rsidRPr="00872E8B">
        <w:rPr>
          <w:rFonts w:ascii="Times New Roman" w:eastAsia="Times New Roman" w:hAnsi="Times New Roman" w:cs="Times New Roman"/>
          <w:spacing w:val="1"/>
        </w:rPr>
        <w:t>m</w:t>
      </w:r>
      <w:r w:rsidRPr="00872E8B">
        <w:rPr>
          <w:rFonts w:ascii="Times New Roman" w:eastAsia="Times New Roman" w:hAnsi="Times New Roman" w:cs="Times New Roman"/>
        </w:rPr>
        <w:t>une</w:t>
      </w:r>
      <w:r w:rsidRPr="00872E8B">
        <w:rPr>
          <w:rFonts w:ascii="Times New Roman" w:eastAsia="Times New Roman" w:hAnsi="Times New Roman" w:cs="Times New Roman"/>
          <w:spacing w:val="-2"/>
        </w:rPr>
        <w:t>n</w:t>
      </w:r>
      <w:r w:rsidRPr="00872E8B">
        <w:rPr>
          <w:rFonts w:ascii="Times New Roman" w:eastAsia="Times New Roman" w:hAnsi="Times New Roman" w:cs="Times New Roman"/>
          <w:spacing w:val="1"/>
        </w:rPr>
        <w:t>i</w:t>
      </w:r>
      <w:r w:rsidRPr="00872E8B">
        <w:rPr>
          <w:rFonts w:ascii="Times New Roman" w:eastAsia="Times New Roman" w:hAnsi="Times New Roman" w:cs="Times New Roman"/>
        </w:rPr>
        <w:t>n</w:t>
      </w:r>
      <w:proofErr w:type="spellEnd"/>
      <w:r w:rsidRPr="00872E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-2"/>
        </w:rPr>
        <w:t>s</w:t>
      </w:r>
      <w:r w:rsidRPr="00872E8B">
        <w:rPr>
          <w:rFonts w:ascii="Times New Roman" w:eastAsia="Times New Roman" w:hAnsi="Times New Roman" w:cs="Times New Roman"/>
        </w:rPr>
        <w:t>ak</w:t>
      </w:r>
      <w:r w:rsidRPr="00872E8B">
        <w:rPr>
          <w:rFonts w:ascii="Times New Roman" w:eastAsia="Times New Roman" w:hAnsi="Times New Roman" w:cs="Times New Roman"/>
          <w:spacing w:val="-1"/>
        </w:rPr>
        <w:t>l</w:t>
      </w:r>
      <w:r w:rsidRPr="00872E8B">
        <w:rPr>
          <w:rFonts w:ascii="Times New Roman" w:eastAsia="Times New Roman" w:hAnsi="Times New Roman" w:cs="Times New Roman"/>
        </w:rPr>
        <w:t>a</w:t>
      </w:r>
      <w:r w:rsidRPr="00872E8B">
        <w:rPr>
          <w:rFonts w:ascii="Times New Roman" w:eastAsia="Times New Roman" w:hAnsi="Times New Roman" w:cs="Times New Roman"/>
          <w:spacing w:val="-2"/>
        </w:rPr>
        <w:t>n</w:t>
      </w:r>
      <w:r w:rsidRPr="00872E8B">
        <w:rPr>
          <w:rFonts w:ascii="Times New Roman" w:eastAsia="Times New Roman" w:hAnsi="Times New Roman" w:cs="Times New Roman"/>
          <w:spacing w:val="1"/>
        </w:rPr>
        <w:t>m</w:t>
      </w:r>
      <w:r w:rsidRPr="00872E8B">
        <w:rPr>
          <w:rFonts w:ascii="Times New Roman" w:eastAsia="Times New Roman" w:hAnsi="Times New Roman" w:cs="Times New Roman"/>
        </w:rPr>
        <w:t>a</w:t>
      </w:r>
      <w:proofErr w:type="spellEnd"/>
      <w:r w:rsidRPr="00872E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-2"/>
        </w:rPr>
        <w:t>s</w:t>
      </w:r>
      <w:r w:rsidRPr="00872E8B">
        <w:rPr>
          <w:rFonts w:ascii="Times New Roman" w:eastAsia="Times New Roman" w:hAnsi="Times New Roman" w:cs="Times New Roman"/>
        </w:rPr>
        <w:t>ü</w:t>
      </w:r>
      <w:r w:rsidRPr="00872E8B">
        <w:rPr>
          <w:rFonts w:ascii="Times New Roman" w:eastAsia="Times New Roman" w:hAnsi="Times New Roman" w:cs="Times New Roman"/>
          <w:spacing w:val="1"/>
        </w:rPr>
        <w:t>r</w:t>
      </w:r>
      <w:r w:rsidRPr="00872E8B">
        <w:rPr>
          <w:rFonts w:ascii="Times New Roman" w:eastAsia="Times New Roman" w:hAnsi="Times New Roman" w:cs="Times New Roman"/>
          <w:spacing w:val="-2"/>
        </w:rPr>
        <w:t>e</w:t>
      </w:r>
      <w:r w:rsidRPr="00872E8B">
        <w:rPr>
          <w:rFonts w:ascii="Times New Roman" w:eastAsia="Times New Roman" w:hAnsi="Times New Roman" w:cs="Times New Roman"/>
        </w:rPr>
        <w:t>si</w:t>
      </w:r>
      <w:proofErr w:type="spellEnd"/>
      <w:r w:rsidRPr="00872E8B"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-2"/>
        </w:rPr>
        <w:t>r</w:t>
      </w:r>
      <w:r w:rsidRPr="00872E8B">
        <w:rPr>
          <w:rFonts w:ascii="Times New Roman" w:eastAsia="Times New Roman" w:hAnsi="Times New Roman" w:cs="Times New Roman"/>
        </w:rPr>
        <w:t>ap</w:t>
      </w:r>
      <w:r w:rsidRPr="00872E8B">
        <w:rPr>
          <w:rFonts w:ascii="Times New Roman" w:eastAsia="Times New Roman" w:hAnsi="Times New Roman" w:cs="Times New Roman"/>
          <w:spacing w:val="-2"/>
        </w:rPr>
        <w:t>o</w:t>
      </w:r>
      <w:r w:rsidRPr="00872E8B">
        <w:rPr>
          <w:rFonts w:ascii="Times New Roman" w:eastAsia="Times New Roman" w:hAnsi="Times New Roman" w:cs="Times New Roman"/>
        </w:rPr>
        <w:t>r</w:t>
      </w:r>
      <w:proofErr w:type="spellEnd"/>
      <w:r w:rsidRPr="00872E8B"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1"/>
        </w:rPr>
        <w:t>t</w:t>
      </w:r>
      <w:r w:rsidRPr="00872E8B">
        <w:rPr>
          <w:rFonts w:ascii="Times New Roman" w:eastAsia="Times New Roman" w:hAnsi="Times New Roman" w:cs="Times New Roman"/>
          <w:spacing w:val="-2"/>
        </w:rPr>
        <w:t>e</w:t>
      </w:r>
      <w:r w:rsidRPr="00872E8B">
        <w:rPr>
          <w:rFonts w:ascii="Times New Roman" w:eastAsia="Times New Roman" w:hAnsi="Times New Roman" w:cs="Times New Roman"/>
        </w:rPr>
        <w:t>s</w:t>
      </w:r>
      <w:r w:rsidRPr="00872E8B">
        <w:rPr>
          <w:rFonts w:ascii="Times New Roman" w:eastAsia="Times New Roman" w:hAnsi="Times New Roman" w:cs="Times New Roman"/>
          <w:spacing w:val="-1"/>
        </w:rPr>
        <w:t>li</w:t>
      </w:r>
      <w:r w:rsidRPr="00872E8B">
        <w:rPr>
          <w:rFonts w:ascii="Times New Roman" w:eastAsia="Times New Roman" w:hAnsi="Times New Roman" w:cs="Times New Roman"/>
          <w:spacing w:val="1"/>
        </w:rPr>
        <w:t>mi</w:t>
      </w:r>
      <w:r w:rsidRPr="00872E8B">
        <w:rPr>
          <w:rFonts w:ascii="Times New Roman" w:eastAsia="Times New Roman" w:hAnsi="Times New Roman" w:cs="Times New Roman"/>
        </w:rPr>
        <w:t>n</w:t>
      </w:r>
      <w:r w:rsidRPr="00872E8B">
        <w:rPr>
          <w:rFonts w:ascii="Times New Roman" w:eastAsia="Times New Roman" w:hAnsi="Times New Roman" w:cs="Times New Roman"/>
          <w:spacing w:val="-2"/>
        </w:rPr>
        <w:t>d</w:t>
      </w:r>
      <w:r w:rsidRPr="00872E8B">
        <w:rPr>
          <w:rFonts w:ascii="Times New Roman" w:eastAsia="Times New Roman" w:hAnsi="Times New Roman" w:cs="Times New Roman"/>
        </w:rPr>
        <w:t>en</w:t>
      </w:r>
      <w:proofErr w:type="spellEnd"/>
      <w:r w:rsidRPr="00872E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-1"/>
        </w:rPr>
        <w:t>it</w:t>
      </w:r>
      <w:r w:rsidRPr="00872E8B">
        <w:rPr>
          <w:rFonts w:ascii="Times New Roman" w:eastAsia="Times New Roman" w:hAnsi="Times New Roman" w:cs="Times New Roman"/>
          <w:spacing w:val="1"/>
        </w:rPr>
        <w:t>i</w:t>
      </w:r>
      <w:r w:rsidRPr="00872E8B">
        <w:rPr>
          <w:rFonts w:ascii="Times New Roman" w:eastAsia="Times New Roman" w:hAnsi="Times New Roman" w:cs="Times New Roman"/>
        </w:rPr>
        <w:t>ba</w:t>
      </w:r>
      <w:r w:rsidRPr="00872E8B">
        <w:rPr>
          <w:rFonts w:ascii="Times New Roman" w:eastAsia="Times New Roman" w:hAnsi="Times New Roman" w:cs="Times New Roman"/>
          <w:spacing w:val="-1"/>
        </w:rPr>
        <w:t>r</w:t>
      </w:r>
      <w:r w:rsidRPr="00872E8B">
        <w:rPr>
          <w:rFonts w:ascii="Times New Roman" w:eastAsia="Times New Roman" w:hAnsi="Times New Roman" w:cs="Times New Roman"/>
          <w:spacing w:val="-2"/>
        </w:rPr>
        <w:t>e</w:t>
      </w:r>
      <w:r w:rsidRPr="00872E8B">
        <w:rPr>
          <w:rFonts w:ascii="Times New Roman" w:eastAsia="Times New Roman" w:hAnsi="Times New Roman" w:cs="Times New Roman"/>
        </w:rPr>
        <w:t>n</w:t>
      </w:r>
      <w:proofErr w:type="spellEnd"/>
      <w:r w:rsidRPr="00872E8B">
        <w:rPr>
          <w:rFonts w:ascii="Times New Roman" w:eastAsia="Times New Roman" w:hAnsi="Times New Roman" w:cs="Times New Roman"/>
        </w:rPr>
        <w:t xml:space="preserve"> 10 </w:t>
      </w:r>
      <w:proofErr w:type="spellStart"/>
      <w:r w:rsidRPr="00872E8B">
        <w:rPr>
          <w:rFonts w:ascii="Times New Roman" w:eastAsia="Times New Roman" w:hAnsi="Times New Roman" w:cs="Times New Roman"/>
        </w:rPr>
        <w:t>günd</w:t>
      </w:r>
      <w:r w:rsidRPr="00872E8B">
        <w:rPr>
          <w:rFonts w:ascii="Times New Roman" w:eastAsia="Times New Roman" w:hAnsi="Times New Roman" w:cs="Times New Roman"/>
          <w:spacing w:val="-2"/>
        </w:rPr>
        <w:t>ü</w:t>
      </w:r>
      <w:r w:rsidRPr="00872E8B">
        <w:rPr>
          <w:rFonts w:ascii="Times New Roman" w:eastAsia="Times New Roman" w:hAnsi="Times New Roman" w:cs="Times New Roman"/>
          <w:spacing w:val="1"/>
        </w:rPr>
        <w:t>r</w:t>
      </w:r>
      <w:proofErr w:type="spellEnd"/>
      <w:r w:rsidRPr="00872E8B">
        <w:rPr>
          <w:rFonts w:ascii="Times New Roman" w:eastAsia="Times New Roman" w:hAnsi="Times New Roman" w:cs="Times New Roman"/>
        </w:rPr>
        <w:t>.</w:t>
      </w:r>
    </w:p>
    <w:p w14:paraId="30A83FFA" w14:textId="5E79D5F1" w:rsidR="003B12D9" w:rsidRPr="00872E8B" w:rsidRDefault="003B12D9" w:rsidP="003B12D9">
      <w:pPr>
        <w:pStyle w:val="ListeParagraf"/>
        <w:numPr>
          <w:ilvl w:val="0"/>
          <w:numId w:val="11"/>
        </w:numPr>
        <w:spacing w:before="18" w:line="240" w:lineRule="exact"/>
        <w:rPr>
          <w:sz w:val="24"/>
          <w:szCs w:val="24"/>
        </w:rPr>
      </w:pPr>
      <w:proofErr w:type="spellStart"/>
      <w:r w:rsidRPr="00872E8B">
        <w:rPr>
          <w:rFonts w:ascii="Times New Roman" w:eastAsia="Times New Roman" w:hAnsi="Times New Roman" w:cs="Times New Roman"/>
          <w:spacing w:val="-1"/>
        </w:rPr>
        <w:t>R</w:t>
      </w:r>
      <w:r w:rsidRPr="00872E8B">
        <w:rPr>
          <w:rFonts w:ascii="Times New Roman" w:eastAsia="Times New Roman" w:hAnsi="Times New Roman" w:cs="Times New Roman"/>
        </w:rPr>
        <w:t>apo</w:t>
      </w:r>
      <w:r w:rsidRPr="00872E8B">
        <w:rPr>
          <w:rFonts w:ascii="Times New Roman" w:eastAsia="Times New Roman" w:hAnsi="Times New Roman" w:cs="Times New Roman"/>
          <w:spacing w:val="1"/>
        </w:rPr>
        <w:t>r</w:t>
      </w:r>
      <w:r w:rsidRPr="00872E8B">
        <w:rPr>
          <w:rFonts w:ascii="Times New Roman" w:eastAsia="Times New Roman" w:hAnsi="Times New Roman" w:cs="Times New Roman"/>
          <w:spacing w:val="-1"/>
        </w:rPr>
        <w:t>l</w:t>
      </w:r>
      <w:r w:rsidRPr="00872E8B">
        <w:rPr>
          <w:rFonts w:ascii="Times New Roman" w:eastAsia="Times New Roman" w:hAnsi="Times New Roman" w:cs="Times New Roman"/>
        </w:rPr>
        <w:t>a</w:t>
      </w:r>
      <w:r w:rsidRPr="00872E8B">
        <w:rPr>
          <w:rFonts w:ascii="Times New Roman" w:eastAsia="Times New Roman" w:hAnsi="Times New Roman" w:cs="Times New Roman"/>
          <w:spacing w:val="-1"/>
        </w:rPr>
        <w:t>r</w:t>
      </w:r>
      <w:r w:rsidRPr="00872E8B">
        <w:rPr>
          <w:rFonts w:ascii="Times New Roman" w:eastAsia="Times New Roman" w:hAnsi="Times New Roman" w:cs="Times New Roman"/>
        </w:rPr>
        <w:t>a</w:t>
      </w:r>
      <w:proofErr w:type="spellEnd"/>
      <w:r w:rsidRPr="00872E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-1"/>
        </w:rPr>
        <w:t>i</w:t>
      </w:r>
      <w:r w:rsidRPr="00872E8B">
        <w:rPr>
          <w:rFonts w:ascii="Times New Roman" w:eastAsia="Times New Roman" w:hAnsi="Times New Roman" w:cs="Times New Roman"/>
          <w:spacing w:val="1"/>
        </w:rPr>
        <w:t>t</w:t>
      </w:r>
      <w:r w:rsidRPr="00872E8B">
        <w:rPr>
          <w:rFonts w:ascii="Times New Roman" w:eastAsia="Times New Roman" w:hAnsi="Times New Roman" w:cs="Times New Roman"/>
          <w:spacing w:val="-1"/>
        </w:rPr>
        <w:t>i</w:t>
      </w:r>
      <w:r w:rsidRPr="00872E8B">
        <w:rPr>
          <w:rFonts w:ascii="Times New Roman" w:eastAsia="Times New Roman" w:hAnsi="Times New Roman" w:cs="Times New Roman"/>
          <w:spacing w:val="1"/>
        </w:rPr>
        <w:t>r</w:t>
      </w:r>
      <w:r w:rsidRPr="00872E8B">
        <w:rPr>
          <w:rFonts w:ascii="Times New Roman" w:eastAsia="Times New Roman" w:hAnsi="Times New Roman" w:cs="Times New Roman"/>
        </w:rPr>
        <w:t>az</w:t>
      </w:r>
      <w:proofErr w:type="spellEnd"/>
      <w:r w:rsidRPr="00872E8B">
        <w:rPr>
          <w:rFonts w:ascii="Times New Roman" w:eastAsia="Times New Roman" w:hAnsi="Times New Roman" w:cs="Times New Roman"/>
          <w:spacing w:val="-2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sü</w:t>
      </w:r>
      <w:r w:rsidRPr="00872E8B">
        <w:rPr>
          <w:rFonts w:ascii="Times New Roman" w:eastAsia="Times New Roman" w:hAnsi="Times New Roman" w:cs="Times New Roman"/>
          <w:spacing w:val="-1"/>
        </w:rPr>
        <w:t>r</w:t>
      </w:r>
      <w:r w:rsidRPr="00872E8B">
        <w:rPr>
          <w:rFonts w:ascii="Times New Roman" w:eastAsia="Times New Roman" w:hAnsi="Times New Roman" w:cs="Times New Roman"/>
        </w:rPr>
        <w:t>e</w:t>
      </w:r>
      <w:r w:rsidRPr="00872E8B">
        <w:rPr>
          <w:rFonts w:ascii="Times New Roman" w:eastAsia="Times New Roman" w:hAnsi="Times New Roman" w:cs="Times New Roman"/>
          <w:spacing w:val="-2"/>
        </w:rPr>
        <w:t>s</w:t>
      </w:r>
      <w:r w:rsidRPr="00872E8B">
        <w:rPr>
          <w:rFonts w:ascii="Times New Roman" w:eastAsia="Times New Roman" w:hAnsi="Times New Roman" w:cs="Times New Roman"/>
        </w:rPr>
        <w:t>i</w:t>
      </w:r>
      <w:proofErr w:type="spellEnd"/>
      <w:r w:rsidRPr="00872E8B"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1"/>
        </w:rPr>
        <w:t>r</w:t>
      </w:r>
      <w:r w:rsidRPr="00872E8B">
        <w:rPr>
          <w:rFonts w:ascii="Times New Roman" w:eastAsia="Times New Roman" w:hAnsi="Times New Roman" w:cs="Times New Roman"/>
          <w:spacing w:val="-2"/>
        </w:rPr>
        <w:t>ap</w:t>
      </w:r>
      <w:r w:rsidRPr="00872E8B">
        <w:rPr>
          <w:rFonts w:ascii="Times New Roman" w:eastAsia="Times New Roman" w:hAnsi="Times New Roman" w:cs="Times New Roman"/>
        </w:rPr>
        <w:t>or</w:t>
      </w:r>
      <w:proofErr w:type="spellEnd"/>
      <w:r w:rsidRPr="00872E8B"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-1"/>
        </w:rPr>
        <w:t>t</w:t>
      </w:r>
      <w:r w:rsidRPr="00872E8B">
        <w:rPr>
          <w:rFonts w:ascii="Times New Roman" w:eastAsia="Times New Roman" w:hAnsi="Times New Roman" w:cs="Times New Roman"/>
        </w:rPr>
        <w:t>e</w:t>
      </w:r>
      <w:r w:rsidRPr="00872E8B">
        <w:rPr>
          <w:rFonts w:ascii="Times New Roman" w:eastAsia="Times New Roman" w:hAnsi="Times New Roman" w:cs="Times New Roman"/>
          <w:spacing w:val="1"/>
        </w:rPr>
        <w:t>s</w:t>
      </w:r>
      <w:r w:rsidRPr="00872E8B">
        <w:rPr>
          <w:rFonts w:ascii="Times New Roman" w:eastAsia="Times New Roman" w:hAnsi="Times New Roman" w:cs="Times New Roman"/>
          <w:spacing w:val="-1"/>
        </w:rPr>
        <w:t>li</w:t>
      </w:r>
      <w:r w:rsidRPr="00872E8B">
        <w:rPr>
          <w:rFonts w:ascii="Times New Roman" w:eastAsia="Times New Roman" w:hAnsi="Times New Roman" w:cs="Times New Roman"/>
          <w:spacing w:val="1"/>
        </w:rPr>
        <w:t>mi</w:t>
      </w:r>
      <w:r w:rsidRPr="00872E8B">
        <w:rPr>
          <w:rFonts w:ascii="Times New Roman" w:eastAsia="Times New Roman" w:hAnsi="Times New Roman" w:cs="Times New Roman"/>
        </w:rPr>
        <w:t>n</w:t>
      </w:r>
      <w:r w:rsidRPr="00872E8B">
        <w:rPr>
          <w:rFonts w:ascii="Times New Roman" w:eastAsia="Times New Roman" w:hAnsi="Times New Roman" w:cs="Times New Roman"/>
          <w:spacing w:val="-2"/>
        </w:rPr>
        <w:t>d</w:t>
      </w:r>
      <w:r w:rsidRPr="00872E8B">
        <w:rPr>
          <w:rFonts w:ascii="Times New Roman" w:eastAsia="Times New Roman" w:hAnsi="Times New Roman" w:cs="Times New Roman"/>
        </w:rPr>
        <w:t>en</w:t>
      </w:r>
      <w:proofErr w:type="spellEnd"/>
      <w:r w:rsidRPr="00872E8B"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1"/>
        </w:rPr>
        <w:t>i</w:t>
      </w:r>
      <w:r w:rsidRPr="00872E8B">
        <w:rPr>
          <w:rFonts w:ascii="Times New Roman" w:eastAsia="Times New Roman" w:hAnsi="Times New Roman" w:cs="Times New Roman"/>
          <w:spacing w:val="-1"/>
        </w:rPr>
        <w:t>t</w:t>
      </w:r>
      <w:r w:rsidRPr="00872E8B">
        <w:rPr>
          <w:rFonts w:ascii="Times New Roman" w:eastAsia="Times New Roman" w:hAnsi="Times New Roman" w:cs="Times New Roman"/>
          <w:spacing w:val="1"/>
        </w:rPr>
        <w:t>i</w:t>
      </w:r>
      <w:r w:rsidRPr="00872E8B">
        <w:rPr>
          <w:rFonts w:ascii="Times New Roman" w:eastAsia="Times New Roman" w:hAnsi="Times New Roman" w:cs="Times New Roman"/>
        </w:rPr>
        <w:t>b</w:t>
      </w:r>
      <w:r w:rsidRPr="00872E8B">
        <w:rPr>
          <w:rFonts w:ascii="Times New Roman" w:eastAsia="Times New Roman" w:hAnsi="Times New Roman" w:cs="Times New Roman"/>
          <w:spacing w:val="-2"/>
        </w:rPr>
        <w:t>a</w:t>
      </w:r>
      <w:r w:rsidRPr="00872E8B">
        <w:rPr>
          <w:rFonts w:ascii="Times New Roman" w:eastAsia="Times New Roman" w:hAnsi="Times New Roman" w:cs="Times New Roman"/>
          <w:spacing w:val="1"/>
        </w:rPr>
        <w:t>r</w:t>
      </w:r>
      <w:r w:rsidRPr="00872E8B">
        <w:rPr>
          <w:rFonts w:ascii="Times New Roman" w:eastAsia="Times New Roman" w:hAnsi="Times New Roman" w:cs="Times New Roman"/>
        </w:rPr>
        <w:t>en</w:t>
      </w:r>
      <w:proofErr w:type="spellEnd"/>
      <w:r w:rsidRPr="00872E8B">
        <w:rPr>
          <w:rFonts w:ascii="Times New Roman" w:eastAsia="Times New Roman" w:hAnsi="Times New Roman" w:cs="Times New Roman"/>
        </w:rPr>
        <w:t xml:space="preserve"> 10</w:t>
      </w:r>
      <w:r w:rsidRPr="00872E8B">
        <w:rPr>
          <w:rFonts w:ascii="Times New Roman" w:eastAsia="Times New Roman" w:hAnsi="Times New Roman" w:cs="Times New Roman"/>
          <w:spacing w:val="-2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-2"/>
        </w:rPr>
        <w:t>g</w:t>
      </w:r>
      <w:r w:rsidRPr="00872E8B">
        <w:rPr>
          <w:rFonts w:ascii="Times New Roman" w:eastAsia="Times New Roman" w:hAnsi="Times New Roman" w:cs="Times New Roman"/>
        </w:rPr>
        <w:t>ündü</w:t>
      </w:r>
      <w:r w:rsidRPr="00872E8B">
        <w:rPr>
          <w:rFonts w:ascii="Times New Roman" w:eastAsia="Times New Roman" w:hAnsi="Times New Roman" w:cs="Times New Roman"/>
          <w:spacing w:val="1"/>
        </w:rPr>
        <w:t>r</w:t>
      </w:r>
      <w:proofErr w:type="spellEnd"/>
      <w:r w:rsidRPr="00872E8B">
        <w:rPr>
          <w:rFonts w:ascii="Times New Roman" w:eastAsia="Times New Roman" w:hAnsi="Times New Roman" w:cs="Times New Roman"/>
        </w:rPr>
        <w:t>.</w:t>
      </w:r>
    </w:p>
    <w:p w14:paraId="56849F4A" w14:textId="0887B8D1" w:rsidR="003B12D9" w:rsidRDefault="003B12D9" w:rsidP="003B12D9">
      <w:pPr>
        <w:pStyle w:val="ListeParagraf"/>
        <w:numPr>
          <w:ilvl w:val="0"/>
          <w:numId w:val="11"/>
        </w:numPr>
        <w:spacing w:before="13" w:line="200" w:lineRule="exact"/>
      </w:pPr>
      <w:proofErr w:type="spellStart"/>
      <w:r w:rsidRPr="00872E8B">
        <w:rPr>
          <w:rFonts w:ascii="Times New Roman" w:eastAsia="Times New Roman" w:hAnsi="Times New Roman" w:cs="Times New Roman"/>
          <w:spacing w:val="-1"/>
        </w:rPr>
        <w:t>R</w:t>
      </w:r>
      <w:r w:rsidRPr="00872E8B">
        <w:rPr>
          <w:rFonts w:ascii="Times New Roman" w:eastAsia="Times New Roman" w:hAnsi="Times New Roman" w:cs="Times New Roman"/>
        </w:rPr>
        <w:t>apor</w:t>
      </w:r>
      <w:proofErr w:type="spellEnd"/>
      <w:r w:rsidRPr="00872E8B">
        <w:rPr>
          <w:rFonts w:ascii="Times New Roman" w:eastAsia="Times New Roman" w:hAnsi="Times New Roman" w:cs="Times New Roman"/>
          <w:spacing w:val="-1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1"/>
        </w:rPr>
        <w:t>t</w:t>
      </w:r>
      <w:r w:rsidRPr="00872E8B">
        <w:rPr>
          <w:rFonts w:ascii="Times New Roman" w:eastAsia="Times New Roman" w:hAnsi="Times New Roman" w:cs="Times New Roman"/>
        </w:rPr>
        <w:t>e</w:t>
      </w:r>
      <w:r w:rsidRPr="00872E8B">
        <w:rPr>
          <w:rFonts w:ascii="Times New Roman" w:eastAsia="Times New Roman" w:hAnsi="Times New Roman" w:cs="Times New Roman"/>
          <w:spacing w:val="-2"/>
        </w:rPr>
        <w:t>s</w:t>
      </w:r>
      <w:r w:rsidRPr="00872E8B">
        <w:rPr>
          <w:rFonts w:ascii="Times New Roman" w:eastAsia="Times New Roman" w:hAnsi="Times New Roman" w:cs="Times New Roman"/>
          <w:spacing w:val="1"/>
        </w:rPr>
        <w:t>l</w:t>
      </w:r>
      <w:r w:rsidRPr="00872E8B">
        <w:rPr>
          <w:rFonts w:ascii="Times New Roman" w:eastAsia="Times New Roman" w:hAnsi="Times New Roman" w:cs="Times New Roman"/>
          <w:spacing w:val="-1"/>
        </w:rPr>
        <w:t>i</w:t>
      </w:r>
      <w:r w:rsidRPr="00872E8B">
        <w:rPr>
          <w:rFonts w:ascii="Times New Roman" w:eastAsia="Times New Roman" w:hAnsi="Times New Roman" w:cs="Times New Roman"/>
          <w:spacing w:val="1"/>
        </w:rPr>
        <w:t>m</w:t>
      </w:r>
      <w:r w:rsidRPr="00872E8B">
        <w:rPr>
          <w:rFonts w:ascii="Times New Roman" w:eastAsia="Times New Roman" w:hAnsi="Times New Roman" w:cs="Times New Roman"/>
          <w:spacing w:val="-2"/>
        </w:rPr>
        <w:t>a</w:t>
      </w:r>
      <w:r w:rsidRPr="00872E8B">
        <w:rPr>
          <w:rFonts w:ascii="Times New Roman" w:eastAsia="Times New Roman" w:hAnsi="Times New Roman" w:cs="Times New Roman"/>
        </w:rPr>
        <w:t>t</w:t>
      </w:r>
      <w:proofErr w:type="spellEnd"/>
      <w:r w:rsidRPr="00872E8B"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s</w:t>
      </w:r>
      <w:r w:rsidRPr="00872E8B">
        <w:rPr>
          <w:rFonts w:ascii="Times New Roman" w:eastAsia="Times New Roman" w:hAnsi="Times New Roman" w:cs="Times New Roman"/>
          <w:spacing w:val="-2"/>
        </w:rPr>
        <w:t>ü</w:t>
      </w:r>
      <w:r w:rsidRPr="00872E8B">
        <w:rPr>
          <w:rFonts w:ascii="Times New Roman" w:eastAsia="Times New Roman" w:hAnsi="Times New Roman" w:cs="Times New Roman"/>
          <w:spacing w:val="1"/>
        </w:rPr>
        <w:t>r</w:t>
      </w:r>
      <w:r w:rsidRPr="00872E8B">
        <w:rPr>
          <w:rFonts w:ascii="Times New Roman" w:eastAsia="Times New Roman" w:hAnsi="Times New Roman" w:cs="Times New Roman"/>
        </w:rPr>
        <w:t>e</w:t>
      </w:r>
      <w:r w:rsidRPr="00872E8B">
        <w:rPr>
          <w:rFonts w:ascii="Times New Roman" w:eastAsia="Times New Roman" w:hAnsi="Times New Roman" w:cs="Times New Roman"/>
          <w:spacing w:val="-2"/>
        </w:rPr>
        <w:t>s</w:t>
      </w:r>
      <w:r w:rsidRPr="00872E8B">
        <w:rPr>
          <w:rFonts w:ascii="Times New Roman" w:eastAsia="Times New Roman" w:hAnsi="Times New Roman" w:cs="Times New Roman"/>
        </w:rPr>
        <w:t>i</w:t>
      </w:r>
      <w:proofErr w:type="spellEnd"/>
      <w:r w:rsidRPr="00872E8B"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-2"/>
        </w:rPr>
        <w:t>g</w:t>
      </w:r>
      <w:r w:rsidRPr="00872E8B">
        <w:rPr>
          <w:rFonts w:ascii="Times New Roman" w:eastAsia="Times New Roman" w:hAnsi="Times New Roman" w:cs="Times New Roman"/>
        </w:rPr>
        <w:t>e</w:t>
      </w:r>
      <w:r w:rsidRPr="00872E8B">
        <w:rPr>
          <w:rFonts w:ascii="Times New Roman" w:eastAsia="Times New Roman" w:hAnsi="Times New Roman" w:cs="Times New Roman"/>
          <w:spacing w:val="1"/>
        </w:rPr>
        <w:t>r</w:t>
      </w:r>
      <w:r w:rsidRPr="00872E8B">
        <w:rPr>
          <w:rFonts w:ascii="Times New Roman" w:eastAsia="Times New Roman" w:hAnsi="Times New Roman" w:cs="Times New Roman"/>
          <w:spacing w:val="-2"/>
        </w:rPr>
        <w:t>e</w:t>
      </w:r>
      <w:r w:rsidRPr="00872E8B">
        <w:rPr>
          <w:rFonts w:ascii="Times New Roman" w:eastAsia="Times New Roman" w:hAnsi="Times New Roman" w:cs="Times New Roman"/>
        </w:rPr>
        <w:t>k</w:t>
      </w:r>
      <w:r w:rsidRPr="00872E8B">
        <w:rPr>
          <w:rFonts w:ascii="Times New Roman" w:eastAsia="Times New Roman" w:hAnsi="Times New Roman" w:cs="Times New Roman"/>
          <w:spacing w:val="1"/>
        </w:rPr>
        <w:t>l</w:t>
      </w:r>
      <w:r w:rsidRPr="00872E8B">
        <w:rPr>
          <w:rFonts w:ascii="Times New Roman" w:eastAsia="Times New Roman" w:hAnsi="Times New Roman" w:cs="Times New Roman"/>
        </w:rPr>
        <w:t>i</w:t>
      </w:r>
      <w:proofErr w:type="spellEnd"/>
      <w:r w:rsidRPr="00872E8B">
        <w:rPr>
          <w:rFonts w:ascii="Times New Roman" w:eastAsia="Times New Roman" w:hAnsi="Times New Roman" w:cs="Times New Roman"/>
          <w:spacing w:val="-1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ev</w:t>
      </w:r>
      <w:r w:rsidRPr="00872E8B">
        <w:rPr>
          <w:rFonts w:ascii="Times New Roman" w:eastAsia="Times New Roman" w:hAnsi="Times New Roman" w:cs="Times New Roman"/>
          <w:spacing w:val="-1"/>
        </w:rPr>
        <w:t>r</w:t>
      </w:r>
      <w:r w:rsidRPr="00872E8B">
        <w:rPr>
          <w:rFonts w:ascii="Times New Roman" w:eastAsia="Times New Roman" w:hAnsi="Times New Roman" w:cs="Times New Roman"/>
        </w:rPr>
        <w:t>ak</w:t>
      </w:r>
      <w:r w:rsidRPr="00872E8B">
        <w:rPr>
          <w:rFonts w:ascii="Times New Roman" w:eastAsia="Times New Roman" w:hAnsi="Times New Roman" w:cs="Times New Roman"/>
          <w:spacing w:val="-1"/>
        </w:rPr>
        <w:t>l</w:t>
      </w:r>
      <w:r w:rsidRPr="00872E8B">
        <w:rPr>
          <w:rFonts w:ascii="Times New Roman" w:eastAsia="Times New Roman" w:hAnsi="Times New Roman" w:cs="Times New Roman"/>
        </w:rPr>
        <w:t>ar</w:t>
      </w:r>
      <w:proofErr w:type="spellEnd"/>
      <w:r w:rsidRPr="00872E8B"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-2"/>
        </w:rPr>
        <w:t>u</w:t>
      </w:r>
      <w:r w:rsidRPr="00872E8B">
        <w:rPr>
          <w:rFonts w:ascii="Times New Roman" w:eastAsia="Times New Roman" w:hAnsi="Times New Roman" w:cs="Times New Roman"/>
          <w:spacing w:val="1"/>
        </w:rPr>
        <w:t>l</w:t>
      </w:r>
      <w:r w:rsidRPr="00872E8B">
        <w:rPr>
          <w:rFonts w:ascii="Times New Roman" w:eastAsia="Times New Roman" w:hAnsi="Times New Roman" w:cs="Times New Roman"/>
        </w:rPr>
        <w:t>a</w:t>
      </w:r>
      <w:r w:rsidRPr="00872E8B">
        <w:rPr>
          <w:rFonts w:ascii="Times New Roman" w:eastAsia="Times New Roman" w:hAnsi="Times New Roman" w:cs="Times New Roman"/>
          <w:spacing w:val="-2"/>
        </w:rPr>
        <w:t>ş</w:t>
      </w:r>
      <w:r w:rsidRPr="00872E8B">
        <w:rPr>
          <w:rFonts w:ascii="Times New Roman" w:eastAsia="Times New Roman" w:hAnsi="Times New Roman" w:cs="Times New Roman"/>
          <w:spacing w:val="-1"/>
        </w:rPr>
        <w:t>t</w:t>
      </w:r>
      <w:r w:rsidRPr="00872E8B">
        <w:rPr>
          <w:rFonts w:ascii="Times New Roman" w:eastAsia="Times New Roman" w:hAnsi="Times New Roman" w:cs="Times New Roman"/>
          <w:spacing w:val="1"/>
        </w:rPr>
        <w:t>ı</w:t>
      </w:r>
      <w:r w:rsidRPr="00872E8B">
        <w:rPr>
          <w:rFonts w:ascii="Times New Roman" w:eastAsia="Times New Roman" w:hAnsi="Times New Roman" w:cs="Times New Roman"/>
        </w:rPr>
        <w:t>k</w:t>
      </w:r>
      <w:r w:rsidRPr="00872E8B">
        <w:rPr>
          <w:rFonts w:ascii="Times New Roman" w:eastAsia="Times New Roman" w:hAnsi="Times New Roman" w:cs="Times New Roman"/>
          <w:spacing w:val="-1"/>
        </w:rPr>
        <w:t>t</w:t>
      </w:r>
      <w:r w:rsidRPr="00872E8B">
        <w:rPr>
          <w:rFonts w:ascii="Times New Roman" w:eastAsia="Times New Roman" w:hAnsi="Times New Roman" w:cs="Times New Roman"/>
        </w:rPr>
        <w:t>an</w:t>
      </w:r>
      <w:proofErr w:type="spellEnd"/>
      <w:r w:rsidRPr="00872E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1"/>
        </w:rPr>
        <w:t>s</w:t>
      </w:r>
      <w:r w:rsidRPr="00872E8B">
        <w:rPr>
          <w:rFonts w:ascii="Times New Roman" w:eastAsia="Times New Roman" w:hAnsi="Times New Roman" w:cs="Times New Roman"/>
        </w:rPr>
        <w:t>o</w:t>
      </w:r>
      <w:r w:rsidRPr="00872E8B">
        <w:rPr>
          <w:rFonts w:ascii="Times New Roman" w:eastAsia="Times New Roman" w:hAnsi="Times New Roman" w:cs="Times New Roman"/>
          <w:spacing w:val="-2"/>
        </w:rPr>
        <w:t>n</w:t>
      </w:r>
      <w:r w:rsidRPr="00872E8B">
        <w:rPr>
          <w:rFonts w:ascii="Times New Roman" w:eastAsia="Times New Roman" w:hAnsi="Times New Roman" w:cs="Times New Roman"/>
          <w:spacing w:val="1"/>
        </w:rPr>
        <w:t>r</w:t>
      </w:r>
      <w:r w:rsidRPr="00872E8B">
        <w:rPr>
          <w:rFonts w:ascii="Times New Roman" w:eastAsia="Times New Roman" w:hAnsi="Times New Roman" w:cs="Times New Roman"/>
        </w:rPr>
        <w:t>a</w:t>
      </w:r>
      <w:proofErr w:type="spellEnd"/>
      <w:r w:rsidRPr="00872E8B">
        <w:rPr>
          <w:rFonts w:ascii="Times New Roman" w:eastAsia="Times New Roman" w:hAnsi="Times New Roman" w:cs="Times New Roman"/>
          <w:spacing w:val="-2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1"/>
        </w:rPr>
        <w:t>m</w:t>
      </w:r>
      <w:r w:rsidRPr="00872E8B">
        <w:rPr>
          <w:rFonts w:ascii="Times New Roman" w:eastAsia="Times New Roman" w:hAnsi="Times New Roman" w:cs="Times New Roman"/>
        </w:rPr>
        <w:t>a</w:t>
      </w:r>
      <w:r w:rsidRPr="00872E8B">
        <w:rPr>
          <w:rFonts w:ascii="Times New Roman" w:eastAsia="Times New Roman" w:hAnsi="Times New Roman" w:cs="Times New Roman"/>
          <w:spacing w:val="-2"/>
        </w:rPr>
        <w:t>k</w:t>
      </w:r>
      <w:r w:rsidRPr="00872E8B">
        <w:rPr>
          <w:rFonts w:ascii="Times New Roman" w:eastAsia="Times New Roman" w:hAnsi="Times New Roman" w:cs="Times New Roman"/>
        </w:rPr>
        <w:t>s</w:t>
      </w:r>
      <w:r w:rsidRPr="00872E8B">
        <w:rPr>
          <w:rFonts w:ascii="Times New Roman" w:eastAsia="Times New Roman" w:hAnsi="Times New Roman" w:cs="Times New Roman"/>
          <w:spacing w:val="-1"/>
        </w:rPr>
        <w:t>i</w:t>
      </w:r>
      <w:r w:rsidRPr="00872E8B">
        <w:rPr>
          <w:rFonts w:ascii="Times New Roman" w:eastAsia="Times New Roman" w:hAnsi="Times New Roman" w:cs="Times New Roman"/>
          <w:spacing w:val="1"/>
        </w:rPr>
        <w:t>m</w:t>
      </w:r>
      <w:r w:rsidRPr="00872E8B">
        <w:rPr>
          <w:rFonts w:ascii="Times New Roman" w:eastAsia="Times New Roman" w:hAnsi="Times New Roman" w:cs="Times New Roman"/>
          <w:spacing w:val="-2"/>
        </w:rPr>
        <w:t>u</w:t>
      </w:r>
      <w:r w:rsidRPr="00872E8B">
        <w:rPr>
          <w:rFonts w:ascii="Times New Roman" w:eastAsia="Times New Roman" w:hAnsi="Times New Roman" w:cs="Times New Roman"/>
        </w:rPr>
        <w:t>m</w:t>
      </w:r>
      <w:proofErr w:type="spellEnd"/>
      <w:r w:rsidRPr="00872E8B">
        <w:rPr>
          <w:rFonts w:ascii="Times New Roman" w:eastAsia="Times New Roman" w:hAnsi="Times New Roman" w:cs="Times New Roman"/>
          <w:spacing w:val="1"/>
        </w:rPr>
        <w:t xml:space="preserve"> </w:t>
      </w:r>
      <w:r w:rsidRPr="00872E8B">
        <w:rPr>
          <w:rFonts w:ascii="Times New Roman" w:eastAsia="Times New Roman" w:hAnsi="Times New Roman" w:cs="Times New Roman"/>
        </w:rPr>
        <w:t xml:space="preserve">30 </w:t>
      </w:r>
      <w:proofErr w:type="spellStart"/>
      <w:r w:rsidRPr="00872E8B">
        <w:rPr>
          <w:rFonts w:ascii="Times New Roman" w:eastAsia="Times New Roman" w:hAnsi="Times New Roman" w:cs="Times New Roman"/>
        </w:rPr>
        <w:t>g</w:t>
      </w:r>
      <w:r w:rsidRPr="00872E8B">
        <w:rPr>
          <w:rFonts w:ascii="Times New Roman" w:eastAsia="Times New Roman" w:hAnsi="Times New Roman" w:cs="Times New Roman"/>
          <w:spacing w:val="-2"/>
        </w:rPr>
        <w:t>ü</w:t>
      </w:r>
      <w:r w:rsidRPr="00872E8B">
        <w:rPr>
          <w:rFonts w:ascii="Times New Roman" w:eastAsia="Times New Roman" w:hAnsi="Times New Roman" w:cs="Times New Roman"/>
        </w:rPr>
        <w:t>ndü</w:t>
      </w:r>
      <w:r w:rsidRPr="00872E8B">
        <w:rPr>
          <w:rFonts w:ascii="Times New Roman" w:eastAsia="Times New Roman" w:hAnsi="Times New Roman" w:cs="Times New Roman"/>
          <w:spacing w:val="-2"/>
        </w:rPr>
        <w:t>r</w:t>
      </w:r>
      <w:proofErr w:type="spellEnd"/>
      <w:r w:rsidRPr="00872E8B">
        <w:rPr>
          <w:rFonts w:ascii="Times New Roman" w:eastAsia="Times New Roman" w:hAnsi="Times New Roman" w:cs="Times New Roman"/>
        </w:rPr>
        <w:t>.</w:t>
      </w:r>
    </w:p>
    <w:p w14:paraId="4C8AF579" w14:textId="5D702AB4" w:rsidR="003B12D9" w:rsidRDefault="003B12D9" w:rsidP="003B12D9">
      <w:pPr>
        <w:pStyle w:val="ListeParagraf"/>
        <w:numPr>
          <w:ilvl w:val="0"/>
          <w:numId w:val="11"/>
        </w:numPr>
        <w:spacing w:before="10" w:line="200" w:lineRule="exact"/>
        <w:ind w:right="812"/>
      </w:pPr>
      <w:r w:rsidRPr="00872E8B">
        <w:rPr>
          <w:rFonts w:ascii="Times New Roman" w:eastAsia="Times New Roman" w:hAnsi="Times New Roman" w:cs="Times New Roman"/>
        </w:rPr>
        <w:t>TS</w:t>
      </w:r>
      <w:r w:rsidRPr="00872E8B">
        <w:rPr>
          <w:rFonts w:ascii="Times New Roman" w:eastAsia="Times New Roman" w:hAnsi="Times New Roman" w:cs="Times New Roman"/>
          <w:spacing w:val="-1"/>
        </w:rPr>
        <w:t xml:space="preserve"> </w:t>
      </w:r>
      <w:r w:rsidRPr="00872E8B">
        <w:rPr>
          <w:rFonts w:ascii="Times New Roman" w:eastAsia="Times New Roman" w:hAnsi="Times New Roman" w:cs="Times New Roman"/>
        </w:rPr>
        <w:t>EN</w:t>
      </w:r>
      <w:r w:rsidRPr="00872E8B">
        <w:rPr>
          <w:rFonts w:ascii="Times New Roman" w:eastAsia="Times New Roman" w:hAnsi="Times New Roman" w:cs="Times New Roman"/>
          <w:spacing w:val="-1"/>
        </w:rPr>
        <w:t xml:space="preserve"> </w:t>
      </w:r>
      <w:r w:rsidRPr="00872E8B">
        <w:rPr>
          <w:rFonts w:ascii="Times New Roman" w:eastAsia="Times New Roman" w:hAnsi="Times New Roman" w:cs="Times New Roman"/>
          <w:spacing w:val="-2"/>
        </w:rPr>
        <w:t>I</w:t>
      </w:r>
      <w:r w:rsidRPr="00872E8B">
        <w:rPr>
          <w:rFonts w:ascii="Times New Roman" w:eastAsia="Times New Roman" w:hAnsi="Times New Roman" w:cs="Times New Roman"/>
        </w:rPr>
        <w:t>S</w:t>
      </w:r>
      <w:r w:rsidRPr="00872E8B">
        <w:rPr>
          <w:rFonts w:ascii="Times New Roman" w:eastAsia="Times New Roman" w:hAnsi="Times New Roman" w:cs="Times New Roman"/>
          <w:spacing w:val="-1"/>
        </w:rPr>
        <w:t>O</w:t>
      </w:r>
      <w:r w:rsidRPr="00872E8B">
        <w:rPr>
          <w:rFonts w:ascii="Times New Roman" w:eastAsia="Times New Roman" w:hAnsi="Times New Roman" w:cs="Times New Roman"/>
          <w:spacing w:val="1"/>
        </w:rPr>
        <w:t>/</w:t>
      </w:r>
      <w:r w:rsidRPr="00872E8B">
        <w:rPr>
          <w:rFonts w:ascii="Times New Roman" w:eastAsia="Times New Roman" w:hAnsi="Times New Roman" w:cs="Times New Roman"/>
          <w:spacing w:val="-2"/>
        </w:rPr>
        <w:t>I</w:t>
      </w:r>
      <w:r w:rsidRPr="00872E8B">
        <w:rPr>
          <w:rFonts w:ascii="Times New Roman" w:eastAsia="Times New Roman" w:hAnsi="Times New Roman" w:cs="Times New Roman"/>
        </w:rPr>
        <w:t>EC</w:t>
      </w:r>
      <w:r w:rsidRPr="00872E8B">
        <w:rPr>
          <w:rFonts w:ascii="Times New Roman" w:eastAsia="Times New Roman" w:hAnsi="Times New Roman" w:cs="Times New Roman"/>
          <w:spacing w:val="-1"/>
        </w:rPr>
        <w:t xml:space="preserve"> </w:t>
      </w:r>
      <w:r w:rsidRPr="00872E8B">
        <w:rPr>
          <w:rFonts w:ascii="Times New Roman" w:eastAsia="Times New Roman" w:hAnsi="Times New Roman" w:cs="Times New Roman"/>
        </w:rPr>
        <w:t xml:space="preserve">17025 </w:t>
      </w:r>
      <w:proofErr w:type="spellStart"/>
      <w:r w:rsidRPr="00872E8B">
        <w:rPr>
          <w:rFonts w:ascii="Times New Roman" w:eastAsia="Times New Roman" w:hAnsi="Times New Roman" w:cs="Times New Roman"/>
        </w:rPr>
        <w:t>s</w:t>
      </w:r>
      <w:r w:rsidRPr="00872E8B">
        <w:rPr>
          <w:rFonts w:ascii="Times New Roman" w:eastAsia="Times New Roman" w:hAnsi="Times New Roman" w:cs="Times New Roman"/>
          <w:spacing w:val="-1"/>
        </w:rPr>
        <w:t>t</w:t>
      </w:r>
      <w:r w:rsidRPr="00872E8B">
        <w:rPr>
          <w:rFonts w:ascii="Times New Roman" w:eastAsia="Times New Roman" w:hAnsi="Times New Roman" w:cs="Times New Roman"/>
        </w:rPr>
        <w:t>anda</w:t>
      </w:r>
      <w:r w:rsidRPr="00872E8B">
        <w:rPr>
          <w:rFonts w:ascii="Times New Roman" w:eastAsia="Times New Roman" w:hAnsi="Times New Roman" w:cs="Times New Roman"/>
          <w:spacing w:val="-2"/>
        </w:rPr>
        <w:t>r</w:t>
      </w:r>
      <w:r w:rsidRPr="00872E8B">
        <w:rPr>
          <w:rFonts w:ascii="Times New Roman" w:eastAsia="Times New Roman" w:hAnsi="Times New Roman" w:cs="Times New Roman"/>
        </w:rPr>
        <w:t>d</w:t>
      </w:r>
      <w:r w:rsidRPr="00872E8B">
        <w:rPr>
          <w:rFonts w:ascii="Times New Roman" w:eastAsia="Times New Roman" w:hAnsi="Times New Roman" w:cs="Times New Roman"/>
          <w:spacing w:val="1"/>
        </w:rPr>
        <w:t>ı</w:t>
      </w:r>
      <w:r w:rsidRPr="00872E8B">
        <w:rPr>
          <w:rFonts w:ascii="Times New Roman" w:eastAsia="Times New Roman" w:hAnsi="Times New Roman" w:cs="Times New Roman"/>
          <w:spacing w:val="-2"/>
        </w:rPr>
        <w:t>n</w:t>
      </w:r>
      <w:r w:rsidRPr="00872E8B">
        <w:rPr>
          <w:rFonts w:ascii="Times New Roman" w:eastAsia="Times New Roman" w:hAnsi="Times New Roman" w:cs="Times New Roman"/>
          <w:spacing w:val="1"/>
        </w:rPr>
        <w:t>ı</w:t>
      </w:r>
      <w:r w:rsidRPr="00872E8B">
        <w:rPr>
          <w:rFonts w:ascii="Times New Roman" w:eastAsia="Times New Roman" w:hAnsi="Times New Roman" w:cs="Times New Roman"/>
        </w:rPr>
        <w:t>n</w:t>
      </w:r>
      <w:proofErr w:type="spellEnd"/>
      <w:r w:rsidRPr="00872E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-2"/>
        </w:rPr>
        <w:t>g</w:t>
      </w:r>
      <w:r w:rsidRPr="00872E8B">
        <w:rPr>
          <w:rFonts w:ascii="Times New Roman" w:eastAsia="Times New Roman" w:hAnsi="Times New Roman" w:cs="Times New Roman"/>
        </w:rPr>
        <w:t>e</w:t>
      </w:r>
      <w:r w:rsidRPr="00872E8B">
        <w:rPr>
          <w:rFonts w:ascii="Times New Roman" w:eastAsia="Times New Roman" w:hAnsi="Times New Roman" w:cs="Times New Roman"/>
          <w:spacing w:val="1"/>
        </w:rPr>
        <w:t>r</w:t>
      </w:r>
      <w:r w:rsidRPr="00872E8B">
        <w:rPr>
          <w:rFonts w:ascii="Times New Roman" w:eastAsia="Times New Roman" w:hAnsi="Times New Roman" w:cs="Times New Roman"/>
        </w:rPr>
        <w:t>e</w:t>
      </w:r>
      <w:r w:rsidRPr="00872E8B">
        <w:rPr>
          <w:rFonts w:ascii="Times New Roman" w:eastAsia="Times New Roman" w:hAnsi="Times New Roman" w:cs="Times New Roman"/>
          <w:spacing w:val="-2"/>
        </w:rPr>
        <w:t>ğ</w:t>
      </w:r>
      <w:r w:rsidRPr="00872E8B">
        <w:rPr>
          <w:rFonts w:ascii="Times New Roman" w:eastAsia="Times New Roman" w:hAnsi="Times New Roman" w:cs="Times New Roman"/>
        </w:rPr>
        <w:t>i</w:t>
      </w:r>
      <w:proofErr w:type="spellEnd"/>
      <w:r w:rsidRPr="00872E8B"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-2"/>
        </w:rPr>
        <w:t>o</w:t>
      </w:r>
      <w:r w:rsidRPr="00872E8B">
        <w:rPr>
          <w:rFonts w:ascii="Times New Roman" w:eastAsia="Times New Roman" w:hAnsi="Times New Roman" w:cs="Times New Roman"/>
          <w:spacing w:val="1"/>
        </w:rPr>
        <w:t>l</w:t>
      </w:r>
      <w:r w:rsidRPr="00872E8B">
        <w:rPr>
          <w:rFonts w:ascii="Times New Roman" w:eastAsia="Times New Roman" w:hAnsi="Times New Roman" w:cs="Times New Roman"/>
          <w:spacing w:val="-2"/>
        </w:rPr>
        <w:t>a</w:t>
      </w:r>
      <w:r w:rsidRPr="00872E8B">
        <w:rPr>
          <w:rFonts w:ascii="Times New Roman" w:eastAsia="Times New Roman" w:hAnsi="Times New Roman" w:cs="Times New Roman"/>
          <w:spacing w:val="1"/>
        </w:rPr>
        <w:t>r</w:t>
      </w:r>
      <w:r w:rsidRPr="00872E8B">
        <w:rPr>
          <w:rFonts w:ascii="Times New Roman" w:eastAsia="Times New Roman" w:hAnsi="Times New Roman" w:cs="Times New Roman"/>
        </w:rPr>
        <w:t>ak</w:t>
      </w:r>
      <w:proofErr w:type="spellEnd"/>
      <w:r w:rsidRPr="00872E8B">
        <w:rPr>
          <w:rFonts w:ascii="Times New Roman" w:eastAsia="Times New Roman" w:hAnsi="Times New Roman" w:cs="Times New Roman"/>
          <w:spacing w:val="-9"/>
        </w:rPr>
        <w:t xml:space="preserve"> </w:t>
      </w:r>
      <w:r w:rsidRPr="00872E8B">
        <w:rPr>
          <w:rFonts w:ascii="Times New Roman" w:eastAsia="Times New Roman" w:hAnsi="Times New Roman" w:cs="Times New Roman"/>
          <w:spacing w:val="-3"/>
        </w:rPr>
        <w:t>A</w:t>
      </w:r>
      <w:r w:rsidRPr="00872E8B">
        <w:rPr>
          <w:rFonts w:ascii="Times New Roman" w:eastAsia="Times New Roman" w:hAnsi="Times New Roman" w:cs="Times New Roman"/>
          <w:spacing w:val="-1"/>
        </w:rPr>
        <w:t>KAR</w:t>
      </w:r>
      <w:r w:rsidRPr="00872E8B">
        <w:rPr>
          <w:rFonts w:ascii="Times New Roman" w:eastAsia="Times New Roman" w:hAnsi="Times New Roman" w:cs="Times New Roman"/>
        </w:rPr>
        <w:t xml:space="preserve">E </w:t>
      </w:r>
      <w:proofErr w:type="spellStart"/>
      <w:r w:rsidRPr="00872E8B">
        <w:rPr>
          <w:rFonts w:ascii="Times New Roman" w:eastAsia="Times New Roman" w:hAnsi="Times New Roman" w:cs="Times New Roman"/>
        </w:rPr>
        <w:t>iş</w:t>
      </w:r>
      <w:proofErr w:type="spellEnd"/>
      <w:r w:rsidRPr="00872E8B"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bu</w:t>
      </w:r>
      <w:proofErr w:type="spellEnd"/>
      <w:r w:rsidRPr="00872E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-1"/>
        </w:rPr>
        <w:t>t</w:t>
      </w:r>
      <w:r w:rsidRPr="00872E8B">
        <w:rPr>
          <w:rFonts w:ascii="Times New Roman" w:eastAsia="Times New Roman" w:hAnsi="Times New Roman" w:cs="Times New Roman"/>
        </w:rPr>
        <w:t>ek</w:t>
      </w:r>
      <w:r w:rsidRPr="00872E8B">
        <w:rPr>
          <w:rFonts w:ascii="Times New Roman" w:eastAsia="Times New Roman" w:hAnsi="Times New Roman" w:cs="Times New Roman"/>
          <w:spacing w:val="-1"/>
        </w:rPr>
        <w:t>l</w:t>
      </w:r>
      <w:r w:rsidRPr="00872E8B">
        <w:rPr>
          <w:rFonts w:ascii="Times New Roman" w:eastAsia="Times New Roman" w:hAnsi="Times New Roman" w:cs="Times New Roman"/>
          <w:spacing w:val="1"/>
        </w:rPr>
        <w:t>i</w:t>
      </w:r>
      <w:r w:rsidRPr="00872E8B">
        <w:rPr>
          <w:rFonts w:ascii="Times New Roman" w:eastAsia="Times New Roman" w:hAnsi="Times New Roman" w:cs="Times New Roman"/>
          <w:spacing w:val="-2"/>
        </w:rPr>
        <w:t>f</w:t>
      </w:r>
      <w:r w:rsidRPr="00872E8B">
        <w:rPr>
          <w:rFonts w:ascii="Times New Roman" w:eastAsia="Times New Roman" w:hAnsi="Times New Roman" w:cs="Times New Roman"/>
          <w:spacing w:val="1"/>
        </w:rPr>
        <w:t>i</w:t>
      </w:r>
      <w:r w:rsidRPr="00872E8B">
        <w:rPr>
          <w:rFonts w:ascii="Times New Roman" w:eastAsia="Times New Roman" w:hAnsi="Times New Roman" w:cs="Times New Roman"/>
        </w:rPr>
        <w:t>n</w:t>
      </w:r>
      <w:proofErr w:type="spellEnd"/>
      <w:r w:rsidRPr="00872E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-2"/>
        </w:rPr>
        <w:t>o</w:t>
      </w:r>
      <w:r w:rsidRPr="00872E8B">
        <w:rPr>
          <w:rFonts w:ascii="Times New Roman" w:eastAsia="Times New Roman" w:hAnsi="Times New Roman" w:cs="Times New Roman"/>
        </w:rPr>
        <w:t>na</w:t>
      </w:r>
      <w:r w:rsidRPr="00872E8B">
        <w:rPr>
          <w:rFonts w:ascii="Times New Roman" w:eastAsia="Times New Roman" w:hAnsi="Times New Roman" w:cs="Times New Roman"/>
          <w:spacing w:val="-2"/>
        </w:rPr>
        <w:t>y</w:t>
      </w:r>
      <w:r w:rsidRPr="00872E8B">
        <w:rPr>
          <w:rFonts w:ascii="Times New Roman" w:eastAsia="Times New Roman" w:hAnsi="Times New Roman" w:cs="Times New Roman"/>
          <w:spacing w:val="1"/>
        </w:rPr>
        <w:t>l</w:t>
      </w:r>
      <w:r w:rsidRPr="00872E8B">
        <w:rPr>
          <w:rFonts w:ascii="Times New Roman" w:eastAsia="Times New Roman" w:hAnsi="Times New Roman" w:cs="Times New Roman"/>
          <w:spacing w:val="-2"/>
        </w:rPr>
        <w:t>a</w:t>
      </w:r>
      <w:r w:rsidRPr="00872E8B">
        <w:rPr>
          <w:rFonts w:ascii="Times New Roman" w:eastAsia="Times New Roman" w:hAnsi="Times New Roman" w:cs="Times New Roman"/>
        </w:rPr>
        <w:t>n</w:t>
      </w:r>
      <w:r w:rsidRPr="00872E8B">
        <w:rPr>
          <w:rFonts w:ascii="Times New Roman" w:eastAsia="Times New Roman" w:hAnsi="Times New Roman" w:cs="Times New Roman"/>
          <w:spacing w:val="1"/>
        </w:rPr>
        <w:t>m</w:t>
      </w:r>
      <w:r w:rsidRPr="00872E8B">
        <w:rPr>
          <w:rFonts w:ascii="Times New Roman" w:eastAsia="Times New Roman" w:hAnsi="Times New Roman" w:cs="Times New Roman"/>
        </w:rPr>
        <w:t>a</w:t>
      </w:r>
      <w:r w:rsidRPr="00872E8B">
        <w:rPr>
          <w:rFonts w:ascii="Times New Roman" w:eastAsia="Times New Roman" w:hAnsi="Times New Roman" w:cs="Times New Roman"/>
          <w:spacing w:val="-2"/>
        </w:rPr>
        <w:t>s</w:t>
      </w:r>
      <w:r w:rsidRPr="00872E8B">
        <w:rPr>
          <w:rFonts w:ascii="Times New Roman" w:eastAsia="Times New Roman" w:hAnsi="Times New Roman" w:cs="Times New Roman"/>
          <w:spacing w:val="1"/>
        </w:rPr>
        <w:t>ı</w:t>
      </w:r>
      <w:r w:rsidRPr="00872E8B">
        <w:rPr>
          <w:rFonts w:ascii="Times New Roman" w:eastAsia="Times New Roman" w:hAnsi="Times New Roman" w:cs="Times New Roman"/>
          <w:spacing w:val="-2"/>
        </w:rPr>
        <w:t>n</w:t>
      </w:r>
      <w:r w:rsidRPr="00872E8B">
        <w:rPr>
          <w:rFonts w:ascii="Times New Roman" w:eastAsia="Times New Roman" w:hAnsi="Times New Roman" w:cs="Times New Roman"/>
          <w:spacing w:val="1"/>
        </w:rPr>
        <w:t>ı</w:t>
      </w:r>
      <w:r w:rsidRPr="00872E8B">
        <w:rPr>
          <w:rFonts w:ascii="Times New Roman" w:eastAsia="Times New Roman" w:hAnsi="Times New Roman" w:cs="Times New Roman"/>
        </w:rPr>
        <w:t>n</w:t>
      </w:r>
      <w:proofErr w:type="spellEnd"/>
      <w:r w:rsidRPr="00872E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-2"/>
        </w:rPr>
        <w:t>a</w:t>
      </w:r>
      <w:r w:rsidRPr="00872E8B">
        <w:rPr>
          <w:rFonts w:ascii="Times New Roman" w:eastAsia="Times New Roman" w:hAnsi="Times New Roman" w:cs="Times New Roman"/>
          <w:spacing w:val="1"/>
        </w:rPr>
        <w:t>r</w:t>
      </w:r>
      <w:r w:rsidRPr="00872E8B">
        <w:rPr>
          <w:rFonts w:ascii="Times New Roman" w:eastAsia="Times New Roman" w:hAnsi="Times New Roman" w:cs="Times New Roman"/>
        </w:rPr>
        <w:t>d</w:t>
      </w:r>
      <w:r w:rsidRPr="00872E8B">
        <w:rPr>
          <w:rFonts w:ascii="Times New Roman" w:eastAsia="Times New Roman" w:hAnsi="Times New Roman" w:cs="Times New Roman"/>
          <w:spacing w:val="-1"/>
        </w:rPr>
        <w:t>ı</w:t>
      </w:r>
      <w:r w:rsidRPr="00872E8B">
        <w:rPr>
          <w:rFonts w:ascii="Times New Roman" w:eastAsia="Times New Roman" w:hAnsi="Times New Roman" w:cs="Times New Roman"/>
        </w:rPr>
        <w:t>ndan</w:t>
      </w:r>
      <w:proofErr w:type="spellEnd"/>
      <w:r w:rsidRPr="00872E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-2"/>
        </w:rPr>
        <w:t>y</w:t>
      </w:r>
      <w:r w:rsidRPr="00872E8B">
        <w:rPr>
          <w:rFonts w:ascii="Times New Roman" w:eastAsia="Times New Roman" w:hAnsi="Times New Roman" w:cs="Times New Roman"/>
        </w:rPr>
        <w:t>ap</w:t>
      </w:r>
      <w:r w:rsidRPr="00872E8B">
        <w:rPr>
          <w:rFonts w:ascii="Times New Roman" w:eastAsia="Times New Roman" w:hAnsi="Times New Roman" w:cs="Times New Roman"/>
          <w:spacing w:val="-1"/>
        </w:rPr>
        <w:t>ı</w:t>
      </w:r>
      <w:r w:rsidRPr="00872E8B">
        <w:rPr>
          <w:rFonts w:ascii="Times New Roman" w:eastAsia="Times New Roman" w:hAnsi="Times New Roman" w:cs="Times New Roman"/>
          <w:spacing w:val="1"/>
        </w:rPr>
        <w:t>l</w:t>
      </w:r>
      <w:r w:rsidRPr="00872E8B">
        <w:rPr>
          <w:rFonts w:ascii="Times New Roman" w:eastAsia="Times New Roman" w:hAnsi="Times New Roman" w:cs="Times New Roman"/>
          <w:spacing w:val="-2"/>
        </w:rPr>
        <w:t>a</w:t>
      </w:r>
      <w:r w:rsidRPr="00872E8B">
        <w:rPr>
          <w:rFonts w:ascii="Times New Roman" w:eastAsia="Times New Roman" w:hAnsi="Times New Roman" w:cs="Times New Roman"/>
        </w:rPr>
        <w:t>c</w:t>
      </w:r>
      <w:r w:rsidRPr="00872E8B">
        <w:rPr>
          <w:rFonts w:ascii="Times New Roman" w:eastAsia="Times New Roman" w:hAnsi="Times New Roman" w:cs="Times New Roman"/>
          <w:spacing w:val="-2"/>
        </w:rPr>
        <w:t>a</w:t>
      </w:r>
      <w:r w:rsidRPr="00872E8B">
        <w:rPr>
          <w:rFonts w:ascii="Times New Roman" w:eastAsia="Times New Roman" w:hAnsi="Times New Roman" w:cs="Times New Roman"/>
        </w:rPr>
        <w:t>k</w:t>
      </w:r>
      <w:proofErr w:type="spellEnd"/>
      <w:r w:rsidRPr="00872E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1"/>
        </w:rPr>
        <w:t>i</w:t>
      </w:r>
      <w:r w:rsidRPr="00872E8B">
        <w:rPr>
          <w:rFonts w:ascii="Times New Roman" w:eastAsia="Times New Roman" w:hAnsi="Times New Roman" w:cs="Times New Roman"/>
          <w:spacing w:val="-2"/>
        </w:rPr>
        <w:t>ş</w:t>
      </w:r>
      <w:r w:rsidRPr="00872E8B">
        <w:rPr>
          <w:rFonts w:ascii="Times New Roman" w:eastAsia="Times New Roman" w:hAnsi="Times New Roman" w:cs="Times New Roman"/>
          <w:spacing w:val="1"/>
        </w:rPr>
        <w:t>l</w:t>
      </w:r>
      <w:r w:rsidRPr="00872E8B">
        <w:rPr>
          <w:rFonts w:ascii="Times New Roman" w:eastAsia="Times New Roman" w:hAnsi="Times New Roman" w:cs="Times New Roman"/>
        </w:rPr>
        <w:t>e</w:t>
      </w:r>
      <w:r w:rsidRPr="00872E8B">
        <w:rPr>
          <w:rFonts w:ascii="Times New Roman" w:eastAsia="Times New Roman" w:hAnsi="Times New Roman" w:cs="Times New Roman"/>
          <w:spacing w:val="-1"/>
        </w:rPr>
        <w:t>r</w:t>
      </w:r>
      <w:r w:rsidRPr="00872E8B">
        <w:rPr>
          <w:rFonts w:ascii="Times New Roman" w:eastAsia="Times New Roman" w:hAnsi="Times New Roman" w:cs="Times New Roman"/>
          <w:spacing w:val="1"/>
        </w:rPr>
        <w:t>i</w:t>
      </w:r>
      <w:r w:rsidRPr="00872E8B">
        <w:rPr>
          <w:rFonts w:ascii="Times New Roman" w:eastAsia="Times New Roman" w:hAnsi="Times New Roman" w:cs="Times New Roman"/>
        </w:rPr>
        <w:t>n</w:t>
      </w:r>
      <w:proofErr w:type="spellEnd"/>
      <w:r w:rsidRPr="00872E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sonu</w:t>
      </w:r>
      <w:r w:rsidRPr="00872E8B">
        <w:rPr>
          <w:rFonts w:ascii="Times New Roman" w:eastAsia="Times New Roman" w:hAnsi="Times New Roman" w:cs="Times New Roman"/>
          <w:spacing w:val="1"/>
        </w:rPr>
        <w:t>c</w:t>
      </w:r>
      <w:r w:rsidRPr="00872E8B">
        <w:rPr>
          <w:rFonts w:ascii="Times New Roman" w:eastAsia="Times New Roman" w:hAnsi="Times New Roman" w:cs="Times New Roman"/>
        </w:rPr>
        <w:t>u</w:t>
      </w:r>
      <w:proofErr w:type="spellEnd"/>
      <w:r w:rsidRPr="00872E8B">
        <w:rPr>
          <w:rFonts w:ascii="Times New Roman" w:eastAsia="Times New Roman" w:hAnsi="Times New Roman" w:cs="Times New Roman"/>
          <w:spacing w:val="-2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o</w:t>
      </w:r>
      <w:r w:rsidRPr="00872E8B">
        <w:rPr>
          <w:rFonts w:ascii="Times New Roman" w:eastAsia="Times New Roman" w:hAnsi="Times New Roman" w:cs="Times New Roman"/>
          <w:spacing w:val="-2"/>
        </w:rPr>
        <w:t>r</w:t>
      </w:r>
      <w:r w:rsidRPr="00872E8B">
        <w:rPr>
          <w:rFonts w:ascii="Times New Roman" w:eastAsia="Times New Roman" w:hAnsi="Times New Roman" w:cs="Times New Roman"/>
          <w:spacing w:val="1"/>
        </w:rPr>
        <w:t>t</w:t>
      </w:r>
      <w:r w:rsidRPr="00872E8B">
        <w:rPr>
          <w:rFonts w:ascii="Times New Roman" w:eastAsia="Times New Roman" w:hAnsi="Times New Roman" w:cs="Times New Roman"/>
        </w:rPr>
        <w:t>aya</w:t>
      </w:r>
      <w:proofErr w:type="spellEnd"/>
      <w:r w:rsidRPr="00872E8B">
        <w:rPr>
          <w:rFonts w:ascii="Times New Roman" w:eastAsia="Times New Roman" w:hAnsi="Times New Roman" w:cs="Times New Roman"/>
          <w:spacing w:val="-2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ç</w:t>
      </w:r>
      <w:r w:rsidRPr="00872E8B">
        <w:rPr>
          <w:rFonts w:ascii="Times New Roman" w:eastAsia="Times New Roman" w:hAnsi="Times New Roman" w:cs="Times New Roman"/>
          <w:spacing w:val="1"/>
        </w:rPr>
        <w:t>ı</w:t>
      </w:r>
      <w:r w:rsidRPr="00872E8B">
        <w:rPr>
          <w:rFonts w:ascii="Times New Roman" w:eastAsia="Times New Roman" w:hAnsi="Times New Roman" w:cs="Times New Roman"/>
          <w:spacing w:val="-2"/>
        </w:rPr>
        <w:t>k</w:t>
      </w:r>
      <w:r w:rsidRPr="00872E8B">
        <w:rPr>
          <w:rFonts w:ascii="Times New Roman" w:eastAsia="Times New Roman" w:hAnsi="Times New Roman" w:cs="Times New Roman"/>
        </w:rPr>
        <w:t>acak</w:t>
      </w:r>
      <w:proofErr w:type="spellEnd"/>
      <w:r w:rsidRPr="00872E8B">
        <w:rPr>
          <w:rFonts w:ascii="Times New Roman" w:eastAsia="Times New Roman" w:hAnsi="Times New Roman" w:cs="Times New Roman"/>
        </w:rPr>
        <w:t xml:space="preserve">  </w:t>
      </w:r>
      <w:r w:rsidRPr="00872E8B">
        <w:rPr>
          <w:rFonts w:ascii="Times New Roman" w:eastAsia="Times New Roman" w:hAnsi="Times New Roman" w:cs="Times New Roman"/>
          <w:spacing w:val="54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v</w:t>
      </w:r>
      <w:r w:rsidRPr="00872E8B">
        <w:rPr>
          <w:rFonts w:ascii="Times New Roman" w:eastAsia="Times New Roman" w:hAnsi="Times New Roman" w:cs="Times New Roman"/>
          <w:spacing w:val="-2"/>
        </w:rPr>
        <w:t>er</w:t>
      </w:r>
      <w:r w:rsidRPr="00872E8B">
        <w:rPr>
          <w:rFonts w:ascii="Times New Roman" w:eastAsia="Times New Roman" w:hAnsi="Times New Roman" w:cs="Times New Roman"/>
        </w:rPr>
        <w:t>i</w:t>
      </w:r>
      <w:proofErr w:type="spellEnd"/>
      <w:r w:rsidRPr="00872E8B"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ve</w:t>
      </w:r>
      <w:proofErr w:type="spellEnd"/>
      <w:r w:rsidRPr="00872E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-2"/>
        </w:rPr>
        <w:t>b</w:t>
      </w:r>
      <w:r w:rsidRPr="00872E8B">
        <w:rPr>
          <w:rFonts w:ascii="Times New Roman" w:eastAsia="Times New Roman" w:hAnsi="Times New Roman" w:cs="Times New Roman"/>
          <w:spacing w:val="1"/>
        </w:rPr>
        <w:t>i</w:t>
      </w:r>
      <w:r w:rsidRPr="00872E8B">
        <w:rPr>
          <w:rFonts w:ascii="Times New Roman" w:eastAsia="Times New Roman" w:hAnsi="Times New Roman" w:cs="Times New Roman"/>
          <w:spacing w:val="-1"/>
        </w:rPr>
        <w:t>l</w:t>
      </w:r>
      <w:r w:rsidRPr="00872E8B">
        <w:rPr>
          <w:rFonts w:ascii="Times New Roman" w:eastAsia="Times New Roman" w:hAnsi="Times New Roman" w:cs="Times New Roman"/>
        </w:rPr>
        <w:t>g</w:t>
      </w:r>
      <w:r w:rsidRPr="00872E8B">
        <w:rPr>
          <w:rFonts w:ascii="Times New Roman" w:eastAsia="Times New Roman" w:hAnsi="Times New Roman" w:cs="Times New Roman"/>
          <w:spacing w:val="-1"/>
        </w:rPr>
        <w:t>i</w:t>
      </w:r>
      <w:r w:rsidRPr="00872E8B">
        <w:rPr>
          <w:rFonts w:ascii="Times New Roman" w:eastAsia="Times New Roman" w:hAnsi="Times New Roman" w:cs="Times New Roman"/>
          <w:spacing w:val="1"/>
        </w:rPr>
        <w:t>l</w:t>
      </w:r>
      <w:r w:rsidRPr="00872E8B">
        <w:rPr>
          <w:rFonts w:ascii="Times New Roman" w:eastAsia="Times New Roman" w:hAnsi="Times New Roman" w:cs="Times New Roman"/>
        </w:rPr>
        <w:t>e</w:t>
      </w:r>
      <w:r w:rsidRPr="00872E8B">
        <w:rPr>
          <w:rFonts w:ascii="Times New Roman" w:eastAsia="Times New Roman" w:hAnsi="Times New Roman" w:cs="Times New Roman"/>
          <w:spacing w:val="-1"/>
        </w:rPr>
        <w:t>r</w:t>
      </w:r>
      <w:r w:rsidRPr="00872E8B">
        <w:rPr>
          <w:rFonts w:ascii="Times New Roman" w:eastAsia="Times New Roman" w:hAnsi="Times New Roman" w:cs="Times New Roman"/>
        </w:rPr>
        <w:t>i</w:t>
      </w:r>
      <w:proofErr w:type="spellEnd"/>
      <w:r w:rsidRPr="00872E8B"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k</w:t>
      </w:r>
      <w:r w:rsidRPr="00872E8B">
        <w:rPr>
          <w:rFonts w:ascii="Times New Roman" w:eastAsia="Times New Roman" w:hAnsi="Times New Roman" w:cs="Times New Roman"/>
          <w:spacing w:val="-2"/>
        </w:rPr>
        <w:t>a</w:t>
      </w:r>
      <w:r w:rsidRPr="00872E8B">
        <w:rPr>
          <w:rFonts w:ascii="Times New Roman" w:eastAsia="Times New Roman" w:hAnsi="Times New Roman" w:cs="Times New Roman"/>
          <w:spacing w:val="1"/>
        </w:rPr>
        <w:t>m</w:t>
      </w:r>
      <w:r w:rsidRPr="00872E8B">
        <w:rPr>
          <w:rFonts w:ascii="Times New Roman" w:eastAsia="Times New Roman" w:hAnsi="Times New Roman" w:cs="Times New Roman"/>
          <w:spacing w:val="-2"/>
        </w:rPr>
        <w:t>u</w:t>
      </w:r>
      <w:r w:rsidRPr="00872E8B">
        <w:rPr>
          <w:rFonts w:ascii="Times New Roman" w:eastAsia="Times New Roman" w:hAnsi="Times New Roman" w:cs="Times New Roman"/>
        </w:rPr>
        <w:t>ya</w:t>
      </w:r>
      <w:proofErr w:type="spellEnd"/>
      <w:r w:rsidRPr="00872E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-2"/>
        </w:rPr>
        <w:t>a</w:t>
      </w:r>
      <w:r w:rsidRPr="00872E8B">
        <w:rPr>
          <w:rFonts w:ascii="Times New Roman" w:eastAsia="Times New Roman" w:hAnsi="Times New Roman" w:cs="Times New Roman"/>
        </w:rPr>
        <w:t>ç</w:t>
      </w:r>
      <w:r w:rsidRPr="00872E8B">
        <w:rPr>
          <w:rFonts w:ascii="Times New Roman" w:eastAsia="Times New Roman" w:hAnsi="Times New Roman" w:cs="Times New Roman"/>
          <w:spacing w:val="1"/>
        </w:rPr>
        <w:t>ı</w:t>
      </w:r>
      <w:r w:rsidRPr="00872E8B">
        <w:rPr>
          <w:rFonts w:ascii="Times New Roman" w:eastAsia="Times New Roman" w:hAnsi="Times New Roman" w:cs="Times New Roman"/>
        </w:rPr>
        <w:t>k</w:t>
      </w:r>
      <w:proofErr w:type="spellEnd"/>
      <w:r w:rsidRPr="00872E8B">
        <w:rPr>
          <w:rFonts w:ascii="Times New Roman" w:eastAsia="Times New Roman" w:hAnsi="Times New Roman" w:cs="Times New Roman"/>
        </w:rPr>
        <w:t xml:space="preserve"> </w:t>
      </w:r>
      <w:r w:rsidRPr="00872E8B">
        <w:rPr>
          <w:rFonts w:ascii="Times New Roman" w:eastAsia="Times New Roman" w:hAnsi="Times New Roman" w:cs="Times New Roman"/>
          <w:spacing w:val="-2"/>
        </w:rPr>
        <w:t>h</w:t>
      </w:r>
      <w:r w:rsidRPr="00872E8B">
        <w:rPr>
          <w:rFonts w:ascii="Times New Roman" w:eastAsia="Times New Roman" w:hAnsi="Times New Roman" w:cs="Times New Roman"/>
        </w:rPr>
        <w:t>a</w:t>
      </w:r>
      <w:r w:rsidRPr="00872E8B">
        <w:rPr>
          <w:rFonts w:ascii="Times New Roman" w:eastAsia="Times New Roman" w:hAnsi="Times New Roman" w:cs="Times New Roman"/>
          <w:spacing w:val="1"/>
        </w:rPr>
        <w:t>l</w:t>
      </w:r>
      <w:r w:rsidRPr="00872E8B">
        <w:rPr>
          <w:rFonts w:ascii="Times New Roman" w:eastAsia="Times New Roman" w:hAnsi="Times New Roman" w:cs="Times New Roman"/>
        </w:rPr>
        <w:t xml:space="preserve">e </w:t>
      </w:r>
      <w:proofErr w:type="spellStart"/>
      <w:r w:rsidRPr="00872E8B">
        <w:rPr>
          <w:rFonts w:ascii="Times New Roman" w:eastAsia="Times New Roman" w:hAnsi="Times New Roman" w:cs="Times New Roman"/>
          <w:spacing w:val="-2"/>
        </w:rPr>
        <w:t>g</w:t>
      </w:r>
      <w:r w:rsidRPr="00872E8B">
        <w:rPr>
          <w:rFonts w:ascii="Times New Roman" w:eastAsia="Times New Roman" w:hAnsi="Times New Roman" w:cs="Times New Roman"/>
        </w:rPr>
        <w:t>e</w:t>
      </w:r>
      <w:r w:rsidRPr="00872E8B">
        <w:rPr>
          <w:rFonts w:ascii="Times New Roman" w:eastAsia="Times New Roman" w:hAnsi="Times New Roman" w:cs="Times New Roman"/>
          <w:spacing w:val="-1"/>
        </w:rPr>
        <w:t>t</w:t>
      </w:r>
      <w:r w:rsidRPr="00872E8B">
        <w:rPr>
          <w:rFonts w:ascii="Times New Roman" w:eastAsia="Times New Roman" w:hAnsi="Times New Roman" w:cs="Times New Roman"/>
          <w:spacing w:val="1"/>
        </w:rPr>
        <w:t>i</w:t>
      </w:r>
      <w:r w:rsidRPr="00872E8B">
        <w:rPr>
          <w:rFonts w:ascii="Times New Roman" w:eastAsia="Times New Roman" w:hAnsi="Times New Roman" w:cs="Times New Roman"/>
          <w:spacing w:val="-2"/>
        </w:rPr>
        <w:t>r</w:t>
      </w:r>
      <w:r w:rsidRPr="00872E8B">
        <w:rPr>
          <w:rFonts w:ascii="Times New Roman" w:eastAsia="Times New Roman" w:hAnsi="Times New Roman" w:cs="Times New Roman"/>
          <w:spacing w:val="1"/>
        </w:rPr>
        <w:t>m</w:t>
      </w:r>
      <w:r w:rsidRPr="00872E8B">
        <w:rPr>
          <w:rFonts w:ascii="Times New Roman" w:eastAsia="Times New Roman" w:hAnsi="Times New Roman" w:cs="Times New Roman"/>
        </w:rPr>
        <w:t>e</w:t>
      </w:r>
      <w:r w:rsidRPr="00872E8B">
        <w:rPr>
          <w:rFonts w:ascii="Times New Roman" w:eastAsia="Times New Roman" w:hAnsi="Times New Roman" w:cs="Times New Roman"/>
          <w:spacing w:val="-2"/>
        </w:rPr>
        <w:t>d</w:t>
      </w:r>
      <w:r w:rsidRPr="00872E8B">
        <w:rPr>
          <w:rFonts w:ascii="Times New Roman" w:eastAsia="Times New Roman" w:hAnsi="Times New Roman" w:cs="Times New Roman"/>
        </w:rPr>
        <w:t>en</w:t>
      </w:r>
      <w:proofErr w:type="spellEnd"/>
      <w:r w:rsidRPr="00872E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ö</w:t>
      </w:r>
      <w:r w:rsidRPr="00872E8B">
        <w:rPr>
          <w:rFonts w:ascii="Times New Roman" w:eastAsia="Times New Roman" w:hAnsi="Times New Roman" w:cs="Times New Roman"/>
          <w:spacing w:val="-2"/>
        </w:rPr>
        <w:t>n</w:t>
      </w:r>
      <w:r w:rsidRPr="00872E8B">
        <w:rPr>
          <w:rFonts w:ascii="Times New Roman" w:eastAsia="Times New Roman" w:hAnsi="Times New Roman" w:cs="Times New Roman"/>
        </w:rPr>
        <w:t>ce</w:t>
      </w:r>
      <w:proofErr w:type="spellEnd"/>
      <w:r w:rsidRPr="00872E8B">
        <w:rPr>
          <w:rFonts w:ascii="Times New Roman" w:eastAsia="Times New Roman" w:hAnsi="Times New Roman" w:cs="Times New Roman"/>
          <w:spacing w:val="-2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1"/>
        </w:rPr>
        <w:t>m</w:t>
      </w:r>
      <w:r w:rsidRPr="00872E8B">
        <w:rPr>
          <w:rFonts w:ascii="Times New Roman" w:eastAsia="Times New Roman" w:hAnsi="Times New Roman" w:cs="Times New Roman"/>
        </w:rPr>
        <w:t>ü</w:t>
      </w:r>
      <w:r w:rsidRPr="00872E8B">
        <w:rPr>
          <w:rFonts w:ascii="Times New Roman" w:eastAsia="Times New Roman" w:hAnsi="Times New Roman" w:cs="Times New Roman"/>
          <w:spacing w:val="-2"/>
        </w:rPr>
        <w:t>ş</w:t>
      </w:r>
      <w:r w:rsidRPr="00872E8B">
        <w:rPr>
          <w:rFonts w:ascii="Times New Roman" w:eastAsia="Times New Roman" w:hAnsi="Times New Roman" w:cs="Times New Roman"/>
          <w:spacing w:val="1"/>
        </w:rPr>
        <w:t>t</w:t>
      </w:r>
      <w:r w:rsidRPr="00872E8B">
        <w:rPr>
          <w:rFonts w:ascii="Times New Roman" w:eastAsia="Times New Roman" w:hAnsi="Times New Roman" w:cs="Times New Roman"/>
        </w:rPr>
        <w:t>e</w:t>
      </w:r>
      <w:r w:rsidRPr="00872E8B">
        <w:rPr>
          <w:rFonts w:ascii="Times New Roman" w:eastAsia="Times New Roman" w:hAnsi="Times New Roman" w:cs="Times New Roman"/>
          <w:spacing w:val="-1"/>
        </w:rPr>
        <w:t>r</w:t>
      </w:r>
      <w:r w:rsidRPr="00872E8B">
        <w:rPr>
          <w:rFonts w:ascii="Times New Roman" w:eastAsia="Times New Roman" w:hAnsi="Times New Roman" w:cs="Times New Roman"/>
          <w:spacing w:val="1"/>
        </w:rPr>
        <w:t>i</w:t>
      </w:r>
      <w:r w:rsidRPr="00872E8B">
        <w:rPr>
          <w:rFonts w:ascii="Times New Roman" w:eastAsia="Times New Roman" w:hAnsi="Times New Roman" w:cs="Times New Roman"/>
        </w:rPr>
        <w:t>n</w:t>
      </w:r>
      <w:r w:rsidRPr="00872E8B">
        <w:rPr>
          <w:rFonts w:ascii="Times New Roman" w:eastAsia="Times New Roman" w:hAnsi="Times New Roman" w:cs="Times New Roman"/>
          <w:spacing w:val="1"/>
        </w:rPr>
        <w:t>i</w:t>
      </w:r>
      <w:r w:rsidRPr="00872E8B">
        <w:rPr>
          <w:rFonts w:ascii="Times New Roman" w:eastAsia="Times New Roman" w:hAnsi="Times New Roman" w:cs="Times New Roman"/>
        </w:rPr>
        <w:t>n</w:t>
      </w:r>
      <w:proofErr w:type="spellEnd"/>
      <w:r w:rsidRPr="00872E8B">
        <w:rPr>
          <w:rFonts w:ascii="Times New Roman" w:eastAsia="Times New Roman" w:hAnsi="Times New Roman" w:cs="Times New Roman"/>
          <w:spacing w:val="-2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ona</w:t>
      </w:r>
      <w:r w:rsidRPr="00872E8B">
        <w:rPr>
          <w:rFonts w:ascii="Times New Roman" w:eastAsia="Times New Roman" w:hAnsi="Times New Roman" w:cs="Times New Roman"/>
          <w:spacing w:val="-2"/>
        </w:rPr>
        <w:t>y</w:t>
      </w:r>
      <w:r w:rsidRPr="00872E8B">
        <w:rPr>
          <w:rFonts w:ascii="Times New Roman" w:eastAsia="Times New Roman" w:hAnsi="Times New Roman" w:cs="Times New Roman"/>
          <w:spacing w:val="1"/>
        </w:rPr>
        <w:t>ı</w:t>
      </w:r>
      <w:r w:rsidRPr="00872E8B">
        <w:rPr>
          <w:rFonts w:ascii="Times New Roman" w:eastAsia="Times New Roman" w:hAnsi="Times New Roman" w:cs="Times New Roman"/>
        </w:rPr>
        <w:t>nı</w:t>
      </w:r>
      <w:proofErr w:type="spellEnd"/>
      <w:r w:rsidRPr="00872E8B">
        <w:rPr>
          <w:rFonts w:ascii="Times New Roman" w:eastAsia="Times New Roman" w:hAnsi="Times New Roman" w:cs="Times New Roman"/>
          <w:spacing w:val="-1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a</w:t>
      </w:r>
      <w:r w:rsidRPr="00872E8B">
        <w:rPr>
          <w:rFonts w:ascii="Times New Roman" w:eastAsia="Times New Roman" w:hAnsi="Times New Roman" w:cs="Times New Roman"/>
          <w:spacing w:val="-1"/>
        </w:rPr>
        <w:t>l</w:t>
      </w:r>
      <w:r w:rsidRPr="00872E8B">
        <w:rPr>
          <w:rFonts w:ascii="Times New Roman" w:eastAsia="Times New Roman" w:hAnsi="Times New Roman" w:cs="Times New Roman"/>
          <w:spacing w:val="7"/>
        </w:rPr>
        <w:t>ı</w:t>
      </w:r>
      <w:r w:rsidRPr="00872E8B">
        <w:rPr>
          <w:rFonts w:ascii="Times New Roman" w:eastAsia="Times New Roman" w:hAnsi="Times New Roman" w:cs="Times New Roman"/>
          <w:spacing w:val="-11"/>
        </w:rPr>
        <w:t>r</w:t>
      </w:r>
      <w:proofErr w:type="spellEnd"/>
      <w:r w:rsidRPr="00872E8B">
        <w:rPr>
          <w:rFonts w:ascii="Times New Roman" w:eastAsia="Times New Roman" w:hAnsi="Times New Roman" w:cs="Times New Roman"/>
        </w:rPr>
        <w:t>.</w:t>
      </w:r>
      <w:r w:rsidRPr="00872E8B">
        <w:rPr>
          <w:rFonts w:ascii="Times New Roman" w:eastAsia="Times New Roman" w:hAnsi="Times New Roman" w:cs="Times New Roman"/>
          <w:spacing w:val="-2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M</w:t>
      </w:r>
      <w:r w:rsidRPr="00872E8B">
        <w:rPr>
          <w:rFonts w:ascii="Times New Roman" w:eastAsia="Times New Roman" w:hAnsi="Times New Roman" w:cs="Times New Roman"/>
          <w:spacing w:val="-2"/>
        </w:rPr>
        <w:t>ü</w:t>
      </w:r>
      <w:r w:rsidRPr="00872E8B">
        <w:rPr>
          <w:rFonts w:ascii="Times New Roman" w:eastAsia="Times New Roman" w:hAnsi="Times New Roman" w:cs="Times New Roman"/>
        </w:rPr>
        <w:t>ş</w:t>
      </w:r>
      <w:r w:rsidRPr="00872E8B">
        <w:rPr>
          <w:rFonts w:ascii="Times New Roman" w:eastAsia="Times New Roman" w:hAnsi="Times New Roman" w:cs="Times New Roman"/>
          <w:spacing w:val="1"/>
        </w:rPr>
        <w:t>t</w:t>
      </w:r>
      <w:r w:rsidRPr="00872E8B">
        <w:rPr>
          <w:rFonts w:ascii="Times New Roman" w:eastAsia="Times New Roman" w:hAnsi="Times New Roman" w:cs="Times New Roman"/>
          <w:spacing w:val="-2"/>
        </w:rPr>
        <w:t>e</w:t>
      </w:r>
      <w:r w:rsidRPr="00872E8B">
        <w:rPr>
          <w:rFonts w:ascii="Times New Roman" w:eastAsia="Times New Roman" w:hAnsi="Times New Roman" w:cs="Times New Roman"/>
          <w:spacing w:val="1"/>
        </w:rPr>
        <w:t>r</w:t>
      </w:r>
      <w:r w:rsidRPr="00872E8B">
        <w:rPr>
          <w:rFonts w:ascii="Times New Roman" w:eastAsia="Times New Roman" w:hAnsi="Times New Roman" w:cs="Times New Roman"/>
        </w:rPr>
        <w:t>i</w:t>
      </w:r>
      <w:proofErr w:type="spellEnd"/>
      <w:r w:rsidRPr="00872E8B">
        <w:rPr>
          <w:rFonts w:ascii="Times New Roman" w:eastAsia="Times New Roman" w:hAnsi="Times New Roman" w:cs="Times New Roman"/>
          <w:spacing w:val="-1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-2"/>
        </w:rPr>
        <w:t>o</w:t>
      </w:r>
      <w:r w:rsidRPr="00872E8B">
        <w:rPr>
          <w:rFonts w:ascii="Times New Roman" w:eastAsia="Times New Roman" w:hAnsi="Times New Roman" w:cs="Times New Roman"/>
        </w:rPr>
        <w:t>nayı</w:t>
      </w:r>
      <w:proofErr w:type="spellEnd"/>
      <w:r w:rsidRPr="00872E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a</w:t>
      </w:r>
      <w:r w:rsidRPr="00872E8B">
        <w:rPr>
          <w:rFonts w:ascii="Times New Roman" w:eastAsia="Times New Roman" w:hAnsi="Times New Roman" w:cs="Times New Roman"/>
          <w:spacing w:val="1"/>
        </w:rPr>
        <w:t>l</w:t>
      </w:r>
      <w:r w:rsidRPr="00872E8B">
        <w:rPr>
          <w:rFonts w:ascii="Times New Roman" w:eastAsia="Times New Roman" w:hAnsi="Times New Roman" w:cs="Times New Roman"/>
          <w:spacing w:val="-1"/>
        </w:rPr>
        <w:t>ı</w:t>
      </w:r>
      <w:r w:rsidRPr="00872E8B">
        <w:rPr>
          <w:rFonts w:ascii="Times New Roman" w:eastAsia="Times New Roman" w:hAnsi="Times New Roman" w:cs="Times New Roman"/>
        </w:rPr>
        <w:t>n</w:t>
      </w:r>
      <w:r w:rsidRPr="00872E8B">
        <w:rPr>
          <w:rFonts w:ascii="Times New Roman" w:eastAsia="Times New Roman" w:hAnsi="Times New Roman" w:cs="Times New Roman"/>
          <w:spacing w:val="-1"/>
        </w:rPr>
        <w:t>m</w:t>
      </w:r>
      <w:r w:rsidRPr="00872E8B">
        <w:rPr>
          <w:rFonts w:ascii="Times New Roman" w:eastAsia="Times New Roman" w:hAnsi="Times New Roman" w:cs="Times New Roman"/>
        </w:rPr>
        <w:t>adan</w:t>
      </w:r>
      <w:proofErr w:type="spellEnd"/>
      <w:r w:rsidRPr="00872E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-2"/>
        </w:rPr>
        <w:t>h</w:t>
      </w:r>
      <w:r w:rsidRPr="00872E8B">
        <w:rPr>
          <w:rFonts w:ascii="Times New Roman" w:eastAsia="Times New Roman" w:hAnsi="Times New Roman" w:cs="Times New Roman"/>
          <w:spacing w:val="1"/>
        </w:rPr>
        <w:t>i</w:t>
      </w:r>
      <w:r w:rsidRPr="00872E8B">
        <w:rPr>
          <w:rFonts w:ascii="Times New Roman" w:eastAsia="Times New Roman" w:hAnsi="Times New Roman" w:cs="Times New Roman"/>
        </w:rPr>
        <w:t>ç</w:t>
      </w:r>
      <w:r w:rsidRPr="00872E8B">
        <w:rPr>
          <w:rFonts w:ascii="Times New Roman" w:eastAsia="Times New Roman" w:hAnsi="Times New Roman" w:cs="Times New Roman"/>
          <w:spacing w:val="-2"/>
        </w:rPr>
        <w:t>b</w:t>
      </w:r>
      <w:r w:rsidRPr="00872E8B">
        <w:rPr>
          <w:rFonts w:ascii="Times New Roman" w:eastAsia="Times New Roman" w:hAnsi="Times New Roman" w:cs="Times New Roman"/>
          <w:spacing w:val="1"/>
        </w:rPr>
        <w:t>i</w:t>
      </w:r>
      <w:r w:rsidRPr="00872E8B">
        <w:rPr>
          <w:rFonts w:ascii="Times New Roman" w:eastAsia="Times New Roman" w:hAnsi="Times New Roman" w:cs="Times New Roman"/>
        </w:rPr>
        <w:t>r</w:t>
      </w:r>
      <w:proofErr w:type="spellEnd"/>
      <w:r w:rsidRPr="00872E8B">
        <w:rPr>
          <w:rFonts w:ascii="Times New Roman" w:eastAsia="Times New Roman" w:hAnsi="Times New Roman" w:cs="Times New Roman"/>
          <w:spacing w:val="-1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b</w:t>
      </w:r>
      <w:r w:rsidRPr="00872E8B">
        <w:rPr>
          <w:rFonts w:ascii="Times New Roman" w:eastAsia="Times New Roman" w:hAnsi="Times New Roman" w:cs="Times New Roman"/>
          <w:spacing w:val="-1"/>
        </w:rPr>
        <w:t>i</w:t>
      </w:r>
      <w:r w:rsidRPr="00872E8B">
        <w:rPr>
          <w:rFonts w:ascii="Times New Roman" w:eastAsia="Times New Roman" w:hAnsi="Times New Roman" w:cs="Times New Roman"/>
          <w:spacing w:val="1"/>
        </w:rPr>
        <w:t>l</w:t>
      </w:r>
      <w:r w:rsidRPr="00872E8B">
        <w:rPr>
          <w:rFonts w:ascii="Times New Roman" w:eastAsia="Times New Roman" w:hAnsi="Times New Roman" w:cs="Times New Roman"/>
        </w:rPr>
        <w:t>gi</w:t>
      </w:r>
      <w:proofErr w:type="spellEnd"/>
      <w:r w:rsidRPr="00872E8B">
        <w:rPr>
          <w:rFonts w:ascii="Times New Roman" w:eastAsia="Times New Roman" w:hAnsi="Times New Roman" w:cs="Times New Roman"/>
          <w:spacing w:val="-1"/>
        </w:rPr>
        <w:t xml:space="preserve"> </w:t>
      </w:r>
      <w:r w:rsidRPr="00872E8B">
        <w:rPr>
          <w:rFonts w:ascii="Times New Roman" w:eastAsia="Times New Roman" w:hAnsi="Times New Roman" w:cs="Times New Roman"/>
        </w:rPr>
        <w:t xml:space="preserve">3. </w:t>
      </w:r>
      <w:proofErr w:type="spellStart"/>
      <w:r w:rsidRPr="00872E8B">
        <w:rPr>
          <w:rFonts w:ascii="Times New Roman" w:eastAsia="Times New Roman" w:hAnsi="Times New Roman" w:cs="Times New Roman"/>
        </w:rPr>
        <w:t>Ş</w:t>
      </w:r>
      <w:r w:rsidRPr="00872E8B">
        <w:rPr>
          <w:rFonts w:ascii="Times New Roman" w:eastAsia="Times New Roman" w:hAnsi="Times New Roman" w:cs="Times New Roman"/>
          <w:spacing w:val="-2"/>
        </w:rPr>
        <w:t>a</w:t>
      </w:r>
      <w:r w:rsidRPr="00872E8B">
        <w:rPr>
          <w:rFonts w:ascii="Times New Roman" w:eastAsia="Times New Roman" w:hAnsi="Times New Roman" w:cs="Times New Roman"/>
        </w:rPr>
        <w:t>h</w:t>
      </w:r>
      <w:r w:rsidRPr="00872E8B">
        <w:rPr>
          <w:rFonts w:ascii="Times New Roman" w:eastAsia="Times New Roman" w:hAnsi="Times New Roman" w:cs="Times New Roman"/>
          <w:spacing w:val="1"/>
        </w:rPr>
        <w:t>ı</w:t>
      </w:r>
      <w:r w:rsidRPr="00872E8B">
        <w:rPr>
          <w:rFonts w:ascii="Times New Roman" w:eastAsia="Times New Roman" w:hAnsi="Times New Roman" w:cs="Times New Roman"/>
          <w:spacing w:val="-2"/>
        </w:rPr>
        <w:t>s</w:t>
      </w:r>
      <w:r w:rsidRPr="00872E8B">
        <w:rPr>
          <w:rFonts w:ascii="Times New Roman" w:eastAsia="Times New Roman" w:hAnsi="Times New Roman" w:cs="Times New Roman"/>
          <w:spacing w:val="1"/>
        </w:rPr>
        <w:t>l</w:t>
      </w:r>
      <w:r w:rsidRPr="00872E8B">
        <w:rPr>
          <w:rFonts w:ascii="Times New Roman" w:eastAsia="Times New Roman" w:hAnsi="Times New Roman" w:cs="Times New Roman"/>
        </w:rPr>
        <w:t>ar</w:t>
      </w:r>
      <w:proofErr w:type="spellEnd"/>
      <w:r w:rsidRPr="00872E8B">
        <w:rPr>
          <w:rFonts w:ascii="Times New Roman" w:eastAsia="Times New Roman" w:hAnsi="Times New Roman" w:cs="Times New Roman"/>
          <w:spacing w:val="-1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1"/>
        </w:rPr>
        <w:t>i</w:t>
      </w:r>
      <w:r w:rsidRPr="00872E8B">
        <w:rPr>
          <w:rFonts w:ascii="Times New Roman" w:eastAsia="Times New Roman" w:hAnsi="Times New Roman" w:cs="Times New Roman"/>
          <w:spacing w:val="-1"/>
        </w:rPr>
        <w:t>l</w:t>
      </w:r>
      <w:r w:rsidRPr="00872E8B">
        <w:rPr>
          <w:rFonts w:ascii="Times New Roman" w:eastAsia="Times New Roman" w:hAnsi="Times New Roman" w:cs="Times New Roman"/>
        </w:rPr>
        <w:t>e</w:t>
      </w:r>
      <w:proofErr w:type="spellEnd"/>
      <w:r w:rsidRPr="00872E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p</w:t>
      </w:r>
      <w:r w:rsidRPr="00872E8B">
        <w:rPr>
          <w:rFonts w:ascii="Times New Roman" w:eastAsia="Times New Roman" w:hAnsi="Times New Roman" w:cs="Times New Roman"/>
          <w:spacing w:val="-2"/>
        </w:rPr>
        <w:t>a</w:t>
      </w:r>
      <w:r w:rsidRPr="00872E8B">
        <w:rPr>
          <w:rFonts w:ascii="Times New Roman" w:eastAsia="Times New Roman" w:hAnsi="Times New Roman" w:cs="Times New Roman"/>
        </w:rPr>
        <w:t>y</w:t>
      </w:r>
      <w:r w:rsidRPr="00872E8B">
        <w:rPr>
          <w:rFonts w:ascii="Times New Roman" w:eastAsia="Times New Roman" w:hAnsi="Times New Roman" w:cs="Times New Roman"/>
          <w:spacing w:val="1"/>
        </w:rPr>
        <w:t>l</w:t>
      </w:r>
      <w:r w:rsidRPr="00872E8B">
        <w:rPr>
          <w:rFonts w:ascii="Times New Roman" w:eastAsia="Times New Roman" w:hAnsi="Times New Roman" w:cs="Times New Roman"/>
          <w:spacing w:val="-2"/>
        </w:rPr>
        <w:t>a</w:t>
      </w:r>
      <w:r w:rsidRPr="00872E8B">
        <w:rPr>
          <w:rFonts w:ascii="Times New Roman" w:eastAsia="Times New Roman" w:hAnsi="Times New Roman" w:cs="Times New Roman"/>
        </w:rPr>
        <w:t>ş</w:t>
      </w:r>
      <w:r w:rsidRPr="00872E8B">
        <w:rPr>
          <w:rFonts w:ascii="Times New Roman" w:eastAsia="Times New Roman" w:hAnsi="Times New Roman" w:cs="Times New Roman"/>
          <w:spacing w:val="-1"/>
        </w:rPr>
        <w:t>ı</w:t>
      </w:r>
      <w:r w:rsidRPr="00872E8B">
        <w:rPr>
          <w:rFonts w:ascii="Times New Roman" w:eastAsia="Times New Roman" w:hAnsi="Times New Roman" w:cs="Times New Roman"/>
          <w:spacing w:val="1"/>
        </w:rPr>
        <w:t>l</w:t>
      </w:r>
      <w:r w:rsidRPr="00872E8B">
        <w:rPr>
          <w:rFonts w:ascii="Times New Roman" w:eastAsia="Times New Roman" w:hAnsi="Times New Roman" w:cs="Times New Roman"/>
          <w:spacing w:val="-1"/>
        </w:rPr>
        <w:t>m</w:t>
      </w:r>
      <w:r w:rsidRPr="00872E8B">
        <w:rPr>
          <w:rFonts w:ascii="Times New Roman" w:eastAsia="Times New Roman" w:hAnsi="Times New Roman" w:cs="Times New Roman"/>
        </w:rPr>
        <w:t>az</w:t>
      </w:r>
      <w:proofErr w:type="spellEnd"/>
      <w:r w:rsidRPr="00872E8B">
        <w:rPr>
          <w:rFonts w:ascii="Times New Roman" w:eastAsia="Times New Roman" w:hAnsi="Times New Roman" w:cs="Times New Roman"/>
        </w:rPr>
        <w:t>.</w:t>
      </w:r>
      <w:r w:rsidRPr="00872E8B">
        <w:rPr>
          <w:rFonts w:ascii="Times New Roman" w:eastAsia="Times New Roman" w:hAnsi="Times New Roman" w:cs="Times New Roman"/>
          <w:spacing w:val="-9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-1"/>
        </w:rPr>
        <w:t>A</w:t>
      </w:r>
      <w:r w:rsidRPr="00872E8B">
        <w:rPr>
          <w:rFonts w:ascii="Times New Roman" w:eastAsia="Times New Roman" w:hAnsi="Times New Roman" w:cs="Times New Roman"/>
        </w:rPr>
        <w:t>n</w:t>
      </w:r>
      <w:r w:rsidRPr="00872E8B">
        <w:rPr>
          <w:rFonts w:ascii="Times New Roman" w:eastAsia="Times New Roman" w:hAnsi="Times New Roman" w:cs="Times New Roman"/>
          <w:spacing w:val="-2"/>
        </w:rPr>
        <w:t>ca</w:t>
      </w:r>
      <w:r w:rsidRPr="00872E8B">
        <w:rPr>
          <w:rFonts w:ascii="Times New Roman" w:eastAsia="Times New Roman" w:hAnsi="Times New Roman" w:cs="Times New Roman"/>
        </w:rPr>
        <w:t>k</w:t>
      </w:r>
      <w:proofErr w:type="spellEnd"/>
      <w:r w:rsidRPr="00872E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ya</w:t>
      </w:r>
      <w:r w:rsidRPr="00872E8B">
        <w:rPr>
          <w:rFonts w:ascii="Times New Roman" w:eastAsia="Times New Roman" w:hAnsi="Times New Roman" w:cs="Times New Roman"/>
          <w:spacing w:val="1"/>
        </w:rPr>
        <w:t>s</w:t>
      </w:r>
      <w:r w:rsidRPr="00872E8B">
        <w:rPr>
          <w:rFonts w:ascii="Times New Roman" w:eastAsia="Times New Roman" w:hAnsi="Times New Roman" w:cs="Times New Roman"/>
          <w:spacing w:val="-2"/>
        </w:rPr>
        <w:t>a</w:t>
      </w:r>
      <w:r w:rsidRPr="00872E8B">
        <w:rPr>
          <w:rFonts w:ascii="Times New Roman" w:eastAsia="Times New Roman" w:hAnsi="Times New Roman" w:cs="Times New Roman"/>
        </w:rPr>
        <w:t>l</w:t>
      </w:r>
      <w:proofErr w:type="spellEnd"/>
      <w:r w:rsidRPr="00872E8B"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-2"/>
        </w:rPr>
        <w:t>o</w:t>
      </w:r>
      <w:r w:rsidRPr="00872E8B">
        <w:rPr>
          <w:rFonts w:ascii="Times New Roman" w:eastAsia="Times New Roman" w:hAnsi="Times New Roman" w:cs="Times New Roman"/>
          <w:spacing w:val="1"/>
        </w:rPr>
        <w:t>t</w:t>
      </w:r>
      <w:r w:rsidRPr="00872E8B">
        <w:rPr>
          <w:rFonts w:ascii="Times New Roman" w:eastAsia="Times New Roman" w:hAnsi="Times New Roman" w:cs="Times New Roman"/>
        </w:rPr>
        <w:t>o</w:t>
      </w:r>
      <w:r w:rsidRPr="00872E8B">
        <w:rPr>
          <w:rFonts w:ascii="Times New Roman" w:eastAsia="Times New Roman" w:hAnsi="Times New Roman" w:cs="Times New Roman"/>
          <w:spacing w:val="-2"/>
        </w:rPr>
        <w:t>r</w:t>
      </w:r>
      <w:r w:rsidRPr="00872E8B">
        <w:rPr>
          <w:rFonts w:ascii="Times New Roman" w:eastAsia="Times New Roman" w:hAnsi="Times New Roman" w:cs="Times New Roman"/>
          <w:spacing w:val="1"/>
        </w:rPr>
        <w:t>i</w:t>
      </w:r>
      <w:r w:rsidRPr="00872E8B">
        <w:rPr>
          <w:rFonts w:ascii="Times New Roman" w:eastAsia="Times New Roman" w:hAnsi="Times New Roman" w:cs="Times New Roman"/>
          <w:spacing w:val="-1"/>
        </w:rPr>
        <w:t>t</w:t>
      </w:r>
      <w:r w:rsidRPr="00872E8B">
        <w:rPr>
          <w:rFonts w:ascii="Times New Roman" w:eastAsia="Times New Roman" w:hAnsi="Times New Roman" w:cs="Times New Roman"/>
        </w:rPr>
        <w:t>e</w:t>
      </w:r>
      <w:r w:rsidRPr="00872E8B">
        <w:rPr>
          <w:rFonts w:ascii="Times New Roman" w:eastAsia="Times New Roman" w:hAnsi="Times New Roman" w:cs="Times New Roman"/>
          <w:spacing w:val="-1"/>
        </w:rPr>
        <w:t>l</w:t>
      </w:r>
      <w:r w:rsidRPr="00872E8B">
        <w:rPr>
          <w:rFonts w:ascii="Times New Roman" w:eastAsia="Times New Roman" w:hAnsi="Times New Roman" w:cs="Times New Roman"/>
        </w:rPr>
        <w:t>er</w:t>
      </w:r>
      <w:proofErr w:type="spellEnd"/>
      <w:r w:rsidRPr="00872E8B">
        <w:rPr>
          <w:rFonts w:ascii="Times New Roman" w:eastAsia="Times New Roman" w:hAnsi="Times New Roman" w:cs="Times New Roman"/>
          <w:spacing w:val="-1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1"/>
        </w:rPr>
        <w:t>m</w:t>
      </w:r>
      <w:r w:rsidRPr="00872E8B">
        <w:rPr>
          <w:rFonts w:ascii="Times New Roman" w:eastAsia="Times New Roman" w:hAnsi="Times New Roman" w:cs="Times New Roman"/>
        </w:rPr>
        <w:t>ü</w:t>
      </w:r>
      <w:r w:rsidRPr="00872E8B">
        <w:rPr>
          <w:rFonts w:ascii="Times New Roman" w:eastAsia="Times New Roman" w:hAnsi="Times New Roman" w:cs="Times New Roman"/>
          <w:spacing w:val="-2"/>
        </w:rPr>
        <w:t>ş</w:t>
      </w:r>
      <w:r w:rsidRPr="00872E8B">
        <w:rPr>
          <w:rFonts w:ascii="Times New Roman" w:eastAsia="Times New Roman" w:hAnsi="Times New Roman" w:cs="Times New Roman"/>
          <w:spacing w:val="1"/>
        </w:rPr>
        <w:t>t</w:t>
      </w:r>
      <w:r w:rsidRPr="00872E8B">
        <w:rPr>
          <w:rFonts w:ascii="Times New Roman" w:eastAsia="Times New Roman" w:hAnsi="Times New Roman" w:cs="Times New Roman"/>
          <w:spacing w:val="-2"/>
        </w:rPr>
        <w:t>e</w:t>
      </w:r>
      <w:r w:rsidRPr="00872E8B">
        <w:rPr>
          <w:rFonts w:ascii="Times New Roman" w:eastAsia="Times New Roman" w:hAnsi="Times New Roman" w:cs="Times New Roman"/>
          <w:spacing w:val="1"/>
        </w:rPr>
        <w:t>ri</w:t>
      </w:r>
      <w:r w:rsidRPr="00872E8B">
        <w:rPr>
          <w:rFonts w:ascii="Times New Roman" w:eastAsia="Times New Roman" w:hAnsi="Times New Roman" w:cs="Times New Roman"/>
          <w:spacing w:val="-2"/>
        </w:rPr>
        <w:t>n</w:t>
      </w:r>
      <w:r w:rsidRPr="00872E8B">
        <w:rPr>
          <w:rFonts w:ascii="Times New Roman" w:eastAsia="Times New Roman" w:hAnsi="Times New Roman" w:cs="Times New Roman"/>
          <w:spacing w:val="-1"/>
        </w:rPr>
        <w:t>i</w:t>
      </w:r>
      <w:r w:rsidRPr="00872E8B">
        <w:rPr>
          <w:rFonts w:ascii="Times New Roman" w:eastAsia="Times New Roman" w:hAnsi="Times New Roman" w:cs="Times New Roman"/>
        </w:rPr>
        <w:t>n</w:t>
      </w:r>
      <w:proofErr w:type="spellEnd"/>
      <w:r w:rsidRPr="00872E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hab</w:t>
      </w:r>
      <w:r w:rsidRPr="00872E8B">
        <w:rPr>
          <w:rFonts w:ascii="Times New Roman" w:eastAsia="Times New Roman" w:hAnsi="Times New Roman" w:cs="Times New Roman"/>
          <w:spacing w:val="-2"/>
        </w:rPr>
        <w:t>e</w:t>
      </w:r>
      <w:r w:rsidRPr="00872E8B">
        <w:rPr>
          <w:rFonts w:ascii="Times New Roman" w:eastAsia="Times New Roman" w:hAnsi="Times New Roman" w:cs="Times New Roman"/>
          <w:spacing w:val="1"/>
        </w:rPr>
        <w:t>r</w:t>
      </w:r>
      <w:r w:rsidRPr="00872E8B">
        <w:rPr>
          <w:rFonts w:ascii="Times New Roman" w:eastAsia="Times New Roman" w:hAnsi="Times New Roman" w:cs="Times New Roman"/>
        </w:rPr>
        <w:t>i</w:t>
      </w:r>
      <w:proofErr w:type="spellEnd"/>
      <w:r w:rsidRPr="00872E8B"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-2"/>
        </w:rPr>
        <w:t>o</w:t>
      </w:r>
      <w:r w:rsidRPr="00872E8B">
        <w:rPr>
          <w:rFonts w:ascii="Times New Roman" w:eastAsia="Times New Roman" w:hAnsi="Times New Roman" w:cs="Times New Roman"/>
          <w:spacing w:val="-1"/>
        </w:rPr>
        <w:t>l</w:t>
      </w:r>
      <w:r w:rsidRPr="00872E8B">
        <w:rPr>
          <w:rFonts w:ascii="Times New Roman" w:eastAsia="Times New Roman" w:hAnsi="Times New Roman" w:cs="Times New Roman"/>
          <w:spacing w:val="1"/>
        </w:rPr>
        <w:t>m</w:t>
      </w:r>
      <w:r w:rsidRPr="00872E8B">
        <w:rPr>
          <w:rFonts w:ascii="Times New Roman" w:eastAsia="Times New Roman" w:hAnsi="Times New Roman" w:cs="Times New Roman"/>
        </w:rPr>
        <w:t>ad</w:t>
      </w:r>
      <w:r w:rsidRPr="00872E8B">
        <w:rPr>
          <w:rFonts w:ascii="Times New Roman" w:eastAsia="Times New Roman" w:hAnsi="Times New Roman" w:cs="Times New Roman"/>
          <w:spacing w:val="-2"/>
        </w:rPr>
        <w:t>a</w:t>
      </w:r>
      <w:r w:rsidRPr="00872E8B">
        <w:rPr>
          <w:rFonts w:ascii="Times New Roman" w:eastAsia="Times New Roman" w:hAnsi="Times New Roman" w:cs="Times New Roman"/>
        </w:rPr>
        <w:t>n</w:t>
      </w:r>
      <w:proofErr w:type="spellEnd"/>
      <w:r w:rsidRPr="00872E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-1"/>
        </w:rPr>
        <w:t>m</w:t>
      </w:r>
      <w:r w:rsidRPr="00872E8B">
        <w:rPr>
          <w:rFonts w:ascii="Times New Roman" w:eastAsia="Times New Roman" w:hAnsi="Times New Roman" w:cs="Times New Roman"/>
        </w:rPr>
        <w:t>üş</w:t>
      </w:r>
      <w:r w:rsidRPr="00872E8B">
        <w:rPr>
          <w:rFonts w:ascii="Times New Roman" w:eastAsia="Times New Roman" w:hAnsi="Times New Roman" w:cs="Times New Roman"/>
          <w:spacing w:val="-1"/>
        </w:rPr>
        <w:t>t</w:t>
      </w:r>
      <w:r w:rsidRPr="00872E8B">
        <w:rPr>
          <w:rFonts w:ascii="Times New Roman" w:eastAsia="Times New Roman" w:hAnsi="Times New Roman" w:cs="Times New Roman"/>
        </w:rPr>
        <w:t>e</w:t>
      </w:r>
      <w:r w:rsidRPr="00872E8B">
        <w:rPr>
          <w:rFonts w:ascii="Times New Roman" w:eastAsia="Times New Roman" w:hAnsi="Times New Roman" w:cs="Times New Roman"/>
          <w:spacing w:val="-1"/>
        </w:rPr>
        <w:t>r</w:t>
      </w:r>
      <w:r w:rsidRPr="00872E8B">
        <w:rPr>
          <w:rFonts w:ascii="Times New Roman" w:eastAsia="Times New Roman" w:hAnsi="Times New Roman" w:cs="Times New Roman"/>
          <w:spacing w:val="1"/>
        </w:rPr>
        <w:t>i</w:t>
      </w:r>
      <w:r w:rsidRPr="00872E8B">
        <w:rPr>
          <w:rFonts w:ascii="Times New Roman" w:eastAsia="Times New Roman" w:hAnsi="Times New Roman" w:cs="Times New Roman"/>
        </w:rPr>
        <w:t>ye</w:t>
      </w:r>
      <w:proofErr w:type="spellEnd"/>
      <w:r w:rsidRPr="00872E8B">
        <w:rPr>
          <w:rFonts w:ascii="Times New Roman" w:eastAsia="Times New Roman" w:hAnsi="Times New Roman" w:cs="Times New Roman"/>
          <w:spacing w:val="-2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a</w:t>
      </w:r>
      <w:r w:rsidRPr="00872E8B">
        <w:rPr>
          <w:rFonts w:ascii="Times New Roman" w:eastAsia="Times New Roman" w:hAnsi="Times New Roman" w:cs="Times New Roman"/>
          <w:spacing w:val="1"/>
        </w:rPr>
        <w:t>i</w:t>
      </w:r>
      <w:r w:rsidRPr="00872E8B">
        <w:rPr>
          <w:rFonts w:ascii="Times New Roman" w:eastAsia="Times New Roman" w:hAnsi="Times New Roman" w:cs="Times New Roman"/>
        </w:rPr>
        <w:t>t</w:t>
      </w:r>
      <w:proofErr w:type="spellEnd"/>
      <w:r w:rsidRPr="00872E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b</w:t>
      </w:r>
      <w:r w:rsidRPr="00872E8B">
        <w:rPr>
          <w:rFonts w:ascii="Times New Roman" w:eastAsia="Times New Roman" w:hAnsi="Times New Roman" w:cs="Times New Roman"/>
          <w:spacing w:val="1"/>
        </w:rPr>
        <w:t>il</w:t>
      </w:r>
      <w:r w:rsidRPr="00872E8B">
        <w:rPr>
          <w:rFonts w:ascii="Times New Roman" w:eastAsia="Times New Roman" w:hAnsi="Times New Roman" w:cs="Times New Roman"/>
          <w:spacing w:val="-2"/>
        </w:rPr>
        <w:t>g</w:t>
      </w:r>
      <w:r w:rsidRPr="00872E8B">
        <w:rPr>
          <w:rFonts w:ascii="Times New Roman" w:eastAsia="Times New Roman" w:hAnsi="Times New Roman" w:cs="Times New Roman"/>
          <w:spacing w:val="1"/>
        </w:rPr>
        <w:t>i</w:t>
      </w:r>
      <w:r w:rsidRPr="00872E8B">
        <w:rPr>
          <w:rFonts w:ascii="Times New Roman" w:eastAsia="Times New Roman" w:hAnsi="Times New Roman" w:cs="Times New Roman"/>
          <w:spacing w:val="-1"/>
        </w:rPr>
        <w:t>l</w:t>
      </w:r>
      <w:r w:rsidRPr="00872E8B">
        <w:rPr>
          <w:rFonts w:ascii="Times New Roman" w:eastAsia="Times New Roman" w:hAnsi="Times New Roman" w:cs="Times New Roman"/>
        </w:rPr>
        <w:t>e</w:t>
      </w:r>
      <w:r w:rsidRPr="00872E8B">
        <w:rPr>
          <w:rFonts w:ascii="Times New Roman" w:eastAsia="Times New Roman" w:hAnsi="Times New Roman" w:cs="Times New Roman"/>
          <w:spacing w:val="-1"/>
        </w:rPr>
        <w:t>r</w:t>
      </w:r>
      <w:r w:rsidRPr="00872E8B">
        <w:rPr>
          <w:rFonts w:ascii="Times New Roman" w:eastAsia="Times New Roman" w:hAnsi="Times New Roman" w:cs="Times New Roman"/>
        </w:rPr>
        <w:t>e</w:t>
      </w:r>
      <w:proofErr w:type="spellEnd"/>
      <w:r w:rsidRPr="00872E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u</w:t>
      </w:r>
      <w:r w:rsidRPr="00872E8B">
        <w:rPr>
          <w:rFonts w:ascii="Times New Roman" w:eastAsia="Times New Roman" w:hAnsi="Times New Roman" w:cs="Times New Roman"/>
          <w:spacing w:val="-1"/>
        </w:rPr>
        <w:t>l</w:t>
      </w:r>
      <w:r w:rsidRPr="00872E8B">
        <w:rPr>
          <w:rFonts w:ascii="Times New Roman" w:eastAsia="Times New Roman" w:hAnsi="Times New Roman" w:cs="Times New Roman"/>
        </w:rPr>
        <w:t>a</w:t>
      </w:r>
      <w:r w:rsidRPr="00872E8B">
        <w:rPr>
          <w:rFonts w:ascii="Times New Roman" w:eastAsia="Times New Roman" w:hAnsi="Times New Roman" w:cs="Times New Roman"/>
          <w:spacing w:val="-2"/>
        </w:rPr>
        <w:t>ş</w:t>
      </w:r>
      <w:r w:rsidRPr="00872E8B">
        <w:rPr>
          <w:rFonts w:ascii="Times New Roman" w:eastAsia="Times New Roman" w:hAnsi="Times New Roman" w:cs="Times New Roman"/>
          <w:spacing w:val="1"/>
        </w:rPr>
        <w:t>m</w:t>
      </w:r>
      <w:r w:rsidRPr="00872E8B">
        <w:rPr>
          <w:rFonts w:ascii="Times New Roman" w:eastAsia="Times New Roman" w:hAnsi="Times New Roman" w:cs="Times New Roman"/>
        </w:rPr>
        <w:t>ak</w:t>
      </w:r>
      <w:proofErr w:type="spellEnd"/>
      <w:r w:rsidRPr="00872E8B">
        <w:rPr>
          <w:rFonts w:ascii="Times New Roman" w:eastAsia="Times New Roman" w:hAnsi="Times New Roman" w:cs="Times New Roman"/>
          <w:spacing w:val="-2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1"/>
        </w:rPr>
        <w:t>i</w:t>
      </w:r>
      <w:r w:rsidRPr="00872E8B">
        <w:rPr>
          <w:rFonts w:ascii="Times New Roman" w:eastAsia="Times New Roman" w:hAnsi="Times New Roman" w:cs="Times New Roman"/>
          <w:spacing w:val="-2"/>
        </w:rPr>
        <w:t>s</w:t>
      </w:r>
      <w:r w:rsidRPr="00872E8B">
        <w:rPr>
          <w:rFonts w:ascii="Times New Roman" w:eastAsia="Times New Roman" w:hAnsi="Times New Roman" w:cs="Times New Roman"/>
          <w:spacing w:val="1"/>
        </w:rPr>
        <w:t>t</w:t>
      </w:r>
      <w:r w:rsidRPr="00872E8B">
        <w:rPr>
          <w:rFonts w:ascii="Times New Roman" w:eastAsia="Times New Roman" w:hAnsi="Times New Roman" w:cs="Times New Roman"/>
        </w:rPr>
        <w:t>e</w:t>
      </w:r>
      <w:r w:rsidRPr="00872E8B">
        <w:rPr>
          <w:rFonts w:ascii="Times New Roman" w:eastAsia="Times New Roman" w:hAnsi="Times New Roman" w:cs="Times New Roman"/>
          <w:spacing w:val="-1"/>
        </w:rPr>
        <w:t>r</w:t>
      </w:r>
      <w:r w:rsidRPr="00872E8B">
        <w:rPr>
          <w:rFonts w:ascii="Times New Roman" w:eastAsia="Times New Roman" w:hAnsi="Times New Roman" w:cs="Times New Roman"/>
        </w:rPr>
        <w:t>se</w:t>
      </w:r>
      <w:proofErr w:type="spellEnd"/>
      <w:r w:rsidRPr="00872E8B"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-2"/>
        </w:rPr>
        <w:t>b</w:t>
      </w:r>
      <w:r w:rsidRPr="00872E8B">
        <w:rPr>
          <w:rFonts w:ascii="Times New Roman" w:eastAsia="Times New Roman" w:hAnsi="Times New Roman" w:cs="Times New Roman"/>
          <w:spacing w:val="1"/>
        </w:rPr>
        <w:t>i</w:t>
      </w:r>
      <w:r w:rsidRPr="00872E8B">
        <w:rPr>
          <w:rFonts w:ascii="Times New Roman" w:eastAsia="Times New Roman" w:hAnsi="Times New Roman" w:cs="Times New Roman"/>
          <w:spacing w:val="-1"/>
        </w:rPr>
        <w:t>l</w:t>
      </w:r>
      <w:r w:rsidRPr="00872E8B">
        <w:rPr>
          <w:rFonts w:ascii="Times New Roman" w:eastAsia="Times New Roman" w:hAnsi="Times New Roman" w:cs="Times New Roman"/>
        </w:rPr>
        <w:t>g</w:t>
      </w:r>
      <w:r w:rsidRPr="00872E8B">
        <w:rPr>
          <w:rFonts w:ascii="Times New Roman" w:eastAsia="Times New Roman" w:hAnsi="Times New Roman" w:cs="Times New Roman"/>
          <w:spacing w:val="1"/>
        </w:rPr>
        <w:t>i</w:t>
      </w:r>
      <w:r w:rsidRPr="00872E8B">
        <w:rPr>
          <w:rFonts w:ascii="Times New Roman" w:eastAsia="Times New Roman" w:hAnsi="Times New Roman" w:cs="Times New Roman"/>
          <w:spacing w:val="-1"/>
        </w:rPr>
        <w:t>l</w:t>
      </w:r>
      <w:r w:rsidRPr="00872E8B">
        <w:rPr>
          <w:rFonts w:ascii="Times New Roman" w:eastAsia="Times New Roman" w:hAnsi="Times New Roman" w:cs="Times New Roman"/>
        </w:rPr>
        <w:t>e</w:t>
      </w:r>
      <w:r w:rsidRPr="00872E8B">
        <w:rPr>
          <w:rFonts w:ascii="Times New Roman" w:eastAsia="Times New Roman" w:hAnsi="Times New Roman" w:cs="Times New Roman"/>
          <w:spacing w:val="-1"/>
        </w:rPr>
        <w:t>r</w:t>
      </w:r>
      <w:r w:rsidRPr="00872E8B">
        <w:rPr>
          <w:rFonts w:ascii="Times New Roman" w:eastAsia="Times New Roman" w:hAnsi="Times New Roman" w:cs="Times New Roman"/>
          <w:spacing w:val="1"/>
        </w:rPr>
        <w:t>i</w:t>
      </w:r>
      <w:r w:rsidRPr="00872E8B">
        <w:rPr>
          <w:rFonts w:ascii="Times New Roman" w:eastAsia="Times New Roman" w:hAnsi="Times New Roman" w:cs="Times New Roman"/>
        </w:rPr>
        <w:t>n</w:t>
      </w:r>
      <w:proofErr w:type="spellEnd"/>
      <w:r w:rsidRPr="00872E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pa</w:t>
      </w:r>
      <w:r w:rsidRPr="00872E8B">
        <w:rPr>
          <w:rFonts w:ascii="Times New Roman" w:eastAsia="Times New Roman" w:hAnsi="Times New Roman" w:cs="Times New Roman"/>
          <w:spacing w:val="-2"/>
        </w:rPr>
        <w:t>y</w:t>
      </w:r>
      <w:r w:rsidRPr="00872E8B">
        <w:rPr>
          <w:rFonts w:ascii="Times New Roman" w:eastAsia="Times New Roman" w:hAnsi="Times New Roman" w:cs="Times New Roman"/>
          <w:spacing w:val="1"/>
        </w:rPr>
        <w:t>l</w:t>
      </w:r>
      <w:r w:rsidRPr="00872E8B">
        <w:rPr>
          <w:rFonts w:ascii="Times New Roman" w:eastAsia="Times New Roman" w:hAnsi="Times New Roman" w:cs="Times New Roman"/>
          <w:spacing w:val="-2"/>
        </w:rPr>
        <w:t>a</w:t>
      </w:r>
      <w:r w:rsidRPr="00872E8B">
        <w:rPr>
          <w:rFonts w:ascii="Times New Roman" w:eastAsia="Times New Roman" w:hAnsi="Times New Roman" w:cs="Times New Roman"/>
        </w:rPr>
        <w:t>ş</w:t>
      </w:r>
      <w:r w:rsidRPr="00872E8B">
        <w:rPr>
          <w:rFonts w:ascii="Times New Roman" w:eastAsia="Times New Roman" w:hAnsi="Times New Roman" w:cs="Times New Roman"/>
          <w:spacing w:val="-1"/>
        </w:rPr>
        <w:t>ı</w:t>
      </w:r>
      <w:r w:rsidRPr="00872E8B">
        <w:rPr>
          <w:rFonts w:ascii="Times New Roman" w:eastAsia="Times New Roman" w:hAnsi="Times New Roman" w:cs="Times New Roman"/>
          <w:spacing w:val="1"/>
        </w:rPr>
        <w:t>l</w:t>
      </w:r>
      <w:r w:rsidRPr="00872E8B">
        <w:rPr>
          <w:rFonts w:ascii="Times New Roman" w:eastAsia="Times New Roman" w:hAnsi="Times New Roman" w:cs="Times New Roman"/>
        </w:rPr>
        <w:t>d</w:t>
      </w:r>
      <w:r w:rsidRPr="00872E8B">
        <w:rPr>
          <w:rFonts w:ascii="Times New Roman" w:eastAsia="Times New Roman" w:hAnsi="Times New Roman" w:cs="Times New Roman"/>
          <w:spacing w:val="1"/>
        </w:rPr>
        <w:t>ı</w:t>
      </w:r>
      <w:r w:rsidRPr="00872E8B">
        <w:rPr>
          <w:rFonts w:ascii="Times New Roman" w:eastAsia="Times New Roman" w:hAnsi="Times New Roman" w:cs="Times New Roman"/>
          <w:spacing w:val="-2"/>
        </w:rPr>
        <w:t>ğ</w:t>
      </w:r>
      <w:r w:rsidRPr="00872E8B">
        <w:rPr>
          <w:rFonts w:ascii="Times New Roman" w:eastAsia="Times New Roman" w:hAnsi="Times New Roman" w:cs="Times New Roman"/>
        </w:rPr>
        <w:t>ı</w:t>
      </w:r>
      <w:proofErr w:type="spellEnd"/>
      <w:r w:rsidRPr="00872E8B"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h</w:t>
      </w:r>
      <w:r w:rsidRPr="00872E8B">
        <w:rPr>
          <w:rFonts w:ascii="Times New Roman" w:eastAsia="Times New Roman" w:hAnsi="Times New Roman" w:cs="Times New Roman"/>
          <w:spacing w:val="-2"/>
        </w:rPr>
        <w:t>u</w:t>
      </w:r>
      <w:r w:rsidRPr="00872E8B">
        <w:rPr>
          <w:rFonts w:ascii="Times New Roman" w:eastAsia="Times New Roman" w:hAnsi="Times New Roman" w:cs="Times New Roman"/>
        </w:rPr>
        <w:t>su</w:t>
      </w:r>
      <w:r w:rsidRPr="00872E8B">
        <w:rPr>
          <w:rFonts w:ascii="Times New Roman" w:eastAsia="Times New Roman" w:hAnsi="Times New Roman" w:cs="Times New Roman"/>
          <w:spacing w:val="-1"/>
        </w:rPr>
        <w:t>s</w:t>
      </w:r>
      <w:r w:rsidRPr="00872E8B">
        <w:rPr>
          <w:rFonts w:ascii="Times New Roman" w:eastAsia="Times New Roman" w:hAnsi="Times New Roman" w:cs="Times New Roman"/>
          <w:spacing w:val="1"/>
        </w:rPr>
        <w:t>t</w:t>
      </w:r>
      <w:r w:rsidRPr="00872E8B">
        <w:rPr>
          <w:rFonts w:ascii="Times New Roman" w:eastAsia="Times New Roman" w:hAnsi="Times New Roman" w:cs="Times New Roman"/>
        </w:rPr>
        <w:t>a</w:t>
      </w:r>
      <w:proofErr w:type="spellEnd"/>
      <w:r w:rsidRPr="00872E8B"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1"/>
        </w:rPr>
        <w:t>m</w:t>
      </w:r>
      <w:r w:rsidRPr="00872E8B">
        <w:rPr>
          <w:rFonts w:ascii="Times New Roman" w:eastAsia="Times New Roman" w:hAnsi="Times New Roman" w:cs="Times New Roman"/>
        </w:rPr>
        <w:t>ü</w:t>
      </w:r>
      <w:r w:rsidRPr="00872E8B">
        <w:rPr>
          <w:rFonts w:ascii="Times New Roman" w:eastAsia="Times New Roman" w:hAnsi="Times New Roman" w:cs="Times New Roman"/>
          <w:spacing w:val="-2"/>
        </w:rPr>
        <w:t>ş</w:t>
      </w:r>
      <w:r w:rsidRPr="00872E8B">
        <w:rPr>
          <w:rFonts w:ascii="Times New Roman" w:eastAsia="Times New Roman" w:hAnsi="Times New Roman" w:cs="Times New Roman"/>
          <w:spacing w:val="1"/>
        </w:rPr>
        <w:t>t</w:t>
      </w:r>
      <w:r w:rsidRPr="00872E8B">
        <w:rPr>
          <w:rFonts w:ascii="Times New Roman" w:eastAsia="Times New Roman" w:hAnsi="Times New Roman" w:cs="Times New Roman"/>
        </w:rPr>
        <w:t>e</w:t>
      </w:r>
      <w:r w:rsidRPr="00872E8B">
        <w:rPr>
          <w:rFonts w:ascii="Times New Roman" w:eastAsia="Times New Roman" w:hAnsi="Times New Roman" w:cs="Times New Roman"/>
          <w:spacing w:val="-1"/>
        </w:rPr>
        <w:t>r</w:t>
      </w:r>
      <w:r w:rsidRPr="00872E8B">
        <w:rPr>
          <w:rFonts w:ascii="Times New Roman" w:eastAsia="Times New Roman" w:hAnsi="Times New Roman" w:cs="Times New Roman"/>
          <w:spacing w:val="1"/>
        </w:rPr>
        <w:t>i</w:t>
      </w:r>
      <w:r w:rsidRPr="00872E8B">
        <w:rPr>
          <w:rFonts w:ascii="Times New Roman" w:eastAsia="Times New Roman" w:hAnsi="Times New Roman" w:cs="Times New Roman"/>
        </w:rPr>
        <w:t>ye</w:t>
      </w:r>
      <w:proofErr w:type="spellEnd"/>
      <w:r w:rsidRPr="00872E8B">
        <w:rPr>
          <w:rFonts w:ascii="Times New Roman" w:eastAsia="Times New Roman" w:hAnsi="Times New Roman" w:cs="Times New Roman"/>
          <w:spacing w:val="-2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b</w:t>
      </w:r>
      <w:r w:rsidRPr="00872E8B">
        <w:rPr>
          <w:rFonts w:ascii="Times New Roman" w:eastAsia="Times New Roman" w:hAnsi="Times New Roman" w:cs="Times New Roman"/>
          <w:spacing w:val="-1"/>
        </w:rPr>
        <w:t>i</w:t>
      </w:r>
      <w:r w:rsidRPr="00872E8B">
        <w:rPr>
          <w:rFonts w:ascii="Times New Roman" w:eastAsia="Times New Roman" w:hAnsi="Times New Roman" w:cs="Times New Roman"/>
          <w:spacing w:val="1"/>
        </w:rPr>
        <w:t>l</w:t>
      </w:r>
      <w:r w:rsidRPr="00872E8B">
        <w:rPr>
          <w:rFonts w:ascii="Times New Roman" w:eastAsia="Times New Roman" w:hAnsi="Times New Roman" w:cs="Times New Roman"/>
        </w:rPr>
        <w:t>gi</w:t>
      </w:r>
      <w:proofErr w:type="spellEnd"/>
      <w:r w:rsidRPr="00872E8B">
        <w:rPr>
          <w:rFonts w:ascii="Times New Roman" w:eastAsia="Times New Roman" w:hAnsi="Times New Roman" w:cs="Times New Roman"/>
          <w:spacing w:val="-1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v</w:t>
      </w:r>
      <w:r w:rsidRPr="00872E8B">
        <w:rPr>
          <w:rFonts w:ascii="Times New Roman" w:eastAsia="Times New Roman" w:hAnsi="Times New Roman" w:cs="Times New Roman"/>
          <w:spacing w:val="-2"/>
        </w:rPr>
        <w:t>e</w:t>
      </w:r>
      <w:r w:rsidRPr="00872E8B">
        <w:rPr>
          <w:rFonts w:ascii="Times New Roman" w:eastAsia="Times New Roman" w:hAnsi="Times New Roman" w:cs="Times New Roman"/>
          <w:spacing w:val="1"/>
        </w:rPr>
        <w:t>r</w:t>
      </w:r>
      <w:r w:rsidRPr="00872E8B">
        <w:rPr>
          <w:rFonts w:ascii="Times New Roman" w:eastAsia="Times New Roman" w:hAnsi="Times New Roman" w:cs="Times New Roman"/>
          <w:spacing w:val="-1"/>
        </w:rPr>
        <w:t>i</w:t>
      </w:r>
      <w:r w:rsidRPr="00872E8B">
        <w:rPr>
          <w:rFonts w:ascii="Times New Roman" w:eastAsia="Times New Roman" w:hAnsi="Times New Roman" w:cs="Times New Roman"/>
          <w:spacing w:val="1"/>
        </w:rPr>
        <w:t>l</w:t>
      </w:r>
      <w:r w:rsidRPr="00872E8B">
        <w:rPr>
          <w:rFonts w:ascii="Times New Roman" w:eastAsia="Times New Roman" w:hAnsi="Times New Roman" w:cs="Times New Roman"/>
          <w:spacing w:val="-1"/>
        </w:rPr>
        <w:t>m</w:t>
      </w:r>
      <w:r w:rsidRPr="00872E8B">
        <w:rPr>
          <w:rFonts w:ascii="Times New Roman" w:eastAsia="Times New Roman" w:hAnsi="Times New Roman" w:cs="Times New Roman"/>
        </w:rPr>
        <w:t>ez</w:t>
      </w:r>
      <w:proofErr w:type="spellEnd"/>
      <w:r w:rsidRPr="00872E8B">
        <w:rPr>
          <w:rFonts w:ascii="Times New Roman" w:eastAsia="Times New Roman" w:hAnsi="Times New Roman" w:cs="Times New Roman"/>
        </w:rPr>
        <w:t>.</w:t>
      </w:r>
    </w:p>
    <w:p w14:paraId="09F80664" w14:textId="77777777" w:rsidR="003B12D9" w:rsidRDefault="003B12D9" w:rsidP="003B12D9">
      <w:pPr>
        <w:pStyle w:val="ListeParagraf"/>
        <w:numPr>
          <w:ilvl w:val="0"/>
          <w:numId w:val="11"/>
        </w:numPr>
        <w:ind w:right="1008"/>
      </w:pPr>
      <w:r w:rsidRPr="003B12D9">
        <w:rPr>
          <w:rFonts w:ascii="Times New Roman" w:eastAsia="Times New Roman" w:hAnsi="Times New Roman" w:cs="Times New Roman"/>
          <w:spacing w:val="-1"/>
        </w:rPr>
        <w:t>D</w:t>
      </w:r>
      <w:r w:rsidRPr="003B12D9">
        <w:rPr>
          <w:rFonts w:ascii="Times New Roman" w:eastAsia="Times New Roman" w:hAnsi="Times New Roman" w:cs="Times New Roman"/>
        </w:rPr>
        <w:t xml:space="preserve">eney </w:t>
      </w:r>
      <w:proofErr w:type="spellStart"/>
      <w:r w:rsidRPr="003B12D9">
        <w:rPr>
          <w:rFonts w:ascii="Times New Roman" w:eastAsia="Times New Roman" w:hAnsi="Times New Roman" w:cs="Times New Roman"/>
          <w:spacing w:val="-1"/>
        </w:rPr>
        <w:t>i</w:t>
      </w:r>
      <w:r w:rsidRPr="003B12D9">
        <w:rPr>
          <w:rFonts w:ascii="Times New Roman" w:eastAsia="Times New Roman" w:hAnsi="Times New Roman" w:cs="Times New Roman"/>
        </w:rPr>
        <w:t>ç</w:t>
      </w:r>
      <w:r w:rsidRPr="003B12D9">
        <w:rPr>
          <w:rFonts w:ascii="Times New Roman" w:eastAsia="Times New Roman" w:hAnsi="Times New Roman" w:cs="Times New Roman"/>
          <w:spacing w:val="1"/>
        </w:rPr>
        <w:t>i</w:t>
      </w:r>
      <w:r w:rsidRPr="003B12D9">
        <w:rPr>
          <w:rFonts w:ascii="Times New Roman" w:eastAsia="Times New Roman" w:hAnsi="Times New Roman" w:cs="Times New Roman"/>
        </w:rPr>
        <w:t>n</w:t>
      </w:r>
      <w:proofErr w:type="spellEnd"/>
      <w:r w:rsidRPr="003B12D9">
        <w:rPr>
          <w:rFonts w:ascii="Times New Roman" w:eastAsia="Times New Roman" w:hAnsi="Times New Roman" w:cs="Times New Roman"/>
          <w:spacing w:val="-2"/>
        </w:rPr>
        <w:t xml:space="preserve"> </w:t>
      </w:r>
      <w:proofErr w:type="spellStart"/>
      <w:r w:rsidRPr="003B12D9">
        <w:rPr>
          <w:rFonts w:ascii="Times New Roman" w:eastAsia="Times New Roman" w:hAnsi="Times New Roman" w:cs="Times New Roman"/>
        </w:rPr>
        <w:t>uygu</w:t>
      </w:r>
      <w:r w:rsidRPr="003B12D9">
        <w:rPr>
          <w:rFonts w:ascii="Times New Roman" w:eastAsia="Times New Roman" w:hAnsi="Times New Roman" w:cs="Times New Roman"/>
          <w:spacing w:val="-2"/>
        </w:rPr>
        <w:t>n</w:t>
      </w:r>
      <w:r w:rsidRPr="003B12D9">
        <w:rPr>
          <w:rFonts w:ascii="Times New Roman" w:eastAsia="Times New Roman" w:hAnsi="Times New Roman" w:cs="Times New Roman"/>
          <w:spacing w:val="1"/>
        </w:rPr>
        <w:t>l</w:t>
      </w:r>
      <w:r w:rsidRPr="003B12D9">
        <w:rPr>
          <w:rFonts w:ascii="Times New Roman" w:eastAsia="Times New Roman" w:hAnsi="Times New Roman" w:cs="Times New Roman"/>
        </w:rPr>
        <w:t>uk</w:t>
      </w:r>
      <w:proofErr w:type="spellEnd"/>
      <w:r w:rsidRPr="003B12D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B12D9">
        <w:rPr>
          <w:rFonts w:ascii="Times New Roman" w:eastAsia="Times New Roman" w:hAnsi="Times New Roman" w:cs="Times New Roman"/>
          <w:spacing w:val="-2"/>
        </w:rPr>
        <w:t>b</w:t>
      </w:r>
      <w:r w:rsidRPr="003B12D9">
        <w:rPr>
          <w:rFonts w:ascii="Times New Roman" w:eastAsia="Times New Roman" w:hAnsi="Times New Roman" w:cs="Times New Roman"/>
        </w:rPr>
        <w:t>eya</w:t>
      </w:r>
      <w:r w:rsidRPr="003B12D9">
        <w:rPr>
          <w:rFonts w:ascii="Times New Roman" w:eastAsia="Times New Roman" w:hAnsi="Times New Roman" w:cs="Times New Roman"/>
          <w:spacing w:val="-2"/>
        </w:rPr>
        <w:t>n</w:t>
      </w:r>
      <w:r w:rsidRPr="003B12D9">
        <w:rPr>
          <w:rFonts w:ascii="Times New Roman" w:eastAsia="Times New Roman" w:hAnsi="Times New Roman" w:cs="Times New Roman"/>
        </w:rPr>
        <w:t>ı</w:t>
      </w:r>
      <w:proofErr w:type="spellEnd"/>
      <w:r w:rsidRPr="003B12D9"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 w:rsidRPr="003B12D9">
        <w:rPr>
          <w:rFonts w:ascii="Times New Roman" w:eastAsia="Times New Roman" w:hAnsi="Times New Roman" w:cs="Times New Roman"/>
          <w:spacing w:val="1"/>
        </w:rPr>
        <w:t>t</w:t>
      </w:r>
      <w:r w:rsidRPr="003B12D9">
        <w:rPr>
          <w:rFonts w:ascii="Times New Roman" w:eastAsia="Times New Roman" w:hAnsi="Times New Roman" w:cs="Times New Roman"/>
          <w:spacing w:val="-2"/>
        </w:rPr>
        <w:t>a</w:t>
      </w:r>
      <w:r w:rsidRPr="003B12D9">
        <w:rPr>
          <w:rFonts w:ascii="Times New Roman" w:eastAsia="Times New Roman" w:hAnsi="Times New Roman" w:cs="Times New Roman"/>
          <w:spacing w:val="1"/>
        </w:rPr>
        <w:t>l</w:t>
      </w:r>
      <w:r w:rsidRPr="003B12D9">
        <w:rPr>
          <w:rFonts w:ascii="Times New Roman" w:eastAsia="Times New Roman" w:hAnsi="Times New Roman" w:cs="Times New Roman"/>
        </w:rPr>
        <w:t>ep</w:t>
      </w:r>
      <w:proofErr w:type="spellEnd"/>
      <w:r w:rsidRPr="003B12D9">
        <w:rPr>
          <w:rFonts w:ascii="Times New Roman" w:eastAsia="Times New Roman" w:hAnsi="Times New Roman" w:cs="Times New Roman"/>
          <w:spacing w:val="-2"/>
        </w:rPr>
        <w:t xml:space="preserve"> </w:t>
      </w:r>
      <w:proofErr w:type="spellStart"/>
      <w:r w:rsidRPr="003B12D9">
        <w:rPr>
          <w:rFonts w:ascii="Times New Roman" w:eastAsia="Times New Roman" w:hAnsi="Times New Roman" w:cs="Times New Roman"/>
        </w:rPr>
        <w:t>e</w:t>
      </w:r>
      <w:r w:rsidRPr="003B12D9">
        <w:rPr>
          <w:rFonts w:ascii="Times New Roman" w:eastAsia="Times New Roman" w:hAnsi="Times New Roman" w:cs="Times New Roman"/>
          <w:spacing w:val="-2"/>
        </w:rPr>
        <w:t>d</w:t>
      </w:r>
      <w:r w:rsidRPr="003B12D9">
        <w:rPr>
          <w:rFonts w:ascii="Times New Roman" w:eastAsia="Times New Roman" w:hAnsi="Times New Roman" w:cs="Times New Roman"/>
          <w:spacing w:val="1"/>
        </w:rPr>
        <w:t>il</w:t>
      </w:r>
      <w:r w:rsidRPr="003B12D9">
        <w:rPr>
          <w:rFonts w:ascii="Times New Roman" w:eastAsia="Times New Roman" w:hAnsi="Times New Roman" w:cs="Times New Roman"/>
          <w:spacing w:val="-2"/>
        </w:rPr>
        <w:t>d</w:t>
      </w:r>
      <w:r w:rsidRPr="003B12D9">
        <w:rPr>
          <w:rFonts w:ascii="Times New Roman" w:eastAsia="Times New Roman" w:hAnsi="Times New Roman" w:cs="Times New Roman"/>
          <w:spacing w:val="1"/>
        </w:rPr>
        <w:t>i</w:t>
      </w:r>
      <w:r w:rsidRPr="003B12D9">
        <w:rPr>
          <w:rFonts w:ascii="Times New Roman" w:eastAsia="Times New Roman" w:hAnsi="Times New Roman" w:cs="Times New Roman"/>
        </w:rPr>
        <w:t>ğ</w:t>
      </w:r>
      <w:r w:rsidRPr="003B12D9">
        <w:rPr>
          <w:rFonts w:ascii="Times New Roman" w:eastAsia="Times New Roman" w:hAnsi="Times New Roman" w:cs="Times New Roman"/>
          <w:spacing w:val="-1"/>
        </w:rPr>
        <w:t>i</w:t>
      </w:r>
      <w:r w:rsidRPr="003B12D9">
        <w:rPr>
          <w:rFonts w:ascii="Times New Roman" w:eastAsia="Times New Roman" w:hAnsi="Times New Roman" w:cs="Times New Roman"/>
        </w:rPr>
        <w:t>nde</w:t>
      </w:r>
      <w:proofErr w:type="spellEnd"/>
      <w:r w:rsidRPr="003B12D9">
        <w:rPr>
          <w:rFonts w:ascii="Times New Roman" w:eastAsia="Times New Roman" w:hAnsi="Times New Roman" w:cs="Times New Roman"/>
          <w:spacing w:val="-9"/>
        </w:rPr>
        <w:t xml:space="preserve"> </w:t>
      </w:r>
      <w:r w:rsidRPr="003B12D9">
        <w:rPr>
          <w:rFonts w:ascii="Times New Roman" w:eastAsia="Times New Roman" w:hAnsi="Times New Roman" w:cs="Times New Roman"/>
          <w:spacing w:val="-1"/>
        </w:rPr>
        <w:t>AÇ</w:t>
      </w:r>
      <w:r w:rsidRPr="003B12D9">
        <w:rPr>
          <w:rFonts w:ascii="Times New Roman" w:eastAsia="Times New Roman" w:hAnsi="Times New Roman" w:cs="Times New Roman"/>
        </w:rPr>
        <w:t>.</w:t>
      </w:r>
      <w:r w:rsidRPr="003B12D9">
        <w:rPr>
          <w:rFonts w:ascii="Times New Roman" w:eastAsia="Times New Roman" w:hAnsi="Times New Roman" w:cs="Times New Roman"/>
          <w:spacing w:val="-17"/>
        </w:rPr>
        <w:t>T</w:t>
      </w:r>
      <w:r w:rsidRPr="003B12D9">
        <w:rPr>
          <w:rFonts w:ascii="Times New Roman" w:eastAsia="Times New Roman" w:hAnsi="Times New Roman" w:cs="Times New Roman"/>
        </w:rPr>
        <w:t>.17</w:t>
      </w:r>
      <w:r w:rsidRPr="003B12D9">
        <w:rPr>
          <w:rFonts w:ascii="Times New Roman" w:eastAsia="Times New Roman" w:hAnsi="Times New Roman" w:cs="Times New Roman"/>
          <w:spacing w:val="-2"/>
        </w:rPr>
        <w:t xml:space="preserve"> </w:t>
      </w:r>
      <w:r w:rsidRPr="003B12D9">
        <w:rPr>
          <w:rFonts w:ascii="Times New Roman" w:eastAsia="Times New Roman" w:hAnsi="Times New Roman" w:cs="Times New Roman"/>
          <w:spacing w:val="-1"/>
        </w:rPr>
        <w:t>K</w:t>
      </w:r>
      <w:r w:rsidRPr="003B12D9">
        <w:rPr>
          <w:rFonts w:ascii="Times New Roman" w:eastAsia="Times New Roman" w:hAnsi="Times New Roman" w:cs="Times New Roman"/>
        </w:rPr>
        <w:t>a</w:t>
      </w:r>
      <w:r w:rsidRPr="003B12D9">
        <w:rPr>
          <w:rFonts w:ascii="Times New Roman" w:eastAsia="Times New Roman" w:hAnsi="Times New Roman" w:cs="Times New Roman"/>
          <w:spacing w:val="1"/>
        </w:rPr>
        <w:t>r</w:t>
      </w:r>
      <w:r w:rsidRPr="003B12D9">
        <w:rPr>
          <w:rFonts w:ascii="Times New Roman" w:eastAsia="Times New Roman" w:hAnsi="Times New Roman" w:cs="Times New Roman"/>
        </w:rPr>
        <w:t>ar</w:t>
      </w:r>
      <w:r w:rsidRPr="003B12D9"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 w:rsidRPr="003B12D9">
        <w:rPr>
          <w:rFonts w:ascii="Times New Roman" w:eastAsia="Times New Roman" w:hAnsi="Times New Roman" w:cs="Times New Roman"/>
          <w:spacing w:val="-1"/>
        </w:rPr>
        <w:t>K</w:t>
      </w:r>
      <w:r w:rsidRPr="003B12D9">
        <w:rPr>
          <w:rFonts w:ascii="Times New Roman" w:eastAsia="Times New Roman" w:hAnsi="Times New Roman" w:cs="Times New Roman"/>
          <w:spacing w:val="-2"/>
        </w:rPr>
        <w:t>u</w:t>
      </w:r>
      <w:r w:rsidRPr="003B12D9">
        <w:rPr>
          <w:rFonts w:ascii="Times New Roman" w:eastAsia="Times New Roman" w:hAnsi="Times New Roman" w:cs="Times New Roman"/>
          <w:spacing w:val="1"/>
        </w:rPr>
        <w:t>r</w:t>
      </w:r>
      <w:r w:rsidRPr="003B12D9">
        <w:rPr>
          <w:rFonts w:ascii="Times New Roman" w:eastAsia="Times New Roman" w:hAnsi="Times New Roman" w:cs="Times New Roman"/>
          <w:spacing w:val="-2"/>
        </w:rPr>
        <w:t>a</w:t>
      </w:r>
      <w:r w:rsidRPr="003B12D9">
        <w:rPr>
          <w:rFonts w:ascii="Times New Roman" w:eastAsia="Times New Roman" w:hAnsi="Times New Roman" w:cs="Times New Roman"/>
          <w:spacing w:val="1"/>
        </w:rPr>
        <w:t>l</w:t>
      </w:r>
      <w:r w:rsidRPr="003B12D9">
        <w:rPr>
          <w:rFonts w:ascii="Times New Roman" w:eastAsia="Times New Roman" w:hAnsi="Times New Roman" w:cs="Times New Roman"/>
        </w:rPr>
        <w:t>ı</w:t>
      </w:r>
      <w:proofErr w:type="spellEnd"/>
      <w:r w:rsidRPr="003B12D9">
        <w:rPr>
          <w:rFonts w:ascii="Times New Roman" w:eastAsia="Times New Roman" w:hAnsi="Times New Roman" w:cs="Times New Roman"/>
          <w:spacing w:val="-1"/>
        </w:rPr>
        <w:t xml:space="preserve"> </w:t>
      </w:r>
      <w:proofErr w:type="spellStart"/>
      <w:r w:rsidRPr="003B12D9">
        <w:rPr>
          <w:rFonts w:ascii="Times New Roman" w:eastAsia="Times New Roman" w:hAnsi="Times New Roman" w:cs="Times New Roman"/>
          <w:spacing w:val="1"/>
        </w:rPr>
        <w:t>t</w:t>
      </w:r>
      <w:r w:rsidRPr="003B12D9">
        <w:rPr>
          <w:rFonts w:ascii="Times New Roman" w:eastAsia="Times New Roman" w:hAnsi="Times New Roman" w:cs="Times New Roman"/>
          <w:spacing w:val="-2"/>
        </w:rPr>
        <w:t>a</w:t>
      </w:r>
      <w:r w:rsidRPr="003B12D9">
        <w:rPr>
          <w:rFonts w:ascii="Times New Roman" w:eastAsia="Times New Roman" w:hAnsi="Times New Roman" w:cs="Times New Roman"/>
          <w:spacing w:val="1"/>
        </w:rPr>
        <w:t>l</w:t>
      </w:r>
      <w:r w:rsidRPr="003B12D9">
        <w:rPr>
          <w:rFonts w:ascii="Times New Roman" w:eastAsia="Times New Roman" w:hAnsi="Times New Roman" w:cs="Times New Roman"/>
          <w:spacing w:val="-1"/>
        </w:rPr>
        <w:t>i</w:t>
      </w:r>
      <w:r w:rsidRPr="003B12D9">
        <w:rPr>
          <w:rFonts w:ascii="Times New Roman" w:eastAsia="Times New Roman" w:hAnsi="Times New Roman" w:cs="Times New Roman"/>
          <w:spacing w:val="1"/>
        </w:rPr>
        <w:t>m</w:t>
      </w:r>
      <w:r w:rsidRPr="003B12D9">
        <w:rPr>
          <w:rFonts w:ascii="Times New Roman" w:eastAsia="Times New Roman" w:hAnsi="Times New Roman" w:cs="Times New Roman"/>
          <w:spacing w:val="-2"/>
        </w:rPr>
        <w:t>a</w:t>
      </w:r>
      <w:r w:rsidRPr="003B12D9">
        <w:rPr>
          <w:rFonts w:ascii="Times New Roman" w:eastAsia="Times New Roman" w:hAnsi="Times New Roman" w:cs="Times New Roman"/>
          <w:spacing w:val="1"/>
        </w:rPr>
        <w:t>tı</w:t>
      </w:r>
      <w:r w:rsidRPr="003B12D9">
        <w:rPr>
          <w:rFonts w:ascii="Times New Roman" w:eastAsia="Times New Roman" w:hAnsi="Times New Roman" w:cs="Times New Roman"/>
          <w:spacing w:val="-2"/>
        </w:rPr>
        <w:t>n</w:t>
      </w:r>
      <w:r w:rsidRPr="003B12D9">
        <w:rPr>
          <w:rFonts w:ascii="Times New Roman" w:eastAsia="Times New Roman" w:hAnsi="Times New Roman" w:cs="Times New Roman"/>
        </w:rPr>
        <w:t>a</w:t>
      </w:r>
      <w:proofErr w:type="spellEnd"/>
      <w:r w:rsidRPr="003B12D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B12D9">
        <w:rPr>
          <w:rFonts w:ascii="Times New Roman" w:eastAsia="Times New Roman" w:hAnsi="Times New Roman" w:cs="Times New Roman"/>
        </w:rPr>
        <w:t>g</w:t>
      </w:r>
      <w:r w:rsidRPr="003B12D9">
        <w:rPr>
          <w:rFonts w:ascii="Times New Roman" w:eastAsia="Times New Roman" w:hAnsi="Times New Roman" w:cs="Times New Roman"/>
          <w:spacing w:val="-2"/>
        </w:rPr>
        <w:t>ör</w:t>
      </w:r>
      <w:r w:rsidRPr="003B12D9">
        <w:rPr>
          <w:rFonts w:ascii="Times New Roman" w:eastAsia="Times New Roman" w:hAnsi="Times New Roman" w:cs="Times New Roman"/>
        </w:rPr>
        <w:t>e</w:t>
      </w:r>
      <w:proofErr w:type="spellEnd"/>
      <w:r w:rsidRPr="003B12D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B12D9">
        <w:rPr>
          <w:rFonts w:ascii="Times New Roman" w:eastAsia="Times New Roman" w:hAnsi="Times New Roman" w:cs="Times New Roman"/>
        </w:rPr>
        <w:t>ka</w:t>
      </w:r>
      <w:r w:rsidRPr="003B12D9">
        <w:rPr>
          <w:rFonts w:ascii="Times New Roman" w:eastAsia="Times New Roman" w:hAnsi="Times New Roman" w:cs="Times New Roman"/>
          <w:spacing w:val="-2"/>
        </w:rPr>
        <w:t>r</w:t>
      </w:r>
      <w:r w:rsidRPr="003B12D9">
        <w:rPr>
          <w:rFonts w:ascii="Times New Roman" w:eastAsia="Times New Roman" w:hAnsi="Times New Roman" w:cs="Times New Roman"/>
        </w:rPr>
        <w:t>ar</w:t>
      </w:r>
      <w:proofErr w:type="spellEnd"/>
      <w:r w:rsidRPr="003B12D9"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 w:rsidRPr="003B12D9">
        <w:rPr>
          <w:rFonts w:ascii="Times New Roman" w:eastAsia="Times New Roman" w:hAnsi="Times New Roman" w:cs="Times New Roman"/>
          <w:spacing w:val="-2"/>
        </w:rPr>
        <w:t>k</w:t>
      </w:r>
      <w:r w:rsidRPr="003B12D9">
        <w:rPr>
          <w:rFonts w:ascii="Times New Roman" w:eastAsia="Times New Roman" w:hAnsi="Times New Roman" w:cs="Times New Roman"/>
        </w:rPr>
        <w:t>u</w:t>
      </w:r>
      <w:r w:rsidRPr="003B12D9">
        <w:rPr>
          <w:rFonts w:ascii="Times New Roman" w:eastAsia="Times New Roman" w:hAnsi="Times New Roman" w:cs="Times New Roman"/>
          <w:spacing w:val="1"/>
        </w:rPr>
        <w:t>r</w:t>
      </w:r>
      <w:r w:rsidRPr="003B12D9">
        <w:rPr>
          <w:rFonts w:ascii="Times New Roman" w:eastAsia="Times New Roman" w:hAnsi="Times New Roman" w:cs="Times New Roman"/>
          <w:spacing w:val="-2"/>
        </w:rPr>
        <w:t>a</w:t>
      </w:r>
      <w:r w:rsidRPr="003B12D9">
        <w:rPr>
          <w:rFonts w:ascii="Times New Roman" w:eastAsia="Times New Roman" w:hAnsi="Times New Roman" w:cs="Times New Roman"/>
          <w:spacing w:val="1"/>
        </w:rPr>
        <w:t>l</w:t>
      </w:r>
      <w:r w:rsidRPr="003B12D9">
        <w:rPr>
          <w:rFonts w:ascii="Times New Roman" w:eastAsia="Times New Roman" w:hAnsi="Times New Roman" w:cs="Times New Roman"/>
        </w:rPr>
        <w:t>ı</w:t>
      </w:r>
      <w:proofErr w:type="spellEnd"/>
      <w:r w:rsidRPr="003B12D9">
        <w:rPr>
          <w:rFonts w:ascii="Times New Roman" w:eastAsia="Times New Roman" w:hAnsi="Times New Roman" w:cs="Times New Roman"/>
          <w:spacing w:val="-1"/>
        </w:rPr>
        <w:t xml:space="preserve"> </w:t>
      </w:r>
      <w:proofErr w:type="spellStart"/>
      <w:r w:rsidRPr="003B12D9">
        <w:rPr>
          <w:rFonts w:ascii="Times New Roman" w:eastAsia="Times New Roman" w:hAnsi="Times New Roman" w:cs="Times New Roman"/>
        </w:rPr>
        <w:t>a</w:t>
      </w:r>
      <w:r w:rsidRPr="003B12D9">
        <w:rPr>
          <w:rFonts w:ascii="Times New Roman" w:eastAsia="Times New Roman" w:hAnsi="Times New Roman" w:cs="Times New Roman"/>
          <w:spacing w:val="-2"/>
        </w:rPr>
        <w:t>ç</w:t>
      </w:r>
      <w:r w:rsidRPr="003B12D9">
        <w:rPr>
          <w:rFonts w:ascii="Times New Roman" w:eastAsia="Times New Roman" w:hAnsi="Times New Roman" w:cs="Times New Roman"/>
          <w:spacing w:val="1"/>
        </w:rPr>
        <w:t>ı</w:t>
      </w:r>
      <w:r w:rsidRPr="003B12D9">
        <w:rPr>
          <w:rFonts w:ascii="Times New Roman" w:eastAsia="Times New Roman" w:hAnsi="Times New Roman" w:cs="Times New Roman"/>
        </w:rPr>
        <w:t>kça</w:t>
      </w:r>
      <w:proofErr w:type="spellEnd"/>
      <w:r w:rsidRPr="003B12D9">
        <w:rPr>
          <w:rFonts w:ascii="Times New Roman" w:eastAsia="Times New Roman" w:hAnsi="Times New Roman" w:cs="Times New Roman"/>
          <w:spacing w:val="-2"/>
        </w:rPr>
        <w:t xml:space="preserve"> </w:t>
      </w:r>
      <w:proofErr w:type="spellStart"/>
      <w:r w:rsidRPr="003B12D9">
        <w:rPr>
          <w:rFonts w:ascii="Times New Roman" w:eastAsia="Times New Roman" w:hAnsi="Times New Roman" w:cs="Times New Roman"/>
          <w:spacing w:val="1"/>
        </w:rPr>
        <w:t>t</w:t>
      </w:r>
      <w:r w:rsidRPr="003B12D9">
        <w:rPr>
          <w:rFonts w:ascii="Times New Roman" w:eastAsia="Times New Roman" w:hAnsi="Times New Roman" w:cs="Times New Roman"/>
        </w:rPr>
        <w:t>a</w:t>
      </w:r>
      <w:r w:rsidRPr="003B12D9">
        <w:rPr>
          <w:rFonts w:ascii="Times New Roman" w:eastAsia="Times New Roman" w:hAnsi="Times New Roman" w:cs="Times New Roman"/>
          <w:spacing w:val="-2"/>
        </w:rPr>
        <w:t>n</w:t>
      </w:r>
      <w:r w:rsidRPr="003B12D9">
        <w:rPr>
          <w:rFonts w:ascii="Times New Roman" w:eastAsia="Times New Roman" w:hAnsi="Times New Roman" w:cs="Times New Roman"/>
          <w:spacing w:val="-1"/>
        </w:rPr>
        <w:t>ı</w:t>
      </w:r>
      <w:r w:rsidRPr="003B12D9">
        <w:rPr>
          <w:rFonts w:ascii="Times New Roman" w:eastAsia="Times New Roman" w:hAnsi="Times New Roman" w:cs="Times New Roman"/>
          <w:spacing w:val="1"/>
        </w:rPr>
        <w:t>m</w:t>
      </w:r>
      <w:r w:rsidRPr="003B12D9">
        <w:rPr>
          <w:rFonts w:ascii="Times New Roman" w:eastAsia="Times New Roman" w:hAnsi="Times New Roman" w:cs="Times New Roman"/>
          <w:spacing w:val="-1"/>
        </w:rPr>
        <w:t>l</w:t>
      </w:r>
      <w:r w:rsidRPr="003B12D9">
        <w:rPr>
          <w:rFonts w:ascii="Times New Roman" w:eastAsia="Times New Roman" w:hAnsi="Times New Roman" w:cs="Times New Roman"/>
        </w:rPr>
        <w:t>an</w:t>
      </w:r>
      <w:r w:rsidRPr="003B12D9">
        <w:rPr>
          <w:rFonts w:ascii="Times New Roman" w:eastAsia="Times New Roman" w:hAnsi="Times New Roman" w:cs="Times New Roman"/>
          <w:spacing w:val="6"/>
        </w:rPr>
        <w:t>ı</w:t>
      </w:r>
      <w:r w:rsidRPr="003B12D9">
        <w:rPr>
          <w:rFonts w:ascii="Times New Roman" w:eastAsia="Times New Roman" w:hAnsi="Times New Roman" w:cs="Times New Roman"/>
          <w:spacing w:val="-14"/>
        </w:rPr>
        <w:t>r</w:t>
      </w:r>
      <w:proofErr w:type="spellEnd"/>
      <w:r w:rsidRPr="003B12D9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3B12D9">
        <w:rPr>
          <w:rFonts w:ascii="Times New Roman" w:eastAsia="Times New Roman" w:hAnsi="Times New Roman" w:cs="Times New Roman"/>
        </w:rPr>
        <w:t>Labor</w:t>
      </w:r>
      <w:r w:rsidRPr="003B12D9">
        <w:rPr>
          <w:rFonts w:ascii="Times New Roman" w:eastAsia="Times New Roman" w:hAnsi="Times New Roman" w:cs="Times New Roman"/>
          <w:spacing w:val="-2"/>
        </w:rPr>
        <w:t>a</w:t>
      </w:r>
      <w:r w:rsidRPr="003B12D9">
        <w:rPr>
          <w:rFonts w:ascii="Times New Roman" w:eastAsia="Times New Roman" w:hAnsi="Times New Roman" w:cs="Times New Roman"/>
          <w:spacing w:val="1"/>
        </w:rPr>
        <w:t>t</w:t>
      </w:r>
      <w:r w:rsidRPr="003B12D9">
        <w:rPr>
          <w:rFonts w:ascii="Times New Roman" w:eastAsia="Times New Roman" w:hAnsi="Times New Roman" w:cs="Times New Roman"/>
        </w:rPr>
        <w:t>u</w:t>
      </w:r>
      <w:r w:rsidRPr="003B12D9">
        <w:rPr>
          <w:rFonts w:ascii="Times New Roman" w:eastAsia="Times New Roman" w:hAnsi="Times New Roman" w:cs="Times New Roman"/>
          <w:spacing w:val="-2"/>
        </w:rPr>
        <w:t>v</w:t>
      </w:r>
      <w:r w:rsidRPr="003B12D9">
        <w:rPr>
          <w:rFonts w:ascii="Times New Roman" w:eastAsia="Times New Roman" w:hAnsi="Times New Roman" w:cs="Times New Roman"/>
        </w:rPr>
        <w:t>a</w:t>
      </w:r>
      <w:r w:rsidRPr="003B12D9">
        <w:rPr>
          <w:rFonts w:ascii="Times New Roman" w:eastAsia="Times New Roman" w:hAnsi="Times New Roman" w:cs="Times New Roman"/>
          <w:spacing w:val="-1"/>
        </w:rPr>
        <w:t>r</w:t>
      </w:r>
      <w:r w:rsidRPr="003B12D9">
        <w:rPr>
          <w:rFonts w:ascii="Times New Roman" w:eastAsia="Times New Roman" w:hAnsi="Times New Roman" w:cs="Times New Roman"/>
          <w:spacing w:val="1"/>
        </w:rPr>
        <w:t>ı</w:t>
      </w:r>
      <w:r w:rsidRPr="003B12D9">
        <w:rPr>
          <w:rFonts w:ascii="Times New Roman" w:eastAsia="Times New Roman" w:hAnsi="Times New Roman" w:cs="Times New Roman"/>
          <w:spacing w:val="-1"/>
        </w:rPr>
        <w:t>m</w:t>
      </w:r>
      <w:r w:rsidRPr="003B12D9">
        <w:rPr>
          <w:rFonts w:ascii="Times New Roman" w:eastAsia="Times New Roman" w:hAnsi="Times New Roman" w:cs="Times New Roman"/>
          <w:spacing w:val="1"/>
        </w:rPr>
        <w:t>ı</w:t>
      </w:r>
      <w:r w:rsidRPr="003B12D9">
        <w:rPr>
          <w:rFonts w:ascii="Times New Roman" w:eastAsia="Times New Roman" w:hAnsi="Times New Roman" w:cs="Times New Roman"/>
        </w:rPr>
        <w:t>z</w:t>
      </w:r>
      <w:proofErr w:type="spellEnd"/>
      <w:r w:rsidRPr="003B12D9">
        <w:rPr>
          <w:rFonts w:ascii="Times New Roman" w:eastAsia="Times New Roman" w:hAnsi="Times New Roman" w:cs="Times New Roman"/>
          <w:spacing w:val="-2"/>
        </w:rPr>
        <w:t xml:space="preserve"> </w:t>
      </w:r>
      <w:proofErr w:type="spellStart"/>
      <w:r w:rsidRPr="003B12D9">
        <w:rPr>
          <w:rFonts w:ascii="Times New Roman" w:eastAsia="Times New Roman" w:hAnsi="Times New Roman" w:cs="Times New Roman"/>
          <w:spacing w:val="1"/>
        </w:rPr>
        <w:t>m</w:t>
      </w:r>
      <w:r w:rsidRPr="003B12D9">
        <w:rPr>
          <w:rFonts w:ascii="Times New Roman" w:eastAsia="Times New Roman" w:hAnsi="Times New Roman" w:cs="Times New Roman"/>
        </w:rPr>
        <w:t>ü</w:t>
      </w:r>
      <w:r w:rsidRPr="003B12D9">
        <w:rPr>
          <w:rFonts w:ascii="Times New Roman" w:eastAsia="Times New Roman" w:hAnsi="Times New Roman" w:cs="Times New Roman"/>
          <w:spacing w:val="-2"/>
        </w:rPr>
        <w:t>ş</w:t>
      </w:r>
      <w:r w:rsidRPr="003B12D9">
        <w:rPr>
          <w:rFonts w:ascii="Times New Roman" w:eastAsia="Times New Roman" w:hAnsi="Times New Roman" w:cs="Times New Roman"/>
          <w:spacing w:val="1"/>
        </w:rPr>
        <w:t>t</w:t>
      </w:r>
      <w:r w:rsidRPr="003B12D9">
        <w:rPr>
          <w:rFonts w:ascii="Times New Roman" w:eastAsia="Times New Roman" w:hAnsi="Times New Roman" w:cs="Times New Roman"/>
          <w:spacing w:val="-2"/>
        </w:rPr>
        <w:t>e</w:t>
      </w:r>
      <w:r w:rsidRPr="003B12D9">
        <w:rPr>
          <w:rFonts w:ascii="Times New Roman" w:eastAsia="Times New Roman" w:hAnsi="Times New Roman" w:cs="Times New Roman"/>
          <w:spacing w:val="1"/>
        </w:rPr>
        <w:t>r</w:t>
      </w:r>
      <w:r w:rsidRPr="003B12D9">
        <w:rPr>
          <w:rFonts w:ascii="Times New Roman" w:eastAsia="Times New Roman" w:hAnsi="Times New Roman" w:cs="Times New Roman"/>
        </w:rPr>
        <w:t>i</w:t>
      </w:r>
      <w:proofErr w:type="spellEnd"/>
      <w:r w:rsidRPr="003B12D9">
        <w:rPr>
          <w:rFonts w:ascii="Times New Roman" w:eastAsia="Times New Roman" w:hAnsi="Times New Roman" w:cs="Times New Roman"/>
          <w:spacing w:val="-1"/>
        </w:rPr>
        <w:t xml:space="preserve"> </w:t>
      </w:r>
      <w:proofErr w:type="spellStart"/>
      <w:r w:rsidRPr="003B12D9">
        <w:rPr>
          <w:rFonts w:ascii="Times New Roman" w:eastAsia="Times New Roman" w:hAnsi="Times New Roman" w:cs="Times New Roman"/>
          <w:spacing w:val="1"/>
        </w:rPr>
        <w:t>t</w:t>
      </w:r>
      <w:r w:rsidRPr="003B12D9">
        <w:rPr>
          <w:rFonts w:ascii="Times New Roman" w:eastAsia="Times New Roman" w:hAnsi="Times New Roman" w:cs="Times New Roman"/>
          <w:spacing w:val="-2"/>
        </w:rPr>
        <w:t>a</w:t>
      </w:r>
      <w:r w:rsidRPr="003B12D9">
        <w:rPr>
          <w:rFonts w:ascii="Times New Roman" w:eastAsia="Times New Roman" w:hAnsi="Times New Roman" w:cs="Times New Roman"/>
          <w:spacing w:val="1"/>
        </w:rPr>
        <w:t>r</w:t>
      </w:r>
      <w:r w:rsidRPr="003B12D9">
        <w:rPr>
          <w:rFonts w:ascii="Times New Roman" w:eastAsia="Times New Roman" w:hAnsi="Times New Roman" w:cs="Times New Roman"/>
        </w:rPr>
        <w:t>a</w:t>
      </w:r>
      <w:r w:rsidRPr="003B12D9">
        <w:rPr>
          <w:rFonts w:ascii="Times New Roman" w:eastAsia="Times New Roman" w:hAnsi="Times New Roman" w:cs="Times New Roman"/>
          <w:spacing w:val="-1"/>
        </w:rPr>
        <w:t>f</w:t>
      </w:r>
      <w:r w:rsidRPr="003B12D9">
        <w:rPr>
          <w:rFonts w:ascii="Times New Roman" w:eastAsia="Times New Roman" w:hAnsi="Times New Roman" w:cs="Times New Roman"/>
          <w:spacing w:val="1"/>
        </w:rPr>
        <w:t>ı</w:t>
      </w:r>
      <w:r w:rsidRPr="003B12D9">
        <w:rPr>
          <w:rFonts w:ascii="Times New Roman" w:eastAsia="Times New Roman" w:hAnsi="Times New Roman" w:cs="Times New Roman"/>
        </w:rPr>
        <w:t>nd</w:t>
      </w:r>
      <w:r w:rsidRPr="003B12D9">
        <w:rPr>
          <w:rFonts w:ascii="Times New Roman" w:eastAsia="Times New Roman" w:hAnsi="Times New Roman" w:cs="Times New Roman"/>
          <w:spacing w:val="-2"/>
        </w:rPr>
        <w:t>a</w:t>
      </w:r>
      <w:r w:rsidRPr="003B12D9">
        <w:rPr>
          <w:rFonts w:ascii="Times New Roman" w:eastAsia="Times New Roman" w:hAnsi="Times New Roman" w:cs="Times New Roman"/>
        </w:rPr>
        <w:t>n</w:t>
      </w:r>
      <w:proofErr w:type="spellEnd"/>
      <w:r w:rsidRPr="003B12D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B12D9">
        <w:rPr>
          <w:rFonts w:ascii="Times New Roman" w:eastAsia="Times New Roman" w:hAnsi="Times New Roman" w:cs="Times New Roman"/>
        </w:rPr>
        <w:t>ak</w:t>
      </w:r>
      <w:r w:rsidRPr="003B12D9">
        <w:rPr>
          <w:rFonts w:ascii="Times New Roman" w:eastAsia="Times New Roman" w:hAnsi="Times New Roman" w:cs="Times New Roman"/>
          <w:spacing w:val="-2"/>
        </w:rPr>
        <w:t>s</w:t>
      </w:r>
      <w:r w:rsidRPr="003B12D9">
        <w:rPr>
          <w:rFonts w:ascii="Times New Roman" w:eastAsia="Times New Roman" w:hAnsi="Times New Roman" w:cs="Times New Roman"/>
        </w:rPr>
        <w:t>i</w:t>
      </w:r>
      <w:proofErr w:type="spellEnd"/>
      <w:r w:rsidRPr="003B12D9"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 w:rsidRPr="003B12D9">
        <w:rPr>
          <w:rFonts w:ascii="Times New Roman" w:eastAsia="Times New Roman" w:hAnsi="Times New Roman" w:cs="Times New Roman"/>
          <w:spacing w:val="-2"/>
        </w:rPr>
        <w:t>b</w:t>
      </w:r>
      <w:r w:rsidRPr="003B12D9">
        <w:rPr>
          <w:rFonts w:ascii="Times New Roman" w:eastAsia="Times New Roman" w:hAnsi="Times New Roman" w:cs="Times New Roman"/>
          <w:spacing w:val="1"/>
        </w:rPr>
        <w:t>i</w:t>
      </w:r>
      <w:r w:rsidRPr="003B12D9">
        <w:rPr>
          <w:rFonts w:ascii="Times New Roman" w:eastAsia="Times New Roman" w:hAnsi="Times New Roman" w:cs="Times New Roman"/>
        </w:rPr>
        <w:t>r</w:t>
      </w:r>
      <w:proofErr w:type="spellEnd"/>
      <w:r w:rsidRPr="003B12D9">
        <w:rPr>
          <w:rFonts w:ascii="Times New Roman" w:eastAsia="Times New Roman" w:hAnsi="Times New Roman" w:cs="Times New Roman"/>
          <w:spacing w:val="-2"/>
        </w:rPr>
        <w:t xml:space="preserve"> </w:t>
      </w:r>
      <w:proofErr w:type="spellStart"/>
      <w:r w:rsidRPr="003B12D9">
        <w:rPr>
          <w:rFonts w:ascii="Times New Roman" w:eastAsia="Times New Roman" w:hAnsi="Times New Roman" w:cs="Times New Roman"/>
          <w:spacing w:val="1"/>
        </w:rPr>
        <w:t>t</w:t>
      </w:r>
      <w:r w:rsidRPr="003B12D9">
        <w:rPr>
          <w:rFonts w:ascii="Times New Roman" w:eastAsia="Times New Roman" w:hAnsi="Times New Roman" w:cs="Times New Roman"/>
          <w:spacing w:val="-2"/>
        </w:rPr>
        <w:t>a</w:t>
      </w:r>
      <w:r w:rsidRPr="003B12D9">
        <w:rPr>
          <w:rFonts w:ascii="Times New Roman" w:eastAsia="Times New Roman" w:hAnsi="Times New Roman" w:cs="Times New Roman"/>
          <w:spacing w:val="1"/>
        </w:rPr>
        <w:t>l</w:t>
      </w:r>
      <w:r w:rsidRPr="003B12D9">
        <w:rPr>
          <w:rFonts w:ascii="Times New Roman" w:eastAsia="Times New Roman" w:hAnsi="Times New Roman" w:cs="Times New Roman"/>
        </w:rPr>
        <w:t>ep</w:t>
      </w:r>
      <w:proofErr w:type="spellEnd"/>
      <w:r w:rsidRPr="003B12D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B12D9">
        <w:rPr>
          <w:rFonts w:ascii="Times New Roman" w:eastAsia="Times New Roman" w:hAnsi="Times New Roman" w:cs="Times New Roman"/>
          <w:spacing w:val="-2"/>
        </w:rPr>
        <w:t>o</w:t>
      </w:r>
      <w:r w:rsidRPr="003B12D9">
        <w:rPr>
          <w:rFonts w:ascii="Times New Roman" w:eastAsia="Times New Roman" w:hAnsi="Times New Roman" w:cs="Times New Roman"/>
          <w:spacing w:val="-1"/>
        </w:rPr>
        <w:t>l</w:t>
      </w:r>
      <w:r w:rsidRPr="003B12D9">
        <w:rPr>
          <w:rFonts w:ascii="Times New Roman" w:eastAsia="Times New Roman" w:hAnsi="Times New Roman" w:cs="Times New Roman"/>
          <w:spacing w:val="1"/>
        </w:rPr>
        <w:t>m</w:t>
      </w:r>
      <w:r w:rsidRPr="003B12D9">
        <w:rPr>
          <w:rFonts w:ascii="Times New Roman" w:eastAsia="Times New Roman" w:hAnsi="Times New Roman" w:cs="Times New Roman"/>
          <w:spacing w:val="-2"/>
        </w:rPr>
        <w:t>a</w:t>
      </w:r>
      <w:r w:rsidRPr="003B12D9">
        <w:rPr>
          <w:rFonts w:ascii="Times New Roman" w:eastAsia="Times New Roman" w:hAnsi="Times New Roman" w:cs="Times New Roman"/>
        </w:rPr>
        <w:t>d</w:t>
      </w:r>
      <w:r w:rsidRPr="003B12D9">
        <w:rPr>
          <w:rFonts w:ascii="Times New Roman" w:eastAsia="Times New Roman" w:hAnsi="Times New Roman" w:cs="Times New Roman"/>
          <w:spacing w:val="1"/>
        </w:rPr>
        <w:t>ı</w:t>
      </w:r>
      <w:r w:rsidRPr="003B12D9">
        <w:rPr>
          <w:rFonts w:ascii="Times New Roman" w:eastAsia="Times New Roman" w:hAnsi="Times New Roman" w:cs="Times New Roman"/>
        </w:rPr>
        <w:t>ğı</w:t>
      </w:r>
      <w:proofErr w:type="spellEnd"/>
      <w:r w:rsidRPr="003B12D9">
        <w:rPr>
          <w:rFonts w:ascii="Times New Roman" w:eastAsia="Times New Roman" w:hAnsi="Times New Roman" w:cs="Times New Roman"/>
          <w:spacing w:val="-1"/>
        </w:rPr>
        <w:t xml:space="preserve"> </w:t>
      </w:r>
      <w:proofErr w:type="spellStart"/>
      <w:r w:rsidRPr="003B12D9">
        <w:rPr>
          <w:rFonts w:ascii="Times New Roman" w:eastAsia="Times New Roman" w:hAnsi="Times New Roman" w:cs="Times New Roman"/>
        </w:rPr>
        <w:t>sü</w:t>
      </w:r>
      <w:r w:rsidRPr="003B12D9">
        <w:rPr>
          <w:rFonts w:ascii="Times New Roman" w:eastAsia="Times New Roman" w:hAnsi="Times New Roman" w:cs="Times New Roman"/>
          <w:spacing w:val="-1"/>
        </w:rPr>
        <w:t>r</w:t>
      </w:r>
      <w:r w:rsidRPr="003B12D9">
        <w:rPr>
          <w:rFonts w:ascii="Times New Roman" w:eastAsia="Times New Roman" w:hAnsi="Times New Roman" w:cs="Times New Roman"/>
        </w:rPr>
        <w:t>ece</w:t>
      </w:r>
      <w:proofErr w:type="spellEnd"/>
      <w:r w:rsidRPr="003B12D9">
        <w:rPr>
          <w:rFonts w:ascii="Times New Roman" w:eastAsia="Times New Roman" w:hAnsi="Times New Roman" w:cs="Times New Roman"/>
        </w:rPr>
        <w:t xml:space="preserve"> </w:t>
      </w:r>
      <w:r w:rsidRPr="003B12D9">
        <w:rPr>
          <w:rFonts w:ascii="Times New Roman" w:eastAsia="Times New Roman" w:hAnsi="Times New Roman" w:cs="Times New Roman"/>
          <w:spacing w:val="-3"/>
        </w:rPr>
        <w:t>B</w:t>
      </w:r>
      <w:r w:rsidRPr="003B12D9">
        <w:rPr>
          <w:rFonts w:ascii="Times New Roman" w:eastAsia="Times New Roman" w:hAnsi="Times New Roman" w:cs="Times New Roman"/>
        </w:rPr>
        <w:t>a</w:t>
      </w:r>
      <w:r w:rsidRPr="003B12D9">
        <w:rPr>
          <w:rFonts w:ascii="Times New Roman" w:eastAsia="Times New Roman" w:hAnsi="Times New Roman" w:cs="Times New Roman"/>
          <w:spacing w:val="1"/>
        </w:rPr>
        <w:t>s</w:t>
      </w:r>
      <w:r w:rsidRPr="003B12D9">
        <w:rPr>
          <w:rFonts w:ascii="Times New Roman" w:eastAsia="Times New Roman" w:hAnsi="Times New Roman" w:cs="Times New Roman"/>
          <w:spacing w:val="-1"/>
        </w:rPr>
        <w:t>i</w:t>
      </w:r>
      <w:r w:rsidRPr="003B12D9">
        <w:rPr>
          <w:rFonts w:ascii="Times New Roman" w:eastAsia="Times New Roman" w:hAnsi="Times New Roman" w:cs="Times New Roman"/>
        </w:rPr>
        <w:t>t</w:t>
      </w:r>
      <w:r w:rsidRPr="003B12D9">
        <w:rPr>
          <w:rFonts w:ascii="Times New Roman" w:eastAsia="Times New Roman" w:hAnsi="Times New Roman" w:cs="Times New Roman"/>
          <w:spacing w:val="1"/>
        </w:rPr>
        <w:t xml:space="preserve"> </w:t>
      </w:r>
      <w:r w:rsidRPr="003B12D9">
        <w:rPr>
          <w:rFonts w:ascii="Times New Roman" w:eastAsia="Times New Roman" w:hAnsi="Times New Roman" w:cs="Times New Roman"/>
          <w:spacing w:val="-1"/>
        </w:rPr>
        <w:t>K</w:t>
      </w:r>
      <w:r w:rsidRPr="003B12D9">
        <w:rPr>
          <w:rFonts w:ascii="Times New Roman" w:eastAsia="Times New Roman" w:hAnsi="Times New Roman" w:cs="Times New Roman"/>
        </w:rPr>
        <w:t>a</w:t>
      </w:r>
      <w:r w:rsidRPr="003B12D9">
        <w:rPr>
          <w:rFonts w:ascii="Times New Roman" w:eastAsia="Times New Roman" w:hAnsi="Times New Roman" w:cs="Times New Roman"/>
          <w:spacing w:val="-2"/>
        </w:rPr>
        <w:t>b</w:t>
      </w:r>
      <w:r w:rsidRPr="003B12D9">
        <w:rPr>
          <w:rFonts w:ascii="Times New Roman" w:eastAsia="Times New Roman" w:hAnsi="Times New Roman" w:cs="Times New Roman"/>
        </w:rPr>
        <w:t>ul</w:t>
      </w:r>
      <w:r w:rsidRPr="003B12D9">
        <w:rPr>
          <w:rFonts w:ascii="Times New Roman" w:eastAsia="Times New Roman" w:hAnsi="Times New Roman" w:cs="Times New Roman"/>
          <w:spacing w:val="-1"/>
        </w:rPr>
        <w:t xml:space="preserve"> </w:t>
      </w:r>
      <w:r w:rsidRPr="003B12D9">
        <w:rPr>
          <w:rFonts w:ascii="Times New Roman" w:eastAsia="Times New Roman" w:hAnsi="Times New Roman" w:cs="Times New Roman"/>
          <w:spacing w:val="1"/>
        </w:rPr>
        <w:t>(</w:t>
      </w:r>
      <w:proofErr w:type="spellStart"/>
      <w:r w:rsidRPr="003B12D9">
        <w:rPr>
          <w:rFonts w:ascii="Times New Roman" w:eastAsia="Times New Roman" w:hAnsi="Times New Roman" w:cs="Times New Roman"/>
        </w:rPr>
        <w:t>P</w:t>
      </w:r>
      <w:r w:rsidRPr="003B12D9">
        <w:rPr>
          <w:rFonts w:ascii="Times New Roman" w:eastAsia="Times New Roman" w:hAnsi="Times New Roman" w:cs="Times New Roman"/>
          <w:spacing w:val="-2"/>
        </w:rPr>
        <w:t>a</w:t>
      </w:r>
      <w:r w:rsidRPr="003B12D9">
        <w:rPr>
          <w:rFonts w:ascii="Times New Roman" w:eastAsia="Times New Roman" w:hAnsi="Times New Roman" w:cs="Times New Roman"/>
        </w:rPr>
        <w:t>y</w:t>
      </w:r>
      <w:r w:rsidRPr="003B12D9">
        <w:rPr>
          <w:rFonts w:ascii="Times New Roman" w:eastAsia="Times New Roman" w:hAnsi="Times New Roman" w:cs="Times New Roman"/>
          <w:spacing w:val="1"/>
        </w:rPr>
        <w:t>l</w:t>
      </w:r>
      <w:r w:rsidRPr="003B12D9">
        <w:rPr>
          <w:rFonts w:ascii="Times New Roman" w:eastAsia="Times New Roman" w:hAnsi="Times New Roman" w:cs="Times New Roman"/>
        </w:rPr>
        <w:t>a</w:t>
      </w:r>
      <w:r w:rsidRPr="003B12D9">
        <w:rPr>
          <w:rFonts w:ascii="Times New Roman" w:eastAsia="Times New Roman" w:hAnsi="Times New Roman" w:cs="Times New Roman"/>
          <w:spacing w:val="-2"/>
        </w:rPr>
        <w:t>ş</w:t>
      </w:r>
      <w:r w:rsidRPr="003B12D9">
        <w:rPr>
          <w:rFonts w:ascii="Times New Roman" w:eastAsia="Times New Roman" w:hAnsi="Times New Roman" w:cs="Times New Roman"/>
          <w:spacing w:val="1"/>
        </w:rPr>
        <w:t>ı</w:t>
      </w:r>
      <w:r w:rsidRPr="003B12D9">
        <w:rPr>
          <w:rFonts w:ascii="Times New Roman" w:eastAsia="Times New Roman" w:hAnsi="Times New Roman" w:cs="Times New Roman"/>
          <w:spacing w:val="-1"/>
        </w:rPr>
        <w:t>l</w:t>
      </w:r>
      <w:r w:rsidRPr="003B12D9">
        <w:rPr>
          <w:rFonts w:ascii="Times New Roman" w:eastAsia="Times New Roman" w:hAnsi="Times New Roman" w:cs="Times New Roman"/>
        </w:rPr>
        <w:t>an</w:t>
      </w:r>
      <w:proofErr w:type="spellEnd"/>
      <w:r w:rsidRPr="003B12D9">
        <w:rPr>
          <w:rFonts w:ascii="Times New Roman" w:eastAsia="Times New Roman" w:hAnsi="Times New Roman" w:cs="Times New Roman"/>
        </w:rPr>
        <w:t xml:space="preserve"> R</w:t>
      </w:r>
      <w:r w:rsidRPr="003B12D9">
        <w:rPr>
          <w:rFonts w:ascii="Times New Roman" w:eastAsia="Times New Roman" w:hAnsi="Times New Roman" w:cs="Times New Roman"/>
          <w:spacing w:val="-2"/>
        </w:rPr>
        <w:t>i</w:t>
      </w:r>
      <w:r w:rsidRPr="003B12D9">
        <w:rPr>
          <w:rFonts w:ascii="Times New Roman" w:eastAsia="Times New Roman" w:hAnsi="Times New Roman" w:cs="Times New Roman"/>
        </w:rPr>
        <w:t>sk)</w:t>
      </w:r>
      <w:r w:rsidRPr="003B12D9">
        <w:rPr>
          <w:rFonts w:ascii="Times New Roman" w:eastAsia="Times New Roman" w:hAnsi="Times New Roman" w:cs="Times New Roman"/>
          <w:spacing w:val="1"/>
        </w:rPr>
        <w:t xml:space="preserve"> </w:t>
      </w:r>
      <w:r w:rsidRPr="003B12D9">
        <w:rPr>
          <w:rFonts w:ascii="Times New Roman" w:eastAsia="Times New Roman" w:hAnsi="Times New Roman" w:cs="Times New Roman"/>
          <w:spacing w:val="-1"/>
        </w:rPr>
        <w:t>K</w:t>
      </w:r>
      <w:r w:rsidRPr="003B12D9">
        <w:rPr>
          <w:rFonts w:ascii="Times New Roman" w:eastAsia="Times New Roman" w:hAnsi="Times New Roman" w:cs="Times New Roman"/>
          <w:spacing w:val="-2"/>
        </w:rPr>
        <w:t>a</w:t>
      </w:r>
      <w:r w:rsidRPr="003B12D9">
        <w:rPr>
          <w:rFonts w:ascii="Times New Roman" w:eastAsia="Times New Roman" w:hAnsi="Times New Roman" w:cs="Times New Roman"/>
          <w:spacing w:val="1"/>
        </w:rPr>
        <w:t>r</w:t>
      </w:r>
      <w:r w:rsidRPr="003B12D9">
        <w:rPr>
          <w:rFonts w:ascii="Times New Roman" w:eastAsia="Times New Roman" w:hAnsi="Times New Roman" w:cs="Times New Roman"/>
          <w:spacing w:val="-2"/>
        </w:rPr>
        <w:t>a</w:t>
      </w:r>
      <w:r w:rsidRPr="003B12D9">
        <w:rPr>
          <w:rFonts w:ascii="Times New Roman" w:eastAsia="Times New Roman" w:hAnsi="Times New Roman" w:cs="Times New Roman"/>
        </w:rPr>
        <w:t>r</w:t>
      </w:r>
      <w:r w:rsidRPr="003B12D9"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 w:rsidRPr="003B12D9">
        <w:rPr>
          <w:rFonts w:ascii="Times New Roman" w:eastAsia="Times New Roman" w:hAnsi="Times New Roman" w:cs="Times New Roman"/>
          <w:spacing w:val="-1"/>
        </w:rPr>
        <w:t>K</w:t>
      </w:r>
      <w:r w:rsidRPr="003B12D9">
        <w:rPr>
          <w:rFonts w:ascii="Times New Roman" w:eastAsia="Times New Roman" w:hAnsi="Times New Roman" w:cs="Times New Roman"/>
        </w:rPr>
        <w:t>u</w:t>
      </w:r>
      <w:r w:rsidRPr="003B12D9">
        <w:rPr>
          <w:rFonts w:ascii="Times New Roman" w:eastAsia="Times New Roman" w:hAnsi="Times New Roman" w:cs="Times New Roman"/>
          <w:spacing w:val="-2"/>
        </w:rPr>
        <w:t>r</w:t>
      </w:r>
      <w:r w:rsidRPr="003B12D9">
        <w:rPr>
          <w:rFonts w:ascii="Times New Roman" w:eastAsia="Times New Roman" w:hAnsi="Times New Roman" w:cs="Times New Roman"/>
        </w:rPr>
        <w:t>a</w:t>
      </w:r>
      <w:r w:rsidRPr="003B12D9">
        <w:rPr>
          <w:rFonts w:ascii="Times New Roman" w:eastAsia="Times New Roman" w:hAnsi="Times New Roman" w:cs="Times New Roman"/>
          <w:spacing w:val="-1"/>
        </w:rPr>
        <w:t>lı</w:t>
      </w:r>
      <w:r w:rsidRPr="003B12D9">
        <w:rPr>
          <w:rFonts w:ascii="Times New Roman" w:eastAsia="Times New Roman" w:hAnsi="Times New Roman" w:cs="Times New Roman"/>
        </w:rPr>
        <w:t>nı</w:t>
      </w:r>
      <w:proofErr w:type="spellEnd"/>
      <w:r w:rsidRPr="003B12D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B12D9">
        <w:rPr>
          <w:rFonts w:ascii="Times New Roman" w:eastAsia="Times New Roman" w:hAnsi="Times New Roman" w:cs="Times New Roman"/>
        </w:rPr>
        <w:t>ku</w:t>
      </w:r>
      <w:r w:rsidRPr="003B12D9">
        <w:rPr>
          <w:rFonts w:ascii="Times New Roman" w:eastAsia="Times New Roman" w:hAnsi="Times New Roman" w:cs="Times New Roman"/>
          <w:spacing w:val="1"/>
        </w:rPr>
        <w:t>l</w:t>
      </w:r>
      <w:r w:rsidRPr="003B12D9">
        <w:rPr>
          <w:rFonts w:ascii="Times New Roman" w:eastAsia="Times New Roman" w:hAnsi="Times New Roman" w:cs="Times New Roman"/>
          <w:spacing w:val="-1"/>
        </w:rPr>
        <w:t>l</w:t>
      </w:r>
      <w:r w:rsidRPr="003B12D9">
        <w:rPr>
          <w:rFonts w:ascii="Times New Roman" w:eastAsia="Times New Roman" w:hAnsi="Times New Roman" w:cs="Times New Roman"/>
        </w:rPr>
        <w:t>a</w:t>
      </w:r>
      <w:r w:rsidRPr="003B12D9">
        <w:rPr>
          <w:rFonts w:ascii="Times New Roman" w:eastAsia="Times New Roman" w:hAnsi="Times New Roman" w:cs="Times New Roman"/>
          <w:spacing w:val="-2"/>
        </w:rPr>
        <w:t>n</w:t>
      </w:r>
      <w:r w:rsidRPr="003B12D9">
        <w:rPr>
          <w:rFonts w:ascii="Times New Roman" w:eastAsia="Times New Roman" w:hAnsi="Times New Roman" w:cs="Times New Roman"/>
          <w:spacing w:val="1"/>
        </w:rPr>
        <w:t>m</w:t>
      </w:r>
      <w:r w:rsidRPr="003B12D9">
        <w:rPr>
          <w:rFonts w:ascii="Times New Roman" w:eastAsia="Times New Roman" w:hAnsi="Times New Roman" w:cs="Times New Roman"/>
        </w:rPr>
        <w:t>a</w:t>
      </w:r>
      <w:r w:rsidRPr="003B12D9">
        <w:rPr>
          <w:rFonts w:ascii="Times New Roman" w:eastAsia="Times New Roman" w:hAnsi="Times New Roman" w:cs="Times New Roman"/>
          <w:spacing w:val="-2"/>
        </w:rPr>
        <w:t>k</w:t>
      </w:r>
      <w:r w:rsidRPr="003B12D9">
        <w:rPr>
          <w:rFonts w:ascii="Times New Roman" w:eastAsia="Times New Roman" w:hAnsi="Times New Roman" w:cs="Times New Roman"/>
          <w:spacing w:val="1"/>
        </w:rPr>
        <w:t>t</w:t>
      </w:r>
      <w:r w:rsidRPr="003B12D9">
        <w:rPr>
          <w:rFonts w:ascii="Times New Roman" w:eastAsia="Times New Roman" w:hAnsi="Times New Roman" w:cs="Times New Roman"/>
        </w:rPr>
        <w:t>a</w:t>
      </w:r>
      <w:r w:rsidRPr="003B12D9">
        <w:rPr>
          <w:rFonts w:ascii="Times New Roman" w:eastAsia="Times New Roman" w:hAnsi="Times New Roman" w:cs="Times New Roman"/>
          <w:spacing w:val="-2"/>
        </w:rPr>
        <w:t>d</w:t>
      </w:r>
      <w:r w:rsidRPr="003B12D9">
        <w:rPr>
          <w:rFonts w:ascii="Times New Roman" w:eastAsia="Times New Roman" w:hAnsi="Times New Roman" w:cs="Times New Roman"/>
          <w:spacing w:val="2"/>
        </w:rPr>
        <w:t>ı</w:t>
      </w:r>
      <w:r w:rsidRPr="003B12D9">
        <w:rPr>
          <w:rFonts w:ascii="Times New Roman" w:eastAsia="Times New Roman" w:hAnsi="Times New Roman" w:cs="Times New Roman"/>
          <w:spacing w:val="-11"/>
        </w:rPr>
        <w:t>r</w:t>
      </w:r>
      <w:proofErr w:type="spellEnd"/>
      <w:r w:rsidRPr="003B12D9">
        <w:rPr>
          <w:rFonts w:ascii="Times New Roman" w:eastAsia="Times New Roman" w:hAnsi="Times New Roman" w:cs="Times New Roman"/>
        </w:rPr>
        <w:t>.</w:t>
      </w:r>
    </w:p>
    <w:p w14:paraId="4C5FBB0B" w14:textId="6F19781B" w:rsidR="00C74A0D" w:rsidRDefault="003B12D9" w:rsidP="00C74A0D">
      <w:pPr>
        <w:pStyle w:val="ListeParagraf"/>
        <w:numPr>
          <w:ilvl w:val="0"/>
          <w:numId w:val="11"/>
        </w:numPr>
        <w:spacing w:before="1"/>
        <w:ind w:right="492"/>
      </w:pPr>
      <w:r w:rsidRPr="00872E8B">
        <w:rPr>
          <w:rFonts w:ascii="Times New Roman" w:eastAsia="Times New Roman" w:hAnsi="Times New Roman" w:cs="Times New Roman"/>
          <w:spacing w:val="-1"/>
        </w:rPr>
        <w:t>B</w:t>
      </w:r>
      <w:r w:rsidRPr="00872E8B">
        <w:rPr>
          <w:rFonts w:ascii="Times New Roman" w:eastAsia="Times New Roman" w:hAnsi="Times New Roman" w:cs="Times New Roman"/>
        </w:rPr>
        <w:t>a</w:t>
      </w:r>
      <w:r w:rsidRPr="00872E8B">
        <w:rPr>
          <w:rFonts w:ascii="Times New Roman" w:eastAsia="Times New Roman" w:hAnsi="Times New Roman" w:cs="Times New Roman"/>
          <w:spacing w:val="1"/>
        </w:rPr>
        <w:t>s</w:t>
      </w:r>
      <w:r w:rsidRPr="00872E8B">
        <w:rPr>
          <w:rFonts w:ascii="Times New Roman" w:eastAsia="Times New Roman" w:hAnsi="Times New Roman" w:cs="Times New Roman"/>
          <w:spacing w:val="-1"/>
        </w:rPr>
        <w:t>i</w:t>
      </w:r>
      <w:r w:rsidRPr="00872E8B">
        <w:rPr>
          <w:rFonts w:ascii="Times New Roman" w:eastAsia="Times New Roman" w:hAnsi="Times New Roman" w:cs="Times New Roman"/>
        </w:rPr>
        <w:t>t</w:t>
      </w:r>
      <w:r w:rsidRPr="00872E8B">
        <w:rPr>
          <w:rFonts w:ascii="Times New Roman" w:eastAsia="Times New Roman" w:hAnsi="Times New Roman" w:cs="Times New Roman"/>
          <w:spacing w:val="1"/>
        </w:rPr>
        <w:t xml:space="preserve"> </w:t>
      </w:r>
      <w:r w:rsidRPr="00872E8B">
        <w:rPr>
          <w:rFonts w:ascii="Times New Roman" w:eastAsia="Times New Roman" w:hAnsi="Times New Roman" w:cs="Times New Roman"/>
          <w:spacing w:val="-1"/>
        </w:rPr>
        <w:t>K</w:t>
      </w:r>
      <w:r w:rsidRPr="00872E8B">
        <w:rPr>
          <w:rFonts w:ascii="Times New Roman" w:eastAsia="Times New Roman" w:hAnsi="Times New Roman" w:cs="Times New Roman"/>
        </w:rPr>
        <w:t>ab</w:t>
      </w:r>
      <w:r w:rsidRPr="00872E8B">
        <w:rPr>
          <w:rFonts w:ascii="Times New Roman" w:eastAsia="Times New Roman" w:hAnsi="Times New Roman" w:cs="Times New Roman"/>
          <w:spacing w:val="-2"/>
        </w:rPr>
        <w:t>u</w:t>
      </w:r>
      <w:r w:rsidRPr="00872E8B">
        <w:rPr>
          <w:rFonts w:ascii="Times New Roman" w:eastAsia="Times New Roman" w:hAnsi="Times New Roman" w:cs="Times New Roman"/>
        </w:rPr>
        <w:t xml:space="preserve">l </w:t>
      </w:r>
      <w:r w:rsidRPr="00872E8B">
        <w:rPr>
          <w:rFonts w:ascii="Times New Roman" w:eastAsia="Times New Roman" w:hAnsi="Times New Roman" w:cs="Times New Roman"/>
          <w:spacing w:val="1"/>
        </w:rPr>
        <w:t xml:space="preserve"> </w:t>
      </w:r>
      <w:r w:rsidRPr="00872E8B">
        <w:rPr>
          <w:rFonts w:ascii="Times New Roman" w:eastAsia="Times New Roman" w:hAnsi="Times New Roman" w:cs="Times New Roman"/>
          <w:spacing w:val="-1"/>
        </w:rPr>
        <w:t>K</w:t>
      </w:r>
      <w:r w:rsidRPr="00872E8B">
        <w:rPr>
          <w:rFonts w:ascii="Times New Roman" w:eastAsia="Times New Roman" w:hAnsi="Times New Roman" w:cs="Times New Roman"/>
        </w:rPr>
        <w:t>a</w:t>
      </w:r>
      <w:r w:rsidRPr="00872E8B">
        <w:rPr>
          <w:rFonts w:ascii="Times New Roman" w:eastAsia="Times New Roman" w:hAnsi="Times New Roman" w:cs="Times New Roman"/>
          <w:spacing w:val="-1"/>
        </w:rPr>
        <w:t>r</w:t>
      </w:r>
      <w:r w:rsidRPr="00872E8B">
        <w:rPr>
          <w:rFonts w:ascii="Times New Roman" w:eastAsia="Times New Roman" w:hAnsi="Times New Roman" w:cs="Times New Roman"/>
        </w:rPr>
        <w:t>ar</w:t>
      </w:r>
      <w:r w:rsidRPr="00872E8B"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-1"/>
        </w:rPr>
        <w:t>K</w:t>
      </w:r>
      <w:r w:rsidRPr="00872E8B">
        <w:rPr>
          <w:rFonts w:ascii="Times New Roman" w:eastAsia="Times New Roman" w:hAnsi="Times New Roman" w:cs="Times New Roman"/>
          <w:spacing w:val="-2"/>
        </w:rPr>
        <w:t>u</w:t>
      </w:r>
      <w:r w:rsidRPr="00872E8B">
        <w:rPr>
          <w:rFonts w:ascii="Times New Roman" w:eastAsia="Times New Roman" w:hAnsi="Times New Roman" w:cs="Times New Roman"/>
          <w:spacing w:val="1"/>
        </w:rPr>
        <w:t>r</w:t>
      </w:r>
      <w:r w:rsidRPr="00872E8B">
        <w:rPr>
          <w:rFonts w:ascii="Times New Roman" w:eastAsia="Times New Roman" w:hAnsi="Times New Roman" w:cs="Times New Roman"/>
        </w:rPr>
        <w:t>a</w:t>
      </w:r>
      <w:r w:rsidRPr="00872E8B">
        <w:rPr>
          <w:rFonts w:ascii="Times New Roman" w:eastAsia="Times New Roman" w:hAnsi="Times New Roman" w:cs="Times New Roman"/>
          <w:spacing w:val="-1"/>
        </w:rPr>
        <w:t>lı</w:t>
      </w:r>
      <w:proofErr w:type="spellEnd"/>
      <w:r w:rsidRPr="00872E8B">
        <w:rPr>
          <w:rFonts w:ascii="Times New Roman" w:eastAsia="Times New Roman" w:hAnsi="Times New Roman" w:cs="Times New Roman"/>
        </w:rPr>
        <w:t>;</w:t>
      </w:r>
      <w:r w:rsidRPr="00872E8B">
        <w:rPr>
          <w:rFonts w:ascii="Times New Roman" w:eastAsia="Times New Roman" w:hAnsi="Times New Roman" w:cs="Times New Roman"/>
          <w:spacing w:val="54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Eğer</w:t>
      </w:r>
      <w:proofErr w:type="spellEnd"/>
      <w:r w:rsidRPr="00872E8B">
        <w:rPr>
          <w:rFonts w:ascii="Times New Roman" w:eastAsia="Times New Roman" w:hAnsi="Times New Roman" w:cs="Times New Roman"/>
          <w:spacing w:val="-2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1"/>
        </w:rPr>
        <w:t>m</w:t>
      </w:r>
      <w:r w:rsidRPr="00872E8B">
        <w:rPr>
          <w:rFonts w:ascii="Times New Roman" w:eastAsia="Times New Roman" w:hAnsi="Times New Roman" w:cs="Times New Roman"/>
        </w:rPr>
        <w:t>e</w:t>
      </w:r>
      <w:r w:rsidRPr="00872E8B">
        <w:rPr>
          <w:rFonts w:ascii="Times New Roman" w:eastAsia="Times New Roman" w:hAnsi="Times New Roman" w:cs="Times New Roman"/>
          <w:spacing w:val="-2"/>
        </w:rPr>
        <w:t>v</w:t>
      </w:r>
      <w:r w:rsidRPr="00872E8B">
        <w:rPr>
          <w:rFonts w:ascii="Times New Roman" w:eastAsia="Times New Roman" w:hAnsi="Times New Roman" w:cs="Times New Roman"/>
        </w:rPr>
        <w:t>zu</w:t>
      </w:r>
      <w:r w:rsidRPr="00872E8B">
        <w:rPr>
          <w:rFonts w:ascii="Times New Roman" w:eastAsia="Times New Roman" w:hAnsi="Times New Roman" w:cs="Times New Roman"/>
          <w:spacing w:val="-2"/>
        </w:rPr>
        <w:t>a</w:t>
      </w:r>
      <w:r w:rsidRPr="00872E8B">
        <w:rPr>
          <w:rFonts w:ascii="Times New Roman" w:eastAsia="Times New Roman" w:hAnsi="Times New Roman" w:cs="Times New Roman"/>
          <w:spacing w:val="1"/>
        </w:rPr>
        <w:t>t</w:t>
      </w:r>
      <w:proofErr w:type="spellEnd"/>
      <w:r w:rsidRPr="00872E8B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872E8B">
        <w:rPr>
          <w:rFonts w:ascii="Times New Roman" w:eastAsia="Times New Roman" w:hAnsi="Times New Roman" w:cs="Times New Roman"/>
        </w:rPr>
        <w:t>ü</w:t>
      </w:r>
      <w:r w:rsidRPr="00872E8B">
        <w:rPr>
          <w:rFonts w:ascii="Times New Roman" w:eastAsia="Times New Roman" w:hAnsi="Times New Roman" w:cs="Times New Roman"/>
          <w:spacing w:val="1"/>
        </w:rPr>
        <w:t>r</w:t>
      </w:r>
      <w:r w:rsidRPr="00872E8B">
        <w:rPr>
          <w:rFonts w:ascii="Times New Roman" w:eastAsia="Times New Roman" w:hAnsi="Times New Roman" w:cs="Times New Roman"/>
          <w:spacing w:val="-2"/>
        </w:rPr>
        <w:t>ü</w:t>
      </w:r>
      <w:r w:rsidRPr="00872E8B">
        <w:rPr>
          <w:rFonts w:ascii="Times New Roman" w:eastAsia="Times New Roman" w:hAnsi="Times New Roman" w:cs="Times New Roman"/>
        </w:rPr>
        <w:t>n</w:t>
      </w:r>
      <w:proofErr w:type="spellEnd"/>
      <w:r w:rsidRPr="00872E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ve</w:t>
      </w:r>
      <w:r w:rsidRPr="00872E8B">
        <w:rPr>
          <w:rFonts w:ascii="Times New Roman" w:eastAsia="Times New Roman" w:hAnsi="Times New Roman" w:cs="Times New Roman"/>
          <w:spacing w:val="-2"/>
        </w:rPr>
        <w:t>y</w:t>
      </w:r>
      <w:r w:rsidRPr="00872E8B">
        <w:rPr>
          <w:rFonts w:ascii="Times New Roman" w:eastAsia="Times New Roman" w:hAnsi="Times New Roman" w:cs="Times New Roman"/>
        </w:rPr>
        <w:t>a</w:t>
      </w:r>
      <w:proofErr w:type="spellEnd"/>
      <w:r w:rsidRPr="00872E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-2"/>
        </w:rPr>
        <w:t>d</w:t>
      </w:r>
      <w:r w:rsidRPr="00872E8B">
        <w:rPr>
          <w:rFonts w:ascii="Times New Roman" w:eastAsia="Times New Roman" w:hAnsi="Times New Roman" w:cs="Times New Roman"/>
        </w:rPr>
        <w:t>eney</w:t>
      </w:r>
      <w:proofErr w:type="spellEnd"/>
      <w:r w:rsidRPr="00872E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-2"/>
        </w:rPr>
        <w:t>s</w:t>
      </w:r>
      <w:r w:rsidRPr="00872E8B">
        <w:rPr>
          <w:rFonts w:ascii="Times New Roman" w:eastAsia="Times New Roman" w:hAnsi="Times New Roman" w:cs="Times New Roman"/>
          <w:spacing w:val="1"/>
        </w:rPr>
        <w:t>t</w:t>
      </w:r>
      <w:r w:rsidRPr="00872E8B">
        <w:rPr>
          <w:rFonts w:ascii="Times New Roman" w:eastAsia="Times New Roman" w:hAnsi="Times New Roman" w:cs="Times New Roman"/>
        </w:rPr>
        <w:t>a</w:t>
      </w:r>
      <w:r w:rsidRPr="00872E8B">
        <w:rPr>
          <w:rFonts w:ascii="Times New Roman" w:eastAsia="Times New Roman" w:hAnsi="Times New Roman" w:cs="Times New Roman"/>
          <w:spacing w:val="-2"/>
        </w:rPr>
        <w:t>n</w:t>
      </w:r>
      <w:r w:rsidRPr="00872E8B">
        <w:rPr>
          <w:rFonts w:ascii="Times New Roman" w:eastAsia="Times New Roman" w:hAnsi="Times New Roman" w:cs="Times New Roman"/>
        </w:rPr>
        <w:t>da</w:t>
      </w:r>
      <w:r w:rsidRPr="00872E8B">
        <w:rPr>
          <w:rFonts w:ascii="Times New Roman" w:eastAsia="Times New Roman" w:hAnsi="Times New Roman" w:cs="Times New Roman"/>
          <w:spacing w:val="1"/>
        </w:rPr>
        <w:t>r</w:t>
      </w:r>
      <w:r w:rsidRPr="00872E8B">
        <w:rPr>
          <w:rFonts w:ascii="Times New Roman" w:eastAsia="Times New Roman" w:hAnsi="Times New Roman" w:cs="Times New Roman"/>
          <w:spacing w:val="-2"/>
        </w:rPr>
        <w:t>d</w:t>
      </w:r>
      <w:r w:rsidRPr="00872E8B">
        <w:rPr>
          <w:rFonts w:ascii="Times New Roman" w:eastAsia="Times New Roman" w:hAnsi="Times New Roman" w:cs="Times New Roman"/>
          <w:spacing w:val="1"/>
        </w:rPr>
        <w:t>ı</w:t>
      </w:r>
      <w:proofErr w:type="spellEnd"/>
      <w:r w:rsidRPr="00872E8B">
        <w:rPr>
          <w:rFonts w:ascii="Times New Roman" w:eastAsia="Times New Roman" w:hAnsi="Times New Roman" w:cs="Times New Roman"/>
        </w:rPr>
        <w:t>,</w:t>
      </w:r>
      <w:r w:rsidRPr="00872E8B">
        <w:rPr>
          <w:rFonts w:ascii="Times New Roman" w:eastAsia="Times New Roman" w:hAnsi="Times New Roman" w:cs="Times New Roman"/>
          <w:spacing w:val="-2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1"/>
        </w:rPr>
        <w:t>l</w:t>
      </w:r>
      <w:r w:rsidRPr="00872E8B">
        <w:rPr>
          <w:rFonts w:ascii="Times New Roman" w:eastAsia="Times New Roman" w:hAnsi="Times New Roman" w:cs="Times New Roman"/>
        </w:rPr>
        <w:t>ab</w:t>
      </w:r>
      <w:r w:rsidRPr="00872E8B">
        <w:rPr>
          <w:rFonts w:ascii="Times New Roman" w:eastAsia="Times New Roman" w:hAnsi="Times New Roman" w:cs="Times New Roman"/>
          <w:spacing w:val="-2"/>
        </w:rPr>
        <w:t>o</w:t>
      </w:r>
      <w:r w:rsidRPr="00872E8B">
        <w:rPr>
          <w:rFonts w:ascii="Times New Roman" w:eastAsia="Times New Roman" w:hAnsi="Times New Roman" w:cs="Times New Roman"/>
          <w:spacing w:val="1"/>
        </w:rPr>
        <w:t>r</w:t>
      </w:r>
      <w:r w:rsidRPr="00872E8B">
        <w:rPr>
          <w:rFonts w:ascii="Times New Roman" w:eastAsia="Times New Roman" w:hAnsi="Times New Roman" w:cs="Times New Roman"/>
          <w:spacing w:val="-2"/>
        </w:rPr>
        <w:t>a</w:t>
      </w:r>
      <w:r w:rsidRPr="00872E8B">
        <w:rPr>
          <w:rFonts w:ascii="Times New Roman" w:eastAsia="Times New Roman" w:hAnsi="Times New Roman" w:cs="Times New Roman"/>
          <w:spacing w:val="1"/>
        </w:rPr>
        <w:t>t</w:t>
      </w:r>
      <w:r w:rsidRPr="00872E8B">
        <w:rPr>
          <w:rFonts w:ascii="Times New Roman" w:eastAsia="Times New Roman" w:hAnsi="Times New Roman" w:cs="Times New Roman"/>
        </w:rPr>
        <w:t>uv</w:t>
      </w:r>
      <w:r w:rsidRPr="00872E8B">
        <w:rPr>
          <w:rFonts w:ascii="Times New Roman" w:eastAsia="Times New Roman" w:hAnsi="Times New Roman" w:cs="Times New Roman"/>
          <w:spacing w:val="-2"/>
        </w:rPr>
        <w:t>a</w:t>
      </w:r>
      <w:r w:rsidRPr="00872E8B">
        <w:rPr>
          <w:rFonts w:ascii="Times New Roman" w:eastAsia="Times New Roman" w:hAnsi="Times New Roman" w:cs="Times New Roman"/>
        </w:rPr>
        <w:t>r</w:t>
      </w:r>
      <w:proofErr w:type="spellEnd"/>
      <w:r w:rsidRPr="00872E8B">
        <w:rPr>
          <w:rFonts w:ascii="Times New Roman" w:eastAsia="Times New Roman" w:hAnsi="Times New Roman" w:cs="Times New Roman"/>
          <w:spacing w:val="-2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1"/>
        </w:rPr>
        <w:t>r</w:t>
      </w:r>
      <w:r w:rsidRPr="00872E8B">
        <w:rPr>
          <w:rFonts w:ascii="Times New Roman" w:eastAsia="Times New Roman" w:hAnsi="Times New Roman" w:cs="Times New Roman"/>
        </w:rPr>
        <w:t>ap</w:t>
      </w:r>
      <w:r w:rsidRPr="00872E8B">
        <w:rPr>
          <w:rFonts w:ascii="Times New Roman" w:eastAsia="Times New Roman" w:hAnsi="Times New Roman" w:cs="Times New Roman"/>
          <w:spacing w:val="-2"/>
        </w:rPr>
        <w:t>o</w:t>
      </w:r>
      <w:r w:rsidRPr="00872E8B">
        <w:rPr>
          <w:rFonts w:ascii="Times New Roman" w:eastAsia="Times New Roman" w:hAnsi="Times New Roman" w:cs="Times New Roman"/>
          <w:spacing w:val="1"/>
        </w:rPr>
        <w:t>r</w:t>
      </w:r>
      <w:r w:rsidRPr="00872E8B">
        <w:rPr>
          <w:rFonts w:ascii="Times New Roman" w:eastAsia="Times New Roman" w:hAnsi="Times New Roman" w:cs="Times New Roman"/>
        </w:rPr>
        <w:t>unda</w:t>
      </w:r>
      <w:proofErr w:type="spellEnd"/>
      <w:r w:rsidRPr="00872E8B">
        <w:rPr>
          <w:rFonts w:ascii="Times New Roman" w:eastAsia="Times New Roman" w:hAnsi="Times New Roman" w:cs="Times New Roman"/>
          <w:spacing w:val="-2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uygu</w:t>
      </w:r>
      <w:r w:rsidRPr="00872E8B">
        <w:rPr>
          <w:rFonts w:ascii="Times New Roman" w:eastAsia="Times New Roman" w:hAnsi="Times New Roman" w:cs="Times New Roman"/>
          <w:spacing w:val="-2"/>
        </w:rPr>
        <w:t>n</w:t>
      </w:r>
      <w:r w:rsidRPr="00872E8B">
        <w:rPr>
          <w:rFonts w:ascii="Times New Roman" w:eastAsia="Times New Roman" w:hAnsi="Times New Roman" w:cs="Times New Roman"/>
          <w:spacing w:val="1"/>
        </w:rPr>
        <w:t>l</w:t>
      </w:r>
      <w:r w:rsidRPr="00872E8B">
        <w:rPr>
          <w:rFonts w:ascii="Times New Roman" w:eastAsia="Times New Roman" w:hAnsi="Times New Roman" w:cs="Times New Roman"/>
        </w:rPr>
        <w:t>uk</w:t>
      </w:r>
      <w:proofErr w:type="spellEnd"/>
      <w:r w:rsidRPr="00872E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-2"/>
        </w:rPr>
        <w:t>b</w:t>
      </w:r>
      <w:r w:rsidRPr="00872E8B">
        <w:rPr>
          <w:rFonts w:ascii="Times New Roman" w:eastAsia="Times New Roman" w:hAnsi="Times New Roman" w:cs="Times New Roman"/>
          <w:spacing w:val="1"/>
        </w:rPr>
        <w:t>i</w:t>
      </w:r>
      <w:r w:rsidRPr="00872E8B">
        <w:rPr>
          <w:rFonts w:ascii="Times New Roman" w:eastAsia="Times New Roman" w:hAnsi="Times New Roman" w:cs="Times New Roman"/>
          <w:spacing w:val="-1"/>
        </w:rPr>
        <w:t>l</w:t>
      </w:r>
      <w:r w:rsidRPr="00872E8B">
        <w:rPr>
          <w:rFonts w:ascii="Times New Roman" w:eastAsia="Times New Roman" w:hAnsi="Times New Roman" w:cs="Times New Roman"/>
        </w:rPr>
        <w:t>d</w:t>
      </w:r>
      <w:r w:rsidRPr="00872E8B">
        <w:rPr>
          <w:rFonts w:ascii="Times New Roman" w:eastAsia="Times New Roman" w:hAnsi="Times New Roman" w:cs="Times New Roman"/>
          <w:spacing w:val="-1"/>
        </w:rPr>
        <w:t>i</w:t>
      </w:r>
      <w:r w:rsidRPr="00872E8B">
        <w:rPr>
          <w:rFonts w:ascii="Times New Roman" w:eastAsia="Times New Roman" w:hAnsi="Times New Roman" w:cs="Times New Roman"/>
          <w:spacing w:val="1"/>
        </w:rPr>
        <w:t>r</w:t>
      </w:r>
      <w:r w:rsidRPr="00872E8B">
        <w:rPr>
          <w:rFonts w:ascii="Times New Roman" w:eastAsia="Times New Roman" w:hAnsi="Times New Roman" w:cs="Times New Roman"/>
          <w:spacing w:val="-1"/>
        </w:rPr>
        <w:t>i</w:t>
      </w:r>
      <w:r w:rsidRPr="00872E8B">
        <w:rPr>
          <w:rFonts w:ascii="Times New Roman" w:eastAsia="Times New Roman" w:hAnsi="Times New Roman" w:cs="Times New Roman"/>
          <w:spacing w:val="1"/>
        </w:rPr>
        <w:t>m</w:t>
      </w:r>
      <w:r w:rsidRPr="00872E8B">
        <w:rPr>
          <w:rFonts w:ascii="Times New Roman" w:eastAsia="Times New Roman" w:hAnsi="Times New Roman" w:cs="Times New Roman"/>
        </w:rPr>
        <w:t>i</w:t>
      </w:r>
      <w:proofErr w:type="spellEnd"/>
      <w:r w:rsidRPr="00872E8B">
        <w:rPr>
          <w:rFonts w:ascii="Times New Roman" w:eastAsia="Times New Roman" w:hAnsi="Times New Roman" w:cs="Times New Roman"/>
          <w:spacing w:val="-1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zo</w:t>
      </w:r>
      <w:r w:rsidRPr="00872E8B">
        <w:rPr>
          <w:rFonts w:ascii="Times New Roman" w:eastAsia="Times New Roman" w:hAnsi="Times New Roman" w:cs="Times New Roman"/>
          <w:spacing w:val="1"/>
        </w:rPr>
        <w:t>r</w:t>
      </w:r>
      <w:r w:rsidRPr="00872E8B">
        <w:rPr>
          <w:rFonts w:ascii="Times New Roman" w:eastAsia="Times New Roman" w:hAnsi="Times New Roman" w:cs="Times New Roman"/>
          <w:spacing w:val="-2"/>
        </w:rPr>
        <w:t>u</w:t>
      </w:r>
      <w:r w:rsidRPr="00872E8B">
        <w:rPr>
          <w:rFonts w:ascii="Times New Roman" w:eastAsia="Times New Roman" w:hAnsi="Times New Roman" w:cs="Times New Roman"/>
        </w:rPr>
        <w:t>n</w:t>
      </w:r>
      <w:r w:rsidRPr="00872E8B">
        <w:rPr>
          <w:rFonts w:ascii="Times New Roman" w:eastAsia="Times New Roman" w:hAnsi="Times New Roman" w:cs="Times New Roman"/>
          <w:spacing w:val="1"/>
        </w:rPr>
        <w:t>l</w:t>
      </w:r>
      <w:r w:rsidRPr="00872E8B">
        <w:rPr>
          <w:rFonts w:ascii="Times New Roman" w:eastAsia="Times New Roman" w:hAnsi="Times New Roman" w:cs="Times New Roman"/>
        </w:rPr>
        <w:t>u</w:t>
      </w:r>
      <w:proofErr w:type="spellEnd"/>
      <w:r w:rsidRPr="00872E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k</w:t>
      </w:r>
      <w:r w:rsidRPr="00872E8B">
        <w:rPr>
          <w:rFonts w:ascii="Times New Roman" w:eastAsia="Times New Roman" w:hAnsi="Times New Roman" w:cs="Times New Roman"/>
          <w:spacing w:val="1"/>
        </w:rPr>
        <w:t>ı</w:t>
      </w:r>
      <w:r w:rsidRPr="00872E8B">
        <w:rPr>
          <w:rFonts w:ascii="Times New Roman" w:eastAsia="Times New Roman" w:hAnsi="Times New Roman" w:cs="Times New Roman"/>
          <w:spacing w:val="-1"/>
        </w:rPr>
        <w:t>l</w:t>
      </w:r>
      <w:r w:rsidRPr="00872E8B">
        <w:rPr>
          <w:rFonts w:ascii="Times New Roman" w:eastAsia="Times New Roman" w:hAnsi="Times New Roman" w:cs="Times New Roman"/>
        </w:rPr>
        <w:t>ar</w:t>
      </w:r>
      <w:proofErr w:type="spellEnd"/>
      <w:r w:rsidRPr="00872E8B"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-2"/>
        </w:rPr>
        <w:t>a</w:t>
      </w:r>
      <w:r w:rsidRPr="00872E8B">
        <w:rPr>
          <w:rFonts w:ascii="Times New Roman" w:eastAsia="Times New Roman" w:hAnsi="Times New Roman" w:cs="Times New Roman"/>
        </w:rPr>
        <w:t>ncak</w:t>
      </w:r>
      <w:proofErr w:type="spellEnd"/>
      <w:r w:rsidRPr="00872E8B">
        <w:rPr>
          <w:rFonts w:ascii="Times New Roman" w:eastAsia="Times New Roman" w:hAnsi="Times New Roman" w:cs="Times New Roman"/>
          <w:spacing w:val="-2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1"/>
        </w:rPr>
        <w:t>i</w:t>
      </w:r>
      <w:r w:rsidRPr="00872E8B">
        <w:rPr>
          <w:rFonts w:ascii="Times New Roman" w:eastAsia="Times New Roman" w:hAnsi="Times New Roman" w:cs="Times New Roman"/>
          <w:spacing w:val="-1"/>
        </w:rPr>
        <w:t>l</w:t>
      </w:r>
      <w:r w:rsidRPr="00872E8B">
        <w:rPr>
          <w:rFonts w:ascii="Times New Roman" w:eastAsia="Times New Roman" w:hAnsi="Times New Roman" w:cs="Times New Roman"/>
        </w:rPr>
        <w:t>g</w:t>
      </w:r>
      <w:r w:rsidRPr="00872E8B">
        <w:rPr>
          <w:rFonts w:ascii="Times New Roman" w:eastAsia="Times New Roman" w:hAnsi="Times New Roman" w:cs="Times New Roman"/>
          <w:spacing w:val="-1"/>
        </w:rPr>
        <w:t>i</w:t>
      </w:r>
      <w:r w:rsidRPr="00872E8B">
        <w:rPr>
          <w:rFonts w:ascii="Times New Roman" w:eastAsia="Times New Roman" w:hAnsi="Times New Roman" w:cs="Times New Roman"/>
          <w:spacing w:val="1"/>
        </w:rPr>
        <w:t>l</w:t>
      </w:r>
      <w:r w:rsidRPr="00872E8B">
        <w:rPr>
          <w:rFonts w:ascii="Times New Roman" w:eastAsia="Times New Roman" w:hAnsi="Times New Roman" w:cs="Times New Roman"/>
        </w:rPr>
        <w:t>i</w:t>
      </w:r>
      <w:proofErr w:type="spellEnd"/>
      <w:r w:rsidRPr="00872E8B">
        <w:rPr>
          <w:rFonts w:ascii="Times New Roman" w:eastAsia="Times New Roman" w:hAnsi="Times New Roman" w:cs="Times New Roman"/>
          <w:spacing w:val="-1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s</w:t>
      </w:r>
      <w:r w:rsidRPr="00872E8B">
        <w:rPr>
          <w:rFonts w:ascii="Times New Roman" w:eastAsia="Times New Roman" w:hAnsi="Times New Roman" w:cs="Times New Roman"/>
          <w:spacing w:val="1"/>
        </w:rPr>
        <w:t>t</w:t>
      </w:r>
      <w:r w:rsidRPr="00872E8B">
        <w:rPr>
          <w:rFonts w:ascii="Times New Roman" w:eastAsia="Times New Roman" w:hAnsi="Times New Roman" w:cs="Times New Roman"/>
          <w:spacing w:val="-2"/>
        </w:rPr>
        <w:t>a</w:t>
      </w:r>
      <w:r w:rsidRPr="00872E8B">
        <w:rPr>
          <w:rFonts w:ascii="Times New Roman" w:eastAsia="Times New Roman" w:hAnsi="Times New Roman" w:cs="Times New Roman"/>
        </w:rPr>
        <w:t>nd</w:t>
      </w:r>
      <w:r w:rsidRPr="00872E8B">
        <w:rPr>
          <w:rFonts w:ascii="Times New Roman" w:eastAsia="Times New Roman" w:hAnsi="Times New Roman" w:cs="Times New Roman"/>
          <w:spacing w:val="-2"/>
        </w:rPr>
        <w:t>a</w:t>
      </w:r>
      <w:r w:rsidRPr="00872E8B">
        <w:rPr>
          <w:rFonts w:ascii="Times New Roman" w:eastAsia="Times New Roman" w:hAnsi="Times New Roman" w:cs="Times New Roman"/>
          <w:spacing w:val="1"/>
        </w:rPr>
        <w:t>r</w:t>
      </w:r>
      <w:r w:rsidRPr="00872E8B">
        <w:rPr>
          <w:rFonts w:ascii="Times New Roman" w:eastAsia="Times New Roman" w:hAnsi="Times New Roman" w:cs="Times New Roman"/>
          <w:spacing w:val="-1"/>
        </w:rPr>
        <w:t>t</w:t>
      </w:r>
      <w:r w:rsidRPr="00872E8B">
        <w:rPr>
          <w:rFonts w:ascii="Times New Roman" w:eastAsia="Times New Roman" w:hAnsi="Times New Roman" w:cs="Times New Roman"/>
          <w:spacing w:val="1"/>
        </w:rPr>
        <w:t>l</w:t>
      </w:r>
      <w:r w:rsidRPr="00872E8B">
        <w:rPr>
          <w:rFonts w:ascii="Times New Roman" w:eastAsia="Times New Roman" w:hAnsi="Times New Roman" w:cs="Times New Roman"/>
        </w:rPr>
        <w:t>a</w:t>
      </w:r>
      <w:r w:rsidRPr="00872E8B">
        <w:rPr>
          <w:rFonts w:ascii="Times New Roman" w:eastAsia="Times New Roman" w:hAnsi="Times New Roman" w:cs="Times New Roman"/>
          <w:spacing w:val="-1"/>
        </w:rPr>
        <w:t>r</w:t>
      </w:r>
      <w:r w:rsidRPr="00872E8B">
        <w:rPr>
          <w:rFonts w:ascii="Times New Roman" w:eastAsia="Times New Roman" w:hAnsi="Times New Roman" w:cs="Times New Roman"/>
        </w:rPr>
        <w:t>da</w:t>
      </w:r>
      <w:proofErr w:type="spellEnd"/>
      <w:r w:rsidRPr="00872E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ve</w:t>
      </w:r>
      <w:r w:rsidRPr="00872E8B">
        <w:rPr>
          <w:rFonts w:ascii="Times New Roman" w:eastAsia="Times New Roman" w:hAnsi="Times New Roman" w:cs="Times New Roman"/>
          <w:spacing w:val="-2"/>
        </w:rPr>
        <w:t>y</w:t>
      </w:r>
      <w:r w:rsidRPr="00872E8B">
        <w:rPr>
          <w:rFonts w:ascii="Times New Roman" w:eastAsia="Times New Roman" w:hAnsi="Times New Roman" w:cs="Times New Roman"/>
        </w:rPr>
        <w:t>a</w:t>
      </w:r>
      <w:proofErr w:type="spellEnd"/>
      <w:r w:rsidRPr="00872E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-1"/>
        </w:rPr>
        <w:t>m</w:t>
      </w:r>
      <w:r w:rsidRPr="00872E8B">
        <w:rPr>
          <w:rFonts w:ascii="Times New Roman" w:eastAsia="Times New Roman" w:hAnsi="Times New Roman" w:cs="Times New Roman"/>
        </w:rPr>
        <w:t>evz</w:t>
      </w:r>
      <w:r w:rsidRPr="00872E8B">
        <w:rPr>
          <w:rFonts w:ascii="Times New Roman" w:eastAsia="Times New Roman" w:hAnsi="Times New Roman" w:cs="Times New Roman"/>
          <w:spacing w:val="-2"/>
        </w:rPr>
        <w:t>u</w:t>
      </w:r>
      <w:r w:rsidRPr="00872E8B">
        <w:rPr>
          <w:rFonts w:ascii="Times New Roman" w:eastAsia="Times New Roman" w:hAnsi="Times New Roman" w:cs="Times New Roman"/>
        </w:rPr>
        <w:t>a</w:t>
      </w:r>
      <w:r w:rsidRPr="00872E8B">
        <w:rPr>
          <w:rFonts w:ascii="Times New Roman" w:eastAsia="Times New Roman" w:hAnsi="Times New Roman" w:cs="Times New Roman"/>
          <w:spacing w:val="-1"/>
        </w:rPr>
        <w:t>t</w:t>
      </w:r>
      <w:r w:rsidRPr="00872E8B">
        <w:rPr>
          <w:rFonts w:ascii="Times New Roman" w:eastAsia="Times New Roman" w:hAnsi="Times New Roman" w:cs="Times New Roman"/>
          <w:spacing w:val="1"/>
        </w:rPr>
        <w:t>t</w:t>
      </w:r>
      <w:r w:rsidRPr="00872E8B">
        <w:rPr>
          <w:rFonts w:ascii="Times New Roman" w:eastAsia="Times New Roman" w:hAnsi="Times New Roman" w:cs="Times New Roman"/>
        </w:rPr>
        <w:t>a</w:t>
      </w:r>
      <w:proofErr w:type="spellEnd"/>
      <w:r w:rsidRPr="00872E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uy</w:t>
      </w:r>
      <w:r w:rsidRPr="00872E8B">
        <w:rPr>
          <w:rFonts w:ascii="Times New Roman" w:eastAsia="Times New Roman" w:hAnsi="Times New Roman" w:cs="Times New Roman"/>
          <w:spacing w:val="-2"/>
        </w:rPr>
        <w:t>g</w:t>
      </w:r>
      <w:r w:rsidRPr="00872E8B">
        <w:rPr>
          <w:rFonts w:ascii="Times New Roman" w:eastAsia="Times New Roman" w:hAnsi="Times New Roman" w:cs="Times New Roman"/>
        </w:rPr>
        <w:t>un</w:t>
      </w:r>
      <w:r w:rsidRPr="00872E8B">
        <w:rPr>
          <w:rFonts w:ascii="Times New Roman" w:eastAsia="Times New Roman" w:hAnsi="Times New Roman" w:cs="Times New Roman"/>
          <w:spacing w:val="1"/>
        </w:rPr>
        <w:t>l</w:t>
      </w:r>
      <w:r w:rsidRPr="00872E8B">
        <w:rPr>
          <w:rFonts w:ascii="Times New Roman" w:eastAsia="Times New Roman" w:hAnsi="Times New Roman" w:cs="Times New Roman"/>
          <w:spacing w:val="-2"/>
        </w:rPr>
        <w:t>u</w:t>
      </w:r>
      <w:r w:rsidRPr="00872E8B">
        <w:rPr>
          <w:rFonts w:ascii="Times New Roman" w:eastAsia="Times New Roman" w:hAnsi="Times New Roman" w:cs="Times New Roman"/>
        </w:rPr>
        <w:t>ğun</w:t>
      </w:r>
      <w:proofErr w:type="spellEnd"/>
      <w:r w:rsidRPr="00872E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de</w:t>
      </w:r>
      <w:r w:rsidRPr="00872E8B">
        <w:rPr>
          <w:rFonts w:ascii="Times New Roman" w:eastAsia="Times New Roman" w:hAnsi="Times New Roman" w:cs="Times New Roman"/>
          <w:spacing w:val="-2"/>
        </w:rPr>
        <w:t>ğ</w:t>
      </w:r>
      <w:r w:rsidRPr="00872E8B">
        <w:rPr>
          <w:rFonts w:ascii="Times New Roman" w:eastAsia="Times New Roman" w:hAnsi="Times New Roman" w:cs="Times New Roman"/>
        </w:rPr>
        <w:t>e</w:t>
      </w:r>
      <w:r w:rsidRPr="00872E8B">
        <w:rPr>
          <w:rFonts w:ascii="Times New Roman" w:eastAsia="Times New Roman" w:hAnsi="Times New Roman" w:cs="Times New Roman"/>
          <w:spacing w:val="-1"/>
        </w:rPr>
        <w:t>r</w:t>
      </w:r>
      <w:r w:rsidRPr="00872E8B">
        <w:rPr>
          <w:rFonts w:ascii="Times New Roman" w:eastAsia="Times New Roman" w:hAnsi="Times New Roman" w:cs="Times New Roman"/>
          <w:spacing w:val="1"/>
        </w:rPr>
        <w:t>l</w:t>
      </w:r>
      <w:r w:rsidRPr="00872E8B">
        <w:rPr>
          <w:rFonts w:ascii="Times New Roman" w:eastAsia="Times New Roman" w:hAnsi="Times New Roman" w:cs="Times New Roman"/>
        </w:rPr>
        <w:t>en</w:t>
      </w:r>
      <w:r w:rsidRPr="00872E8B">
        <w:rPr>
          <w:rFonts w:ascii="Times New Roman" w:eastAsia="Times New Roman" w:hAnsi="Times New Roman" w:cs="Times New Roman"/>
          <w:spacing w:val="-2"/>
        </w:rPr>
        <w:t>d</w:t>
      </w:r>
      <w:r w:rsidRPr="00872E8B">
        <w:rPr>
          <w:rFonts w:ascii="Times New Roman" w:eastAsia="Times New Roman" w:hAnsi="Times New Roman" w:cs="Times New Roman"/>
          <w:spacing w:val="1"/>
        </w:rPr>
        <w:t>i</w:t>
      </w:r>
      <w:r w:rsidRPr="00872E8B">
        <w:rPr>
          <w:rFonts w:ascii="Times New Roman" w:eastAsia="Times New Roman" w:hAnsi="Times New Roman" w:cs="Times New Roman"/>
          <w:spacing w:val="-2"/>
        </w:rPr>
        <w:t>r</w:t>
      </w:r>
      <w:r w:rsidRPr="00872E8B">
        <w:rPr>
          <w:rFonts w:ascii="Times New Roman" w:eastAsia="Times New Roman" w:hAnsi="Times New Roman" w:cs="Times New Roman"/>
          <w:spacing w:val="1"/>
        </w:rPr>
        <w:t>i</w:t>
      </w:r>
      <w:r w:rsidRPr="00872E8B">
        <w:rPr>
          <w:rFonts w:ascii="Times New Roman" w:eastAsia="Times New Roman" w:hAnsi="Times New Roman" w:cs="Times New Roman"/>
          <w:spacing w:val="-1"/>
        </w:rPr>
        <w:t>l</w:t>
      </w:r>
      <w:r w:rsidRPr="00872E8B">
        <w:rPr>
          <w:rFonts w:ascii="Times New Roman" w:eastAsia="Times New Roman" w:hAnsi="Times New Roman" w:cs="Times New Roman"/>
          <w:spacing w:val="1"/>
        </w:rPr>
        <w:t>m</w:t>
      </w:r>
      <w:r w:rsidRPr="00872E8B">
        <w:rPr>
          <w:rFonts w:ascii="Times New Roman" w:eastAsia="Times New Roman" w:hAnsi="Times New Roman" w:cs="Times New Roman"/>
          <w:spacing w:val="-2"/>
        </w:rPr>
        <w:t>e</w:t>
      </w:r>
      <w:r w:rsidRPr="00872E8B">
        <w:rPr>
          <w:rFonts w:ascii="Times New Roman" w:eastAsia="Times New Roman" w:hAnsi="Times New Roman" w:cs="Times New Roman"/>
        </w:rPr>
        <w:t>s</w:t>
      </w:r>
      <w:r w:rsidRPr="00872E8B">
        <w:rPr>
          <w:rFonts w:ascii="Times New Roman" w:eastAsia="Times New Roman" w:hAnsi="Times New Roman" w:cs="Times New Roman"/>
          <w:spacing w:val="1"/>
        </w:rPr>
        <w:t>i</w:t>
      </w:r>
      <w:r w:rsidRPr="00872E8B">
        <w:rPr>
          <w:rFonts w:ascii="Times New Roman" w:eastAsia="Times New Roman" w:hAnsi="Times New Roman" w:cs="Times New Roman"/>
        </w:rPr>
        <w:t>n</w:t>
      </w:r>
      <w:r w:rsidRPr="00872E8B">
        <w:rPr>
          <w:rFonts w:ascii="Times New Roman" w:eastAsia="Times New Roman" w:hAnsi="Times New Roman" w:cs="Times New Roman"/>
          <w:spacing w:val="-2"/>
        </w:rPr>
        <w:t>d</w:t>
      </w:r>
      <w:r w:rsidRPr="00872E8B">
        <w:rPr>
          <w:rFonts w:ascii="Times New Roman" w:eastAsia="Times New Roman" w:hAnsi="Times New Roman" w:cs="Times New Roman"/>
        </w:rPr>
        <w:t>e</w:t>
      </w:r>
      <w:proofErr w:type="spellEnd"/>
      <w:r w:rsidRPr="00872E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-2"/>
        </w:rPr>
        <w:t>g</w:t>
      </w:r>
      <w:r w:rsidRPr="00872E8B">
        <w:rPr>
          <w:rFonts w:ascii="Times New Roman" w:eastAsia="Times New Roman" w:hAnsi="Times New Roman" w:cs="Times New Roman"/>
        </w:rPr>
        <w:t>üven</w:t>
      </w:r>
      <w:proofErr w:type="spellEnd"/>
      <w:r w:rsidRPr="00872E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d</w:t>
      </w:r>
      <w:r w:rsidRPr="00872E8B">
        <w:rPr>
          <w:rFonts w:ascii="Times New Roman" w:eastAsia="Times New Roman" w:hAnsi="Times New Roman" w:cs="Times New Roman"/>
          <w:spacing w:val="-2"/>
        </w:rPr>
        <w:t>ü</w:t>
      </w:r>
      <w:r w:rsidRPr="00872E8B">
        <w:rPr>
          <w:rFonts w:ascii="Times New Roman" w:eastAsia="Times New Roman" w:hAnsi="Times New Roman" w:cs="Times New Roman"/>
        </w:rPr>
        <w:t>ze</w:t>
      </w:r>
      <w:r w:rsidRPr="00872E8B">
        <w:rPr>
          <w:rFonts w:ascii="Times New Roman" w:eastAsia="Times New Roman" w:hAnsi="Times New Roman" w:cs="Times New Roman"/>
          <w:spacing w:val="-2"/>
        </w:rPr>
        <w:t>y</w:t>
      </w:r>
      <w:r w:rsidRPr="00872E8B">
        <w:rPr>
          <w:rFonts w:ascii="Times New Roman" w:eastAsia="Times New Roman" w:hAnsi="Times New Roman" w:cs="Times New Roman"/>
          <w:spacing w:val="1"/>
        </w:rPr>
        <w:t>i</w:t>
      </w:r>
      <w:r w:rsidRPr="00872E8B">
        <w:rPr>
          <w:rFonts w:ascii="Times New Roman" w:eastAsia="Times New Roman" w:hAnsi="Times New Roman" w:cs="Times New Roman"/>
        </w:rPr>
        <w:t>n</w:t>
      </w:r>
      <w:r w:rsidRPr="00872E8B">
        <w:rPr>
          <w:rFonts w:ascii="Times New Roman" w:eastAsia="Times New Roman" w:hAnsi="Times New Roman" w:cs="Times New Roman"/>
          <w:spacing w:val="1"/>
        </w:rPr>
        <w:t>i</w:t>
      </w:r>
      <w:r w:rsidRPr="00872E8B">
        <w:rPr>
          <w:rFonts w:ascii="Times New Roman" w:eastAsia="Times New Roman" w:hAnsi="Times New Roman" w:cs="Times New Roman"/>
        </w:rPr>
        <w:t>n</w:t>
      </w:r>
      <w:proofErr w:type="spellEnd"/>
      <w:r w:rsidRPr="00872E8B">
        <w:rPr>
          <w:rFonts w:ascii="Times New Roman" w:eastAsia="Times New Roman" w:hAnsi="Times New Roman" w:cs="Times New Roman"/>
          <w:spacing w:val="-2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ve</w:t>
      </w:r>
      <w:proofErr w:type="spellEnd"/>
      <w:r w:rsidRPr="00872E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-2"/>
        </w:rPr>
        <w:t>ö</w:t>
      </w:r>
      <w:r w:rsidRPr="00872E8B">
        <w:rPr>
          <w:rFonts w:ascii="Times New Roman" w:eastAsia="Times New Roman" w:hAnsi="Times New Roman" w:cs="Times New Roman"/>
          <w:spacing w:val="1"/>
        </w:rPr>
        <w:t>l</w:t>
      </w:r>
      <w:r w:rsidRPr="00872E8B">
        <w:rPr>
          <w:rFonts w:ascii="Times New Roman" w:eastAsia="Times New Roman" w:hAnsi="Times New Roman" w:cs="Times New Roman"/>
          <w:spacing w:val="-2"/>
        </w:rPr>
        <w:t>ç</w:t>
      </w:r>
      <w:r w:rsidRPr="00872E8B">
        <w:rPr>
          <w:rFonts w:ascii="Times New Roman" w:eastAsia="Times New Roman" w:hAnsi="Times New Roman" w:cs="Times New Roman"/>
          <w:spacing w:val="1"/>
        </w:rPr>
        <w:t>m</w:t>
      </w:r>
      <w:r w:rsidRPr="00872E8B">
        <w:rPr>
          <w:rFonts w:ascii="Times New Roman" w:eastAsia="Times New Roman" w:hAnsi="Times New Roman" w:cs="Times New Roman"/>
        </w:rPr>
        <w:t>e</w:t>
      </w:r>
      <w:proofErr w:type="spellEnd"/>
      <w:r w:rsidRPr="00872E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be</w:t>
      </w:r>
      <w:r w:rsidRPr="00872E8B">
        <w:rPr>
          <w:rFonts w:ascii="Times New Roman" w:eastAsia="Times New Roman" w:hAnsi="Times New Roman" w:cs="Times New Roman"/>
          <w:spacing w:val="-1"/>
        </w:rPr>
        <w:t>l</w:t>
      </w:r>
      <w:r w:rsidRPr="00872E8B">
        <w:rPr>
          <w:rFonts w:ascii="Times New Roman" w:eastAsia="Times New Roman" w:hAnsi="Times New Roman" w:cs="Times New Roman"/>
          <w:spacing w:val="1"/>
        </w:rPr>
        <w:t>ir</w:t>
      </w:r>
      <w:r w:rsidRPr="00872E8B">
        <w:rPr>
          <w:rFonts w:ascii="Times New Roman" w:eastAsia="Times New Roman" w:hAnsi="Times New Roman" w:cs="Times New Roman"/>
          <w:spacing w:val="-2"/>
        </w:rPr>
        <w:t>s</w:t>
      </w:r>
      <w:r w:rsidRPr="00872E8B">
        <w:rPr>
          <w:rFonts w:ascii="Times New Roman" w:eastAsia="Times New Roman" w:hAnsi="Times New Roman" w:cs="Times New Roman"/>
          <w:spacing w:val="1"/>
        </w:rPr>
        <w:t>i</w:t>
      </w:r>
      <w:r w:rsidRPr="00872E8B">
        <w:rPr>
          <w:rFonts w:ascii="Times New Roman" w:eastAsia="Times New Roman" w:hAnsi="Times New Roman" w:cs="Times New Roman"/>
          <w:spacing w:val="-2"/>
        </w:rPr>
        <w:t>z</w:t>
      </w:r>
      <w:r w:rsidRPr="00872E8B">
        <w:rPr>
          <w:rFonts w:ascii="Times New Roman" w:eastAsia="Times New Roman" w:hAnsi="Times New Roman" w:cs="Times New Roman"/>
          <w:spacing w:val="1"/>
        </w:rPr>
        <w:t>li</w:t>
      </w:r>
      <w:r w:rsidRPr="00872E8B">
        <w:rPr>
          <w:rFonts w:ascii="Times New Roman" w:eastAsia="Times New Roman" w:hAnsi="Times New Roman" w:cs="Times New Roman"/>
          <w:spacing w:val="-2"/>
        </w:rPr>
        <w:t>ğ</w:t>
      </w:r>
      <w:r w:rsidRPr="00872E8B">
        <w:rPr>
          <w:rFonts w:ascii="Times New Roman" w:eastAsia="Times New Roman" w:hAnsi="Times New Roman" w:cs="Times New Roman"/>
          <w:spacing w:val="1"/>
        </w:rPr>
        <w:t>i</w:t>
      </w:r>
      <w:r w:rsidRPr="00872E8B">
        <w:rPr>
          <w:rFonts w:ascii="Times New Roman" w:eastAsia="Times New Roman" w:hAnsi="Times New Roman" w:cs="Times New Roman"/>
          <w:spacing w:val="-2"/>
        </w:rPr>
        <w:t>n</w:t>
      </w:r>
      <w:r w:rsidRPr="00872E8B">
        <w:rPr>
          <w:rFonts w:ascii="Times New Roman" w:eastAsia="Times New Roman" w:hAnsi="Times New Roman" w:cs="Times New Roman"/>
          <w:spacing w:val="1"/>
        </w:rPr>
        <w:t>i</w:t>
      </w:r>
      <w:r w:rsidRPr="00872E8B">
        <w:rPr>
          <w:rFonts w:ascii="Times New Roman" w:eastAsia="Times New Roman" w:hAnsi="Times New Roman" w:cs="Times New Roman"/>
        </w:rPr>
        <w:t>n</w:t>
      </w:r>
      <w:proofErr w:type="spellEnd"/>
      <w:r w:rsidRPr="00872E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-2"/>
        </w:rPr>
        <w:t>e</w:t>
      </w:r>
      <w:r w:rsidRPr="00872E8B">
        <w:rPr>
          <w:rFonts w:ascii="Times New Roman" w:eastAsia="Times New Roman" w:hAnsi="Times New Roman" w:cs="Times New Roman"/>
          <w:spacing w:val="1"/>
        </w:rPr>
        <w:t>t</w:t>
      </w:r>
      <w:r w:rsidRPr="00872E8B">
        <w:rPr>
          <w:rFonts w:ascii="Times New Roman" w:eastAsia="Times New Roman" w:hAnsi="Times New Roman" w:cs="Times New Roman"/>
        </w:rPr>
        <w:t>k</w:t>
      </w:r>
      <w:r w:rsidRPr="00872E8B">
        <w:rPr>
          <w:rFonts w:ascii="Times New Roman" w:eastAsia="Times New Roman" w:hAnsi="Times New Roman" w:cs="Times New Roman"/>
          <w:spacing w:val="-1"/>
        </w:rPr>
        <w:t>i</w:t>
      </w:r>
      <w:r w:rsidRPr="00872E8B">
        <w:rPr>
          <w:rFonts w:ascii="Times New Roman" w:eastAsia="Times New Roman" w:hAnsi="Times New Roman" w:cs="Times New Roman"/>
          <w:spacing w:val="1"/>
        </w:rPr>
        <w:t>l</w:t>
      </w:r>
      <w:r w:rsidRPr="00872E8B">
        <w:rPr>
          <w:rFonts w:ascii="Times New Roman" w:eastAsia="Times New Roman" w:hAnsi="Times New Roman" w:cs="Times New Roman"/>
          <w:spacing w:val="-2"/>
        </w:rPr>
        <w:t>e</w:t>
      </w:r>
      <w:r w:rsidRPr="00872E8B">
        <w:rPr>
          <w:rFonts w:ascii="Times New Roman" w:eastAsia="Times New Roman" w:hAnsi="Times New Roman" w:cs="Times New Roman"/>
          <w:spacing w:val="1"/>
        </w:rPr>
        <w:t>ri</w:t>
      </w:r>
      <w:r w:rsidRPr="00872E8B">
        <w:rPr>
          <w:rFonts w:ascii="Times New Roman" w:eastAsia="Times New Roman" w:hAnsi="Times New Roman" w:cs="Times New Roman"/>
          <w:spacing w:val="-2"/>
        </w:rPr>
        <w:t>n</w:t>
      </w:r>
      <w:r w:rsidRPr="00872E8B">
        <w:rPr>
          <w:rFonts w:ascii="Times New Roman" w:eastAsia="Times New Roman" w:hAnsi="Times New Roman" w:cs="Times New Roman"/>
        </w:rPr>
        <w:t>e</w:t>
      </w:r>
      <w:proofErr w:type="spellEnd"/>
      <w:r w:rsidRPr="00872E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-1"/>
        </w:rPr>
        <w:t>i</w:t>
      </w:r>
      <w:r w:rsidRPr="00872E8B">
        <w:rPr>
          <w:rFonts w:ascii="Times New Roman" w:eastAsia="Times New Roman" w:hAnsi="Times New Roman" w:cs="Times New Roman"/>
          <w:spacing w:val="1"/>
        </w:rPr>
        <w:t>l</w:t>
      </w:r>
      <w:r w:rsidRPr="00872E8B">
        <w:rPr>
          <w:rFonts w:ascii="Times New Roman" w:eastAsia="Times New Roman" w:hAnsi="Times New Roman" w:cs="Times New Roman"/>
          <w:spacing w:val="-1"/>
        </w:rPr>
        <w:t>i</w:t>
      </w:r>
      <w:r w:rsidRPr="00872E8B">
        <w:rPr>
          <w:rFonts w:ascii="Times New Roman" w:eastAsia="Times New Roman" w:hAnsi="Times New Roman" w:cs="Times New Roman"/>
          <w:spacing w:val="-2"/>
        </w:rPr>
        <w:t>ş</w:t>
      </w:r>
      <w:r w:rsidRPr="00872E8B">
        <w:rPr>
          <w:rFonts w:ascii="Times New Roman" w:eastAsia="Times New Roman" w:hAnsi="Times New Roman" w:cs="Times New Roman"/>
        </w:rPr>
        <w:t>k</w:t>
      </w:r>
      <w:r w:rsidRPr="00872E8B">
        <w:rPr>
          <w:rFonts w:ascii="Times New Roman" w:eastAsia="Times New Roman" w:hAnsi="Times New Roman" w:cs="Times New Roman"/>
          <w:spacing w:val="3"/>
        </w:rPr>
        <w:t>i</w:t>
      </w:r>
      <w:r w:rsidRPr="00872E8B">
        <w:rPr>
          <w:rFonts w:ascii="Times New Roman" w:eastAsia="Times New Roman" w:hAnsi="Times New Roman" w:cs="Times New Roman"/>
        </w:rPr>
        <w:t>n</w:t>
      </w:r>
      <w:proofErr w:type="spellEnd"/>
      <w:r w:rsidRPr="00872E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h</w:t>
      </w:r>
      <w:r w:rsidRPr="00872E8B">
        <w:rPr>
          <w:rFonts w:ascii="Times New Roman" w:eastAsia="Times New Roman" w:hAnsi="Times New Roman" w:cs="Times New Roman"/>
          <w:spacing w:val="-2"/>
        </w:rPr>
        <w:t>e</w:t>
      </w:r>
      <w:r w:rsidRPr="00872E8B">
        <w:rPr>
          <w:rFonts w:ascii="Times New Roman" w:eastAsia="Times New Roman" w:hAnsi="Times New Roman" w:cs="Times New Roman"/>
          <w:spacing w:val="1"/>
        </w:rPr>
        <w:t>r</w:t>
      </w:r>
      <w:r w:rsidRPr="00872E8B">
        <w:rPr>
          <w:rFonts w:ascii="Times New Roman" w:eastAsia="Times New Roman" w:hAnsi="Times New Roman" w:cs="Times New Roman"/>
        </w:rPr>
        <w:t>h</w:t>
      </w:r>
      <w:r w:rsidRPr="00872E8B">
        <w:rPr>
          <w:rFonts w:ascii="Times New Roman" w:eastAsia="Times New Roman" w:hAnsi="Times New Roman" w:cs="Times New Roman"/>
          <w:spacing w:val="-2"/>
        </w:rPr>
        <w:t>a</w:t>
      </w:r>
      <w:r w:rsidRPr="00872E8B">
        <w:rPr>
          <w:rFonts w:ascii="Times New Roman" w:eastAsia="Times New Roman" w:hAnsi="Times New Roman" w:cs="Times New Roman"/>
        </w:rPr>
        <w:t>ngi</w:t>
      </w:r>
      <w:proofErr w:type="spellEnd"/>
      <w:r w:rsidRPr="00872E8B"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-2"/>
        </w:rPr>
        <w:t>b</w:t>
      </w:r>
      <w:r w:rsidRPr="00872E8B">
        <w:rPr>
          <w:rFonts w:ascii="Times New Roman" w:eastAsia="Times New Roman" w:hAnsi="Times New Roman" w:cs="Times New Roman"/>
          <w:spacing w:val="1"/>
        </w:rPr>
        <w:t>i</w:t>
      </w:r>
      <w:r w:rsidRPr="00872E8B">
        <w:rPr>
          <w:rFonts w:ascii="Times New Roman" w:eastAsia="Times New Roman" w:hAnsi="Times New Roman" w:cs="Times New Roman"/>
        </w:rPr>
        <w:t>r</w:t>
      </w:r>
      <w:proofErr w:type="spellEnd"/>
      <w:r w:rsidRPr="00872E8B">
        <w:rPr>
          <w:rFonts w:ascii="Times New Roman" w:eastAsia="Times New Roman" w:hAnsi="Times New Roman" w:cs="Times New Roman"/>
          <w:spacing w:val="-1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b</w:t>
      </w:r>
      <w:r w:rsidRPr="00872E8B">
        <w:rPr>
          <w:rFonts w:ascii="Times New Roman" w:eastAsia="Times New Roman" w:hAnsi="Times New Roman" w:cs="Times New Roman"/>
          <w:spacing w:val="-1"/>
        </w:rPr>
        <w:t>i</w:t>
      </w:r>
      <w:r w:rsidRPr="00872E8B">
        <w:rPr>
          <w:rFonts w:ascii="Times New Roman" w:eastAsia="Times New Roman" w:hAnsi="Times New Roman" w:cs="Times New Roman"/>
          <w:spacing w:val="1"/>
        </w:rPr>
        <w:t>l</w:t>
      </w:r>
      <w:r w:rsidRPr="00872E8B">
        <w:rPr>
          <w:rFonts w:ascii="Times New Roman" w:eastAsia="Times New Roman" w:hAnsi="Times New Roman" w:cs="Times New Roman"/>
        </w:rPr>
        <w:t>gi</w:t>
      </w:r>
      <w:proofErr w:type="spellEnd"/>
      <w:r w:rsidRPr="00872E8B">
        <w:rPr>
          <w:rFonts w:ascii="Times New Roman" w:eastAsia="Times New Roman" w:hAnsi="Times New Roman" w:cs="Times New Roman"/>
          <w:spacing w:val="-1"/>
        </w:rPr>
        <w:t xml:space="preserve"> </w:t>
      </w:r>
      <w:r w:rsidRPr="00872E8B">
        <w:rPr>
          <w:rFonts w:ascii="Times New Roman" w:eastAsia="Times New Roman" w:hAnsi="Times New Roman" w:cs="Times New Roman"/>
        </w:rPr>
        <w:t>yok</w:t>
      </w:r>
      <w:r w:rsidRPr="00872E8B">
        <w:rPr>
          <w:rFonts w:ascii="Times New Roman" w:eastAsia="Times New Roman" w:hAnsi="Times New Roman" w:cs="Times New Roman"/>
          <w:spacing w:val="-2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1"/>
        </w:rPr>
        <w:t>i</w:t>
      </w:r>
      <w:r w:rsidRPr="00872E8B">
        <w:rPr>
          <w:rFonts w:ascii="Times New Roman" w:eastAsia="Times New Roman" w:hAnsi="Times New Roman" w:cs="Times New Roman"/>
          <w:spacing w:val="-2"/>
        </w:rPr>
        <w:t>s</w:t>
      </w:r>
      <w:r w:rsidRPr="00872E8B">
        <w:rPr>
          <w:rFonts w:ascii="Times New Roman" w:eastAsia="Times New Roman" w:hAnsi="Times New Roman" w:cs="Times New Roman"/>
        </w:rPr>
        <w:t>e</w:t>
      </w:r>
      <w:proofErr w:type="spellEnd"/>
      <w:r w:rsidRPr="00872E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1"/>
        </w:rPr>
        <w:t>l</w:t>
      </w:r>
      <w:r w:rsidRPr="00872E8B">
        <w:rPr>
          <w:rFonts w:ascii="Times New Roman" w:eastAsia="Times New Roman" w:hAnsi="Times New Roman" w:cs="Times New Roman"/>
        </w:rPr>
        <w:t>a</w:t>
      </w:r>
      <w:r w:rsidRPr="00872E8B">
        <w:rPr>
          <w:rFonts w:ascii="Times New Roman" w:eastAsia="Times New Roman" w:hAnsi="Times New Roman" w:cs="Times New Roman"/>
          <w:spacing w:val="-2"/>
        </w:rPr>
        <w:t>b</w:t>
      </w:r>
      <w:r w:rsidRPr="00872E8B">
        <w:rPr>
          <w:rFonts w:ascii="Times New Roman" w:eastAsia="Times New Roman" w:hAnsi="Times New Roman" w:cs="Times New Roman"/>
        </w:rPr>
        <w:t>o</w:t>
      </w:r>
      <w:r w:rsidRPr="00872E8B">
        <w:rPr>
          <w:rFonts w:ascii="Times New Roman" w:eastAsia="Times New Roman" w:hAnsi="Times New Roman" w:cs="Times New Roman"/>
          <w:spacing w:val="1"/>
        </w:rPr>
        <w:t>r</w:t>
      </w:r>
      <w:r w:rsidRPr="00872E8B">
        <w:rPr>
          <w:rFonts w:ascii="Times New Roman" w:eastAsia="Times New Roman" w:hAnsi="Times New Roman" w:cs="Times New Roman"/>
          <w:spacing w:val="-2"/>
        </w:rPr>
        <w:t>a</w:t>
      </w:r>
      <w:r w:rsidRPr="00872E8B">
        <w:rPr>
          <w:rFonts w:ascii="Times New Roman" w:eastAsia="Times New Roman" w:hAnsi="Times New Roman" w:cs="Times New Roman"/>
          <w:spacing w:val="1"/>
        </w:rPr>
        <w:t>t</w:t>
      </w:r>
      <w:r w:rsidRPr="00872E8B">
        <w:rPr>
          <w:rFonts w:ascii="Times New Roman" w:eastAsia="Times New Roman" w:hAnsi="Times New Roman" w:cs="Times New Roman"/>
        </w:rPr>
        <w:t>u</w:t>
      </w:r>
      <w:r w:rsidRPr="00872E8B">
        <w:rPr>
          <w:rFonts w:ascii="Times New Roman" w:eastAsia="Times New Roman" w:hAnsi="Times New Roman" w:cs="Times New Roman"/>
          <w:spacing w:val="-2"/>
        </w:rPr>
        <w:t>v</w:t>
      </w:r>
      <w:r w:rsidRPr="00872E8B">
        <w:rPr>
          <w:rFonts w:ascii="Times New Roman" w:eastAsia="Times New Roman" w:hAnsi="Times New Roman" w:cs="Times New Roman"/>
        </w:rPr>
        <w:t>ar</w:t>
      </w:r>
      <w:proofErr w:type="spellEnd"/>
      <w:r w:rsidRPr="00872E8B"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g</w:t>
      </w:r>
      <w:r w:rsidRPr="00872E8B">
        <w:rPr>
          <w:rFonts w:ascii="Times New Roman" w:eastAsia="Times New Roman" w:hAnsi="Times New Roman" w:cs="Times New Roman"/>
          <w:spacing w:val="-2"/>
        </w:rPr>
        <w:t>ü</w:t>
      </w:r>
      <w:r w:rsidRPr="00872E8B">
        <w:rPr>
          <w:rFonts w:ascii="Times New Roman" w:eastAsia="Times New Roman" w:hAnsi="Times New Roman" w:cs="Times New Roman"/>
        </w:rPr>
        <w:t>ven</w:t>
      </w:r>
      <w:proofErr w:type="spellEnd"/>
      <w:r w:rsidRPr="00872E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d</w:t>
      </w:r>
      <w:r w:rsidRPr="00872E8B">
        <w:rPr>
          <w:rFonts w:ascii="Times New Roman" w:eastAsia="Times New Roman" w:hAnsi="Times New Roman" w:cs="Times New Roman"/>
          <w:spacing w:val="-2"/>
        </w:rPr>
        <w:t>ü</w:t>
      </w:r>
      <w:r w:rsidRPr="00872E8B">
        <w:rPr>
          <w:rFonts w:ascii="Times New Roman" w:eastAsia="Times New Roman" w:hAnsi="Times New Roman" w:cs="Times New Roman"/>
        </w:rPr>
        <w:t>ze</w:t>
      </w:r>
      <w:r w:rsidRPr="00872E8B">
        <w:rPr>
          <w:rFonts w:ascii="Times New Roman" w:eastAsia="Times New Roman" w:hAnsi="Times New Roman" w:cs="Times New Roman"/>
          <w:spacing w:val="-2"/>
        </w:rPr>
        <w:t>y</w:t>
      </w:r>
      <w:r w:rsidRPr="00872E8B">
        <w:rPr>
          <w:rFonts w:ascii="Times New Roman" w:eastAsia="Times New Roman" w:hAnsi="Times New Roman" w:cs="Times New Roman"/>
        </w:rPr>
        <w:t>i</w:t>
      </w:r>
      <w:proofErr w:type="spellEnd"/>
      <w:r w:rsidRPr="00872E8B">
        <w:rPr>
          <w:rFonts w:ascii="Times New Roman" w:eastAsia="Times New Roman" w:hAnsi="Times New Roman" w:cs="Times New Roman"/>
          <w:spacing w:val="-1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ve</w:t>
      </w:r>
      <w:proofErr w:type="spellEnd"/>
      <w:r w:rsidRPr="00872E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ö</w:t>
      </w:r>
      <w:r w:rsidRPr="00872E8B">
        <w:rPr>
          <w:rFonts w:ascii="Times New Roman" w:eastAsia="Times New Roman" w:hAnsi="Times New Roman" w:cs="Times New Roman"/>
          <w:spacing w:val="-1"/>
        </w:rPr>
        <w:t>l</w:t>
      </w:r>
      <w:r w:rsidRPr="00872E8B">
        <w:rPr>
          <w:rFonts w:ascii="Times New Roman" w:eastAsia="Times New Roman" w:hAnsi="Times New Roman" w:cs="Times New Roman"/>
        </w:rPr>
        <w:t>çüm</w:t>
      </w:r>
      <w:proofErr w:type="spellEnd"/>
      <w:r w:rsidRPr="00872E8B">
        <w:rPr>
          <w:rFonts w:ascii="Times New Roman" w:eastAsia="Times New Roman" w:hAnsi="Times New Roman" w:cs="Times New Roman"/>
          <w:spacing w:val="-1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b</w:t>
      </w:r>
      <w:r w:rsidRPr="00872E8B">
        <w:rPr>
          <w:rFonts w:ascii="Times New Roman" w:eastAsia="Times New Roman" w:hAnsi="Times New Roman" w:cs="Times New Roman"/>
          <w:spacing w:val="-2"/>
        </w:rPr>
        <w:t>e</w:t>
      </w:r>
      <w:r w:rsidRPr="00872E8B">
        <w:rPr>
          <w:rFonts w:ascii="Times New Roman" w:eastAsia="Times New Roman" w:hAnsi="Times New Roman" w:cs="Times New Roman"/>
          <w:spacing w:val="1"/>
        </w:rPr>
        <w:t>l</w:t>
      </w:r>
      <w:r w:rsidRPr="00872E8B">
        <w:rPr>
          <w:rFonts w:ascii="Times New Roman" w:eastAsia="Times New Roman" w:hAnsi="Times New Roman" w:cs="Times New Roman"/>
          <w:spacing w:val="-1"/>
        </w:rPr>
        <w:t>i</w:t>
      </w:r>
      <w:r w:rsidRPr="00872E8B">
        <w:rPr>
          <w:rFonts w:ascii="Times New Roman" w:eastAsia="Times New Roman" w:hAnsi="Times New Roman" w:cs="Times New Roman"/>
          <w:spacing w:val="1"/>
        </w:rPr>
        <w:t>r</w:t>
      </w:r>
      <w:r w:rsidRPr="00872E8B">
        <w:rPr>
          <w:rFonts w:ascii="Times New Roman" w:eastAsia="Times New Roman" w:hAnsi="Times New Roman" w:cs="Times New Roman"/>
        </w:rPr>
        <w:t>s</w:t>
      </w:r>
      <w:r w:rsidRPr="00872E8B">
        <w:rPr>
          <w:rFonts w:ascii="Times New Roman" w:eastAsia="Times New Roman" w:hAnsi="Times New Roman" w:cs="Times New Roman"/>
          <w:spacing w:val="-1"/>
        </w:rPr>
        <w:t>i</w:t>
      </w:r>
      <w:r w:rsidRPr="00872E8B">
        <w:rPr>
          <w:rFonts w:ascii="Times New Roman" w:eastAsia="Times New Roman" w:hAnsi="Times New Roman" w:cs="Times New Roman"/>
        </w:rPr>
        <w:t>z</w:t>
      </w:r>
      <w:r w:rsidRPr="00872E8B">
        <w:rPr>
          <w:rFonts w:ascii="Times New Roman" w:eastAsia="Times New Roman" w:hAnsi="Times New Roman" w:cs="Times New Roman"/>
          <w:spacing w:val="-1"/>
        </w:rPr>
        <w:t>l</w:t>
      </w:r>
      <w:r w:rsidRPr="00872E8B">
        <w:rPr>
          <w:rFonts w:ascii="Times New Roman" w:eastAsia="Times New Roman" w:hAnsi="Times New Roman" w:cs="Times New Roman"/>
          <w:spacing w:val="1"/>
        </w:rPr>
        <w:t>i</w:t>
      </w:r>
      <w:r w:rsidRPr="00872E8B">
        <w:rPr>
          <w:rFonts w:ascii="Times New Roman" w:eastAsia="Times New Roman" w:hAnsi="Times New Roman" w:cs="Times New Roman"/>
        </w:rPr>
        <w:t>ğ</w:t>
      </w:r>
      <w:r w:rsidRPr="00872E8B">
        <w:rPr>
          <w:rFonts w:ascii="Times New Roman" w:eastAsia="Times New Roman" w:hAnsi="Times New Roman" w:cs="Times New Roman"/>
          <w:spacing w:val="-1"/>
        </w:rPr>
        <w:t>i</w:t>
      </w:r>
      <w:r w:rsidRPr="00872E8B">
        <w:rPr>
          <w:rFonts w:ascii="Times New Roman" w:eastAsia="Times New Roman" w:hAnsi="Times New Roman" w:cs="Times New Roman"/>
        </w:rPr>
        <w:t>ni</w:t>
      </w:r>
      <w:proofErr w:type="spellEnd"/>
      <w:r w:rsidRPr="00872E8B"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-2"/>
        </w:rPr>
        <w:t>g</w:t>
      </w:r>
      <w:r w:rsidRPr="00872E8B">
        <w:rPr>
          <w:rFonts w:ascii="Times New Roman" w:eastAsia="Times New Roman" w:hAnsi="Times New Roman" w:cs="Times New Roman"/>
        </w:rPr>
        <w:t>öz</w:t>
      </w:r>
      <w:proofErr w:type="spellEnd"/>
      <w:r w:rsidRPr="00872E8B">
        <w:rPr>
          <w:rFonts w:ascii="Times New Roman" w:eastAsia="Times New Roman" w:hAnsi="Times New Roman" w:cs="Times New Roman"/>
          <w:spacing w:val="-2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önünde</w:t>
      </w:r>
      <w:proofErr w:type="spellEnd"/>
      <w:r w:rsidRPr="00872E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bu</w:t>
      </w:r>
      <w:r w:rsidRPr="00872E8B">
        <w:rPr>
          <w:rFonts w:ascii="Times New Roman" w:eastAsia="Times New Roman" w:hAnsi="Times New Roman" w:cs="Times New Roman"/>
          <w:spacing w:val="1"/>
        </w:rPr>
        <w:t>l</w:t>
      </w:r>
      <w:r w:rsidRPr="00872E8B">
        <w:rPr>
          <w:rFonts w:ascii="Times New Roman" w:eastAsia="Times New Roman" w:hAnsi="Times New Roman" w:cs="Times New Roman"/>
        </w:rPr>
        <w:t>un</w:t>
      </w:r>
      <w:r w:rsidRPr="00872E8B">
        <w:rPr>
          <w:rFonts w:ascii="Times New Roman" w:eastAsia="Times New Roman" w:hAnsi="Times New Roman" w:cs="Times New Roman"/>
          <w:spacing w:val="-2"/>
        </w:rPr>
        <w:t>d</w:t>
      </w:r>
      <w:r w:rsidRPr="00872E8B">
        <w:rPr>
          <w:rFonts w:ascii="Times New Roman" w:eastAsia="Times New Roman" w:hAnsi="Times New Roman" w:cs="Times New Roman"/>
        </w:rPr>
        <w:t>u</w:t>
      </w:r>
      <w:r w:rsidRPr="00872E8B">
        <w:rPr>
          <w:rFonts w:ascii="Times New Roman" w:eastAsia="Times New Roman" w:hAnsi="Times New Roman" w:cs="Times New Roman"/>
          <w:spacing w:val="-2"/>
        </w:rPr>
        <w:t>r</w:t>
      </w:r>
      <w:r w:rsidRPr="00872E8B">
        <w:rPr>
          <w:rFonts w:ascii="Times New Roman" w:eastAsia="Times New Roman" w:hAnsi="Times New Roman" w:cs="Times New Roman"/>
          <w:spacing w:val="1"/>
        </w:rPr>
        <w:t>m</w:t>
      </w:r>
      <w:r w:rsidRPr="00872E8B">
        <w:rPr>
          <w:rFonts w:ascii="Times New Roman" w:eastAsia="Times New Roman" w:hAnsi="Times New Roman" w:cs="Times New Roman"/>
        </w:rPr>
        <w:t>ak</w:t>
      </w:r>
      <w:r w:rsidRPr="00872E8B">
        <w:rPr>
          <w:rFonts w:ascii="Times New Roman" w:eastAsia="Times New Roman" w:hAnsi="Times New Roman" w:cs="Times New Roman"/>
          <w:spacing w:val="-2"/>
        </w:rPr>
        <w:t>s</w:t>
      </w:r>
      <w:r w:rsidRPr="00872E8B">
        <w:rPr>
          <w:rFonts w:ascii="Times New Roman" w:eastAsia="Times New Roman" w:hAnsi="Times New Roman" w:cs="Times New Roman"/>
          <w:spacing w:val="1"/>
        </w:rPr>
        <w:t>ı</w:t>
      </w:r>
      <w:r w:rsidRPr="00872E8B">
        <w:rPr>
          <w:rFonts w:ascii="Times New Roman" w:eastAsia="Times New Roman" w:hAnsi="Times New Roman" w:cs="Times New Roman"/>
          <w:spacing w:val="-2"/>
        </w:rPr>
        <w:t>n</w:t>
      </w:r>
      <w:r w:rsidRPr="00872E8B">
        <w:rPr>
          <w:rFonts w:ascii="Times New Roman" w:eastAsia="Times New Roman" w:hAnsi="Times New Roman" w:cs="Times New Roman"/>
          <w:spacing w:val="1"/>
        </w:rPr>
        <w:t>ı</w:t>
      </w:r>
      <w:r w:rsidRPr="00872E8B">
        <w:rPr>
          <w:rFonts w:ascii="Times New Roman" w:eastAsia="Times New Roman" w:hAnsi="Times New Roman" w:cs="Times New Roman"/>
        </w:rPr>
        <w:t>z</w:t>
      </w:r>
      <w:proofErr w:type="spellEnd"/>
      <w:r w:rsidRPr="00872E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-2"/>
        </w:rPr>
        <w:t>e</w:t>
      </w:r>
      <w:r w:rsidRPr="00872E8B">
        <w:rPr>
          <w:rFonts w:ascii="Times New Roman" w:eastAsia="Times New Roman" w:hAnsi="Times New Roman" w:cs="Times New Roman"/>
          <w:spacing w:val="1"/>
        </w:rPr>
        <w:t>l</w:t>
      </w:r>
      <w:r w:rsidRPr="00872E8B">
        <w:rPr>
          <w:rFonts w:ascii="Times New Roman" w:eastAsia="Times New Roman" w:hAnsi="Times New Roman" w:cs="Times New Roman"/>
        </w:rPr>
        <w:t>de</w:t>
      </w:r>
      <w:proofErr w:type="spellEnd"/>
      <w:r w:rsidRPr="00872E8B">
        <w:rPr>
          <w:rFonts w:ascii="Times New Roman" w:eastAsia="Times New Roman" w:hAnsi="Times New Roman" w:cs="Times New Roman"/>
          <w:spacing w:val="-2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ed</w:t>
      </w:r>
      <w:r w:rsidRPr="00872E8B">
        <w:rPr>
          <w:rFonts w:ascii="Times New Roman" w:eastAsia="Times New Roman" w:hAnsi="Times New Roman" w:cs="Times New Roman"/>
          <w:spacing w:val="-1"/>
        </w:rPr>
        <w:t>il</w:t>
      </w:r>
      <w:r w:rsidRPr="00872E8B">
        <w:rPr>
          <w:rFonts w:ascii="Times New Roman" w:eastAsia="Times New Roman" w:hAnsi="Times New Roman" w:cs="Times New Roman"/>
        </w:rPr>
        <w:t>en</w:t>
      </w:r>
      <w:proofErr w:type="spellEnd"/>
      <w:r w:rsidRPr="00872E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de</w:t>
      </w:r>
      <w:r w:rsidRPr="00872E8B">
        <w:rPr>
          <w:rFonts w:ascii="Times New Roman" w:eastAsia="Times New Roman" w:hAnsi="Times New Roman" w:cs="Times New Roman"/>
          <w:spacing w:val="-2"/>
        </w:rPr>
        <w:t>n</w:t>
      </w:r>
      <w:r w:rsidRPr="00872E8B">
        <w:rPr>
          <w:rFonts w:ascii="Times New Roman" w:eastAsia="Times New Roman" w:hAnsi="Times New Roman" w:cs="Times New Roman"/>
        </w:rPr>
        <w:t>ey</w:t>
      </w:r>
      <w:proofErr w:type="spellEnd"/>
      <w:r w:rsidRPr="00872E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1"/>
        </w:rPr>
        <w:t>s</w:t>
      </w:r>
      <w:r w:rsidRPr="00872E8B">
        <w:rPr>
          <w:rFonts w:ascii="Times New Roman" w:eastAsia="Times New Roman" w:hAnsi="Times New Roman" w:cs="Times New Roman"/>
        </w:rPr>
        <w:t>o</w:t>
      </w:r>
      <w:r w:rsidRPr="00872E8B">
        <w:rPr>
          <w:rFonts w:ascii="Times New Roman" w:eastAsia="Times New Roman" w:hAnsi="Times New Roman" w:cs="Times New Roman"/>
          <w:spacing w:val="-2"/>
        </w:rPr>
        <w:t>n</w:t>
      </w:r>
      <w:r w:rsidRPr="00872E8B">
        <w:rPr>
          <w:rFonts w:ascii="Times New Roman" w:eastAsia="Times New Roman" w:hAnsi="Times New Roman" w:cs="Times New Roman"/>
        </w:rPr>
        <w:t>ucunu</w:t>
      </w:r>
      <w:proofErr w:type="spellEnd"/>
      <w:r w:rsidRPr="00872E8B">
        <w:rPr>
          <w:rFonts w:ascii="Times New Roman" w:eastAsia="Times New Roman" w:hAnsi="Times New Roman" w:cs="Times New Roman"/>
          <w:spacing w:val="-2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ya</w:t>
      </w:r>
      <w:r w:rsidRPr="00872E8B">
        <w:rPr>
          <w:rFonts w:ascii="Times New Roman" w:eastAsia="Times New Roman" w:hAnsi="Times New Roman" w:cs="Times New Roman"/>
          <w:spacing w:val="-1"/>
        </w:rPr>
        <w:t>l</w:t>
      </w:r>
      <w:r w:rsidRPr="00872E8B">
        <w:rPr>
          <w:rFonts w:ascii="Times New Roman" w:eastAsia="Times New Roman" w:hAnsi="Times New Roman" w:cs="Times New Roman"/>
        </w:rPr>
        <w:t>n</w:t>
      </w:r>
      <w:r w:rsidRPr="00872E8B">
        <w:rPr>
          <w:rFonts w:ascii="Times New Roman" w:eastAsia="Times New Roman" w:hAnsi="Times New Roman" w:cs="Times New Roman"/>
          <w:spacing w:val="1"/>
        </w:rPr>
        <w:t>ı</w:t>
      </w:r>
      <w:r w:rsidRPr="00872E8B">
        <w:rPr>
          <w:rFonts w:ascii="Times New Roman" w:eastAsia="Times New Roman" w:hAnsi="Times New Roman" w:cs="Times New Roman"/>
          <w:spacing w:val="-2"/>
        </w:rPr>
        <w:t>zc</w:t>
      </w:r>
      <w:r w:rsidRPr="00872E8B">
        <w:rPr>
          <w:rFonts w:ascii="Times New Roman" w:eastAsia="Times New Roman" w:hAnsi="Times New Roman" w:cs="Times New Roman"/>
        </w:rPr>
        <w:t>a</w:t>
      </w:r>
      <w:proofErr w:type="spellEnd"/>
      <w:r w:rsidRPr="00872E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be</w:t>
      </w:r>
      <w:r w:rsidRPr="00872E8B">
        <w:rPr>
          <w:rFonts w:ascii="Times New Roman" w:eastAsia="Times New Roman" w:hAnsi="Times New Roman" w:cs="Times New Roman"/>
          <w:spacing w:val="-1"/>
        </w:rPr>
        <w:t>l</w:t>
      </w:r>
      <w:r w:rsidRPr="00872E8B">
        <w:rPr>
          <w:rFonts w:ascii="Times New Roman" w:eastAsia="Times New Roman" w:hAnsi="Times New Roman" w:cs="Times New Roman"/>
          <w:spacing w:val="1"/>
        </w:rPr>
        <w:t>i</w:t>
      </w:r>
      <w:r w:rsidRPr="00872E8B">
        <w:rPr>
          <w:rFonts w:ascii="Times New Roman" w:eastAsia="Times New Roman" w:hAnsi="Times New Roman" w:cs="Times New Roman"/>
          <w:spacing w:val="-2"/>
        </w:rPr>
        <w:t>r</w:t>
      </w:r>
      <w:r w:rsidRPr="00872E8B">
        <w:rPr>
          <w:rFonts w:ascii="Times New Roman" w:eastAsia="Times New Roman" w:hAnsi="Times New Roman" w:cs="Times New Roman"/>
          <w:spacing w:val="1"/>
        </w:rPr>
        <w:t>t</w:t>
      </w:r>
      <w:r w:rsidRPr="00872E8B">
        <w:rPr>
          <w:rFonts w:ascii="Times New Roman" w:eastAsia="Times New Roman" w:hAnsi="Times New Roman" w:cs="Times New Roman"/>
          <w:spacing w:val="-1"/>
        </w:rPr>
        <w:t>il</w:t>
      </w:r>
      <w:r w:rsidRPr="00872E8B">
        <w:rPr>
          <w:rFonts w:ascii="Times New Roman" w:eastAsia="Times New Roman" w:hAnsi="Times New Roman" w:cs="Times New Roman"/>
          <w:spacing w:val="1"/>
        </w:rPr>
        <w:t>m</w:t>
      </w:r>
      <w:r w:rsidRPr="00872E8B">
        <w:rPr>
          <w:rFonts w:ascii="Times New Roman" w:eastAsia="Times New Roman" w:hAnsi="Times New Roman" w:cs="Times New Roman"/>
          <w:spacing w:val="-1"/>
        </w:rPr>
        <w:t>i</w:t>
      </w:r>
      <w:r w:rsidRPr="00872E8B">
        <w:rPr>
          <w:rFonts w:ascii="Times New Roman" w:eastAsia="Times New Roman" w:hAnsi="Times New Roman" w:cs="Times New Roman"/>
        </w:rPr>
        <w:t>ş</w:t>
      </w:r>
      <w:proofErr w:type="spellEnd"/>
      <w:r w:rsidRPr="00872E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1"/>
        </w:rPr>
        <w:t>s</w:t>
      </w:r>
      <w:r w:rsidRPr="00872E8B">
        <w:rPr>
          <w:rFonts w:ascii="Times New Roman" w:eastAsia="Times New Roman" w:hAnsi="Times New Roman" w:cs="Times New Roman"/>
          <w:spacing w:val="-1"/>
        </w:rPr>
        <w:t>ı</w:t>
      </w:r>
      <w:r w:rsidRPr="00872E8B">
        <w:rPr>
          <w:rFonts w:ascii="Times New Roman" w:eastAsia="Times New Roman" w:hAnsi="Times New Roman" w:cs="Times New Roman"/>
        </w:rPr>
        <w:t>n</w:t>
      </w:r>
      <w:r w:rsidRPr="00872E8B">
        <w:rPr>
          <w:rFonts w:ascii="Times New Roman" w:eastAsia="Times New Roman" w:hAnsi="Times New Roman" w:cs="Times New Roman"/>
          <w:spacing w:val="-1"/>
        </w:rPr>
        <w:t>ı</w:t>
      </w:r>
      <w:r w:rsidRPr="00872E8B">
        <w:rPr>
          <w:rFonts w:ascii="Times New Roman" w:eastAsia="Times New Roman" w:hAnsi="Times New Roman" w:cs="Times New Roman"/>
          <w:spacing w:val="1"/>
        </w:rPr>
        <w:t>rl</w:t>
      </w:r>
      <w:r w:rsidRPr="00872E8B">
        <w:rPr>
          <w:rFonts w:ascii="Times New Roman" w:eastAsia="Times New Roman" w:hAnsi="Times New Roman" w:cs="Times New Roman"/>
          <w:spacing w:val="-2"/>
        </w:rPr>
        <w:t>a</w:t>
      </w:r>
      <w:r w:rsidRPr="00872E8B">
        <w:rPr>
          <w:rFonts w:ascii="Times New Roman" w:eastAsia="Times New Roman" w:hAnsi="Times New Roman" w:cs="Times New Roman"/>
        </w:rPr>
        <w:t>r</w:t>
      </w:r>
      <w:proofErr w:type="spellEnd"/>
      <w:r w:rsidRPr="00872E8B">
        <w:rPr>
          <w:rFonts w:ascii="Times New Roman" w:eastAsia="Times New Roman" w:hAnsi="Times New Roman" w:cs="Times New Roman"/>
          <w:spacing w:val="-2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1"/>
        </w:rPr>
        <w:t>i</w:t>
      </w:r>
      <w:r w:rsidRPr="00872E8B">
        <w:rPr>
          <w:rFonts w:ascii="Times New Roman" w:eastAsia="Times New Roman" w:hAnsi="Times New Roman" w:cs="Times New Roman"/>
        </w:rPr>
        <w:t>ç</w:t>
      </w:r>
      <w:r w:rsidRPr="00872E8B">
        <w:rPr>
          <w:rFonts w:ascii="Times New Roman" w:eastAsia="Times New Roman" w:hAnsi="Times New Roman" w:cs="Times New Roman"/>
          <w:spacing w:val="-1"/>
        </w:rPr>
        <w:t>i</w:t>
      </w:r>
      <w:r w:rsidRPr="00872E8B">
        <w:rPr>
          <w:rFonts w:ascii="Times New Roman" w:eastAsia="Times New Roman" w:hAnsi="Times New Roman" w:cs="Times New Roman"/>
        </w:rPr>
        <w:t>nde</w:t>
      </w:r>
      <w:proofErr w:type="spellEnd"/>
      <w:r w:rsidRPr="00872E8B">
        <w:rPr>
          <w:rFonts w:ascii="Times New Roman" w:eastAsia="Times New Roman" w:hAnsi="Times New Roman" w:cs="Times New Roman"/>
          <w:spacing w:val="-2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o</w:t>
      </w:r>
      <w:r w:rsidRPr="00872E8B">
        <w:rPr>
          <w:rFonts w:ascii="Times New Roman" w:eastAsia="Times New Roman" w:hAnsi="Times New Roman" w:cs="Times New Roman"/>
          <w:spacing w:val="1"/>
        </w:rPr>
        <w:t>l</w:t>
      </w:r>
      <w:r w:rsidRPr="00872E8B">
        <w:rPr>
          <w:rFonts w:ascii="Times New Roman" w:eastAsia="Times New Roman" w:hAnsi="Times New Roman" w:cs="Times New Roman"/>
        </w:rPr>
        <w:t>up</w:t>
      </w:r>
      <w:proofErr w:type="spellEnd"/>
      <w:r w:rsidRPr="00872E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-2"/>
        </w:rPr>
        <w:t>o</w:t>
      </w:r>
      <w:r w:rsidRPr="00872E8B">
        <w:rPr>
          <w:rFonts w:ascii="Times New Roman" w:eastAsia="Times New Roman" w:hAnsi="Times New Roman" w:cs="Times New Roman"/>
          <w:spacing w:val="1"/>
        </w:rPr>
        <w:t>l</w:t>
      </w:r>
      <w:r w:rsidRPr="00872E8B">
        <w:rPr>
          <w:rFonts w:ascii="Times New Roman" w:eastAsia="Times New Roman" w:hAnsi="Times New Roman" w:cs="Times New Roman"/>
          <w:spacing w:val="-1"/>
        </w:rPr>
        <w:t>m</w:t>
      </w:r>
      <w:r w:rsidRPr="00872E8B">
        <w:rPr>
          <w:rFonts w:ascii="Times New Roman" w:eastAsia="Times New Roman" w:hAnsi="Times New Roman" w:cs="Times New Roman"/>
        </w:rPr>
        <w:t>ad</w:t>
      </w:r>
      <w:r w:rsidRPr="00872E8B">
        <w:rPr>
          <w:rFonts w:ascii="Times New Roman" w:eastAsia="Times New Roman" w:hAnsi="Times New Roman" w:cs="Times New Roman"/>
          <w:spacing w:val="-1"/>
        </w:rPr>
        <w:t>ı</w:t>
      </w:r>
      <w:r w:rsidRPr="00872E8B">
        <w:rPr>
          <w:rFonts w:ascii="Times New Roman" w:eastAsia="Times New Roman" w:hAnsi="Times New Roman" w:cs="Times New Roman"/>
        </w:rPr>
        <w:t>ğ</w:t>
      </w:r>
      <w:r w:rsidRPr="00872E8B">
        <w:rPr>
          <w:rFonts w:ascii="Times New Roman" w:eastAsia="Times New Roman" w:hAnsi="Times New Roman" w:cs="Times New Roman"/>
          <w:spacing w:val="1"/>
        </w:rPr>
        <w:t>ı</w:t>
      </w:r>
      <w:r w:rsidRPr="00872E8B">
        <w:rPr>
          <w:rFonts w:ascii="Times New Roman" w:eastAsia="Times New Roman" w:hAnsi="Times New Roman" w:cs="Times New Roman"/>
          <w:spacing w:val="-2"/>
        </w:rPr>
        <w:t>n</w:t>
      </w:r>
      <w:r w:rsidRPr="00872E8B">
        <w:rPr>
          <w:rFonts w:ascii="Times New Roman" w:eastAsia="Times New Roman" w:hAnsi="Times New Roman" w:cs="Times New Roman"/>
        </w:rPr>
        <w:t>ı</w:t>
      </w:r>
      <w:proofErr w:type="spellEnd"/>
      <w:r w:rsidRPr="00872E8B"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uy</w:t>
      </w:r>
      <w:r w:rsidRPr="00872E8B">
        <w:rPr>
          <w:rFonts w:ascii="Times New Roman" w:eastAsia="Times New Roman" w:hAnsi="Times New Roman" w:cs="Times New Roman"/>
          <w:spacing w:val="-2"/>
        </w:rPr>
        <w:t>g</w:t>
      </w:r>
      <w:r w:rsidRPr="00872E8B">
        <w:rPr>
          <w:rFonts w:ascii="Times New Roman" w:eastAsia="Times New Roman" w:hAnsi="Times New Roman" w:cs="Times New Roman"/>
        </w:rPr>
        <w:t>un</w:t>
      </w:r>
      <w:proofErr w:type="spellEnd"/>
      <w:r w:rsidRPr="00872E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ve</w:t>
      </w:r>
      <w:r w:rsidRPr="00872E8B">
        <w:rPr>
          <w:rFonts w:ascii="Times New Roman" w:eastAsia="Times New Roman" w:hAnsi="Times New Roman" w:cs="Times New Roman"/>
          <w:spacing w:val="-2"/>
        </w:rPr>
        <w:t>y</w:t>
      </w:r>
      <w:r w:rsidRPr="00872E8B">
        <w:rPr>
          <w:rFonts w:ascii="Times New Roman" w:eastAsia="Times New Roman" w:hAnsi="Times New Roman" w:cs="Times New Roman"/>
        </w:rPr>
        <w:t>a</w:t>
      </w:r>
      <w:proofErr w:type="spellEnd"/>
      <w:r w:rsidRPr="00872E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uygun</w:t>
      </w:r>
      <w:proofErr w:type="spellEnd"/>
      <w:r w:rsidRPr="00872E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değ</w:t>
      </w:r>
      <w:r w:rsidRPr="00872E8B">
        <w:rPr>
          <w:rFonts w:ascii="Times New Roman" w:eastAsia="Times New Roman" w:hAnsi="Times New Roman" w:cs="Times New Roman"/>
          <w:spacing w:val="-1"/>
        </w:rPr>
        <w:t>i</w:t>
      </w:r>
      <w:r w:rsidRPr="00872E8B">
        <w:rPr>
          <w:rFonts w:ascii="Times New Roman" w:eastAsia="Times New Roman" w:hAnsi="Times New Roman" w:cs="Times New Roman"/>
          <w:spacing w:val="1"/>
        </w:rPr>
        <w:t>l</w:t>
      </w:r>
      <w:r w:rsidRPr="00872E8B">
        <w:rPr>
          <w:rFonts w:ascii="Times New Roman" w:eastAsia="Times New Roman" w:hAnsi="Times New Roman" w:cs="Times New Roman"/>
        </w:rPr>
        <w:t>d</w:t>
      </w:r>
      <w:r w:rsidRPr="00872E8B">
        <w:rPr>
          <w:rFonts w:ascii="Times New Roman" w:eastAsia="Times New Roman" w:hAnsi="Times New Roman" w:cs="Times New Roman"/>
          <w:spacing w:val="-1"/>
        </w:rPr>
        <w:t>i</w:t>
      </w:r>
      <w:r w:rsidRPr="00872E8B">
        <w:rPr>
          <w:rFonts w:ascii="Times New Roman" w:eastAsia="Times New Roman" w:hAnsi="Times New Roman" w:cs="Times New Roman"/>
        </w:rPr>
        <w:t>r</w:t>
      </w:r>
      <w:proofErr w:type="spellEnd"/>
      <w:r w:rsidRPr="00872E8B"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-2"/>
        </w:rPr>
        <w:t>ş</w:t>
      </w:r>
      <w:r w:rsidRPr="00872E8B">
        <w:rPr>
          <w:rFonts w:ascii="Times New Roman" w:eastAsia="Times New Roman" w:hAnsi="Times New Roman" w:cs="Times New Roman"/>
        </w:rPr>
        <w:t>ek</w:t>
      </w:r>
      <w:r w:rsidRPr="00872E8B">
        <w:rPr>
          <w:rFonts w:ascii="Times New Roman" w:eastAsia="Times New Roman" w:hAnsi="Times New Roman" w:cs="Times New Roman"/>
          <w:spacing w:val="-1"/>
        </w:rPr>
        <w:t>l</w:t>
      </w:r>
      <w:r w:rsidRPr="00872E8B">
        <w:rPr>
          <w:rFonts w:ascii="Times New Roman" w:eastAsia="Times New Roman" w:hAnsi="Times New Roman" w:cs="Times New Roman"/>
          <w:spacing w:val="1"/>
        </w:rPr>
        <w:t>i</w:t>
      </w:r>
      <w:r w:rsidRPr="00872E8B">
        <w:rPr>
          <w:rFonts w:ascii="Times New Roman" w:eastAsia="Times New Roman" w:hAnsi="Times New Roman" w:cs="Times New Roman"/>
        </w:rPr>
        <w:t>nde</w:t>
      </w:r>
      <w:proofErr w:type="spellEnd"/>
      <w:r w:rsidRPr="00872E8B">
        <w:rPr>
          <w:rFonts w:ascii="Times New Roman" w:eastAsia="Times New Roman" w:hAnsi="Times New Roman" w:cs="Times New Roman"/>
          <w:spacing w:val="-2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değ</w:t>
      </w:r>
      <w:r w:rsidRPr="00872E8B">
        <w:rPr>
          <w:rFonts w:ascii="Times New Roman" w:eastAsia="Times New Roman" w:hAnsi="Times New Roman" w:cs="Times New Roman"/>
          <w:spacing w:val="-2"/>
        </w:rPr>
        <w:t>e</w:t>
      </w:r>
      <w:r w:rsidRPr="00872E8B">
        <w:rPr>
          <w:rFonts w:ascii="Times New Roman" w:eastAsia="Times New Roman" w:hAnsi="Times New Roman" w:cs="Times New Roman"/>
          <w:spacing w:val="1"/>
        </w:rPr>
        <w:t>r</w:t>
      </w:r>
      <w:r w:rsidRPr="00872E8B">
        <w:rPr>
          <w:rFonts w:ascii="Times New Roman" w:eastAsia="Times New Roman" w:hAnsi="Times New Roman" w:cs="Times New Roman"/>
          <w:spacing w:val="-1"/>
        </w:rPr>
        <w:t>l</w:t>
      </w:r>
      <w:r w:rsidRPr="00872E8B">
        <w:rPr>
          <w:rFonts w:ascii="Times New Roman" w:eastAsia="Times New Roman" w:hAnsi="Times New Roman" w:cs="Times New Roman"/>
        </w:rPr>
        <w:t>en</w:t>
      </w:r>
      <w:r w:rsidRPr="00872E8B">
        <w:rPr>
          <w:rFonts w:ascii="Times New Roman" w:eastAsia="Times New Roman" w:hAnsi="Times New Roman" w:cs="Times New Roman"/>
          <w:spacing w:val="-2"/>
        </w:rPr>
        <w:t>d</w:t>
      </w:r>
      <w:r w:rsidRPr="00872E8B">
        <w:rPr>
          <w:rFonts w:ascii="Times New Roman" w:eastAsia="Times New Roman" w:hAnsi="Times New Roman" w:cs="Times New Roman"/>
          <w:spacing w:val="-1"/>
        </w:rPr>
        <w:t>i</w:t>
      </w:r>
      <w:r w:rsidRPr="00872E8B">
        <w:rPr>
          <w:rFonts w:ascii="Times New Roman" w:eastAsia="Times New Roman" w:hAnsi="Times New Roman" w:cs="Times New Roman"/>
          <w:spacing w:val="1"/>
        </w:rPr>
        <w:t>rm</w:t>
      </w:r>
      <w:r w:rsidRPr="00872E8B">
        <w:rPr>
          <w:rFonts w:ascii="Times New Roman" w:eastAsia="Times New Roman" w:hAnsi="Times New Roman" w:cs="Times New Roman"/>
          <w:spacing w:val="-2"/>
        </w:rPr>
        <w:t>e</w:t>
      </w:r>
      <w:r w:rsidRPr="00872E8B">
        <w:rPr>
          <w:rFonts w:ascii="Times New Roman" w:eastAsia="Times New Roman" w:hAnsi="Times New Roman" w:cs="Times New Roman"/>
        </w:rPr>
        <w:t>s</w:t>
      </w:r>
      <w:r w:rsidRPr="00872E8B">
        <w:rPr>
          <w:rFonts w:ascii="Times New Roman" w:eastAsia="Times New Roman" w:hAnsi="Times New Roman" w:cs="Times New Roman"/>
          <w:spacing w:val="1"/>
        </w:rPr>
        <w:t>i</w:t>
      </w:r>
      <w:r w:rsidRPr="00872E8B">
        <w:rPr>
          <w:rFonts w:ascii="Times New Roman" w:eastAsia="Times New Roman" w:hAnsi="Times New Roman" w:cs="Times New Roman"/>
          <w:spacing w:val="-2"/>
        </w:rPr>
        <w:t>n</w:t>
      </w:r>
      <w:r w:rsidRPr="00872E8B">
        <w:rPr>
          <w:rFonts w:ascii="Times New Roman" w:eastAsia="Times New Roman" w:hAnsi="Times New Roman" w:cs="Times New Roman"/>
        </w:rPr>
        <w:t>i</w:t>
      </w:r>
      <w:proofErr w:type="spellEnd"/>
      <w:r w:rsidRPr="00872E8B"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-2"/>
        </w:rPr>
        <w:t>y</w:t>
      </w:r>
      <w:r w:rsidRPr="00872E8B">
        <w:rPr>
          <w:rFonts w:ascii="Times New Roman" w:eastAsia="Times New Roman" w:hAnsi="Times New Roman" w:cs="Times New Roman"/>
        </w:rPr>
        <w:t>apa</w:t>
      </w:r>
      <w:r w:rsidRPr="00872E8B">
        <w:rPr>
          <w:rFonts w:ascii="Times New Roman" w:eastAsia="Times New Roman" w:hAnsi="Times New Roman" w:cs="Times New Roman"/>
          <w:spacing w:val="-2"/>
        </w:rPr>
        <w:t>b</w:t>
      </w:r>
      <w:r w:rsidRPr="00872E8B">
        <w:rPr>
          <w:rFonts w:ascii="Times New Roman" w:eastAsia="Times New Roman" w:hAnsi="Times New Roman" w:cs="Times New Roman"/>
          <w:spacing w:val="1"/>
        </w:rPr>
        <w:t>i</w:t>
      </w:r>
      <w:r w:rsidRPr="00872E8B">
        <w:rPr>
          <w:rFonts w:ascii="Times New Roman" w:eastAsia="Times New Roman" w:hAnsi="Times New Roman" w:cs="Times New Roman"/>
          <w:spacing w:val="-1"/>
        </w:rPr>
        <w:t>l</w:t>
      </w:r>
      <w:r w:rsidRPr="00872E8B">
        <w:rPr>
          <w:rFonts w:ascii="Times New Roman" w:eastAsia="Times New Roman" w:hAnsi="Times New Roman" w:cs="Times New Roman"/>
          <w:spacing w:val="4"/>
        </w:rPr>
        <w:t>i</w:t>
      </w:r>
      <w:r w:rsidRPr="00872E8B">
        <w:rPr>
          <w:rFonts w:ascii="Times New Roman" w:eastAsia="Times New Roman" w:hAnsi="Times New Roman" w:cs="Times New Roman"/>
          <w:spacing w:val="-11"/>
        </w:rPr>
        <w:t>r</w:t>
      </w:r>
      <w:proofErr w:type="spellEnd"/>
      <w:r w:rsidRPr="00872E8B">
        <w:rPr>
          <w:rFonts w:ascii="Times New Roman" w:eastAsia="Times New Roman" w:hAnsi="Times New Roman" w:cs="Times New Roman"/>
        </w:rPr>
        <w:t>.</w:t>
      </w:r>
    </w:p>
    <w:p w14:paraId="368C57B8" w14:textId="77777777" w:rsidR="00C74A0D" w:rsidRPr="00C74A0D" w:rsidRDefault="00C74A0D" w:rsidP="00C74A0D">
      <w:pPr>
        <w:pStyle w:val="ListeParagraf"/>
        <w:ind w:left="1080"/>
      </w:pPr>
    </w:p>
    <w:p w14:paraId="636E45C9" w14:textId="614887BD" w:rsidR="00C74A0D" w:rsidRPr="00C74A0D" w:rsidRDefault="00C74A0D" w:rsidP="00C74A0D">
      <w:pPr>
        <w:pStyle w:val="ListeParagraf"/>
        <w:ind w:left="1080"/>
        <w:rPr>
          <w:b/>
          <w:bCs/>
        </w:rPr>
      </w:pPr>
      <w:r w:rsidRPr="00C74A0D">
        <w:rPr>
          <w:rFonts w:ascii="Times New Roman" w:eastAsia="Times New Roman" w:hAnsi="Times New Roman" w:cs="Times New Roman"/>
          <w:b/>
          <w:bCs/>
        </w:rPr>
        <w:t>2.</w:t>
      </w:r>
      <w:r w:rsidRPr="00C74A0D">
        <w:rPr>
          <w:rFonts w:ascii="Times New Roman" w:eastAsia="Times New Roman" w:hAnsi="Times New Roman" w:cs="Times New Roman"/>
          <w:b/>
          <w:bCs/>
          <w:spacing w:val="-1"/>
        </w:rPr>
        <w:t>H</w:t>
      </w:r>
      <w:r w:rsidRPr="00C74A0D">
        <w:rPr>
          <w:rFonts w:ascii="Times New Roman" w:eastAsia="Times New Roman" w:hAnsi="Times New Roman" w:cs="Times New Roman"/>
          <w:b/>
          <w:bCs/>
          <w:spacing w:val="-2"/>
        </w:rPr>
        <w:t>İ</w:t>
      </w:r>
      <w:r w:rsidRPr="00C74A0D">
        <w:rPr>
          <w:rFonts w:ascii="Times New Roman" w:eastAsia="Times New Roman" w:hAnsi="Times New Roman" w:cs="Times New Roman"/>
          <w:b/>
          <w:bCs/>
        </w:rPr>
        <w:t>ZMET</w:t>
      </w:r>
      <w:r w:rsidRPr="00C74A0D">
        <w:rPr>
          <w:rFonts w:ascii="Times New Roman" w:eastAsia="Times New Roman" w:hAnsi="Times New Roman" w:cs="Times New Roman"/>
          <w:b/>
          <w:bCs/>
          <w:spacing w:val="-1"/>
        </w:rPr>
        <w:t xml:space="preserve"> KONU</w:t>
      </w:r>
      <w:r w:rsidRPr="00C74A0D">
        <w:rPr>
          <w:rFonts w:ascii="Times New Roman" w:eastAsia="Times New Roman" w:hAnsi="Times New Roman" w:cs="Times New Roman"/>
          <w:b/>
          <w:bCs/>
        </w:rPr>
        <w:t>L</w:t>
      </w:r>
      <w:r w:rsidRPr="00C74A0D">
        <w:rPr>
          <w:rFonts w:ascii="Times New Roman" w:eastAsia="Times New Roman" w:hAnsi="Times New Roman" w:cs="Times New Roman"/>
          <w:b/>
          <w:bCs/>
          <w:spacing w:val="-2"/>
        </w:rPr>
        <w:t>A</w:t>
      </w:r>
      <w:r w:rsidRPr="00C74A0D">
        <w:rPr>
          <w:rFonts w:ascii="Times New Roman" w:eastAsia="Times New Roman" w:hAnsi="Times New Roman" w:cs="Times New Roman"/>
          <w:b/>
          <w:bCs/>
          <w:spacing w:val="1"/>
        </w:rPr>
        <w:t>R</w:t>
      </w:r>
      <w:r w:rsidRPr="00C74A0D">
        <w:rPr>
          <w:rFonts w:ascii="Times New Roman" w:eastAsia="Times New Roman" w:hAnsi="Times New Roman" w:cs="Times New Roman"/>
          <w:b/>
          <w:bCs/>
          <w:spacing w:val="-2"/>
        </w:rPr>
        <w:t>I</w:t>
      </w:r>
      <w:r w:rsidRPr="00C74A0D">
        <w:rPr>
          <w:rFonts w:ascii="Times New Roman" w:eastAsia="Times New Roman" w:hAnsi="Times New Roman" w:cs="Times New Roman"/>
          <w:b/>
          <w:bCs/>
          <w:spacing w:val="1"/>
        </w:rPr>
        <w:t>N</w:t>
      </w:r>
      <w:r w:rsidRPr="00C74A0D">
        <w:rPr>
          <w:rFonts w:ascii="Times New Roman" w:eastAsia="Times New Roman" w:hAnsi="Times New Roman" w:cs="Times New Roman"/>
          <w:b/>
          <w:bCs/>
        </w:rPr>
        <w:t>A</w:t>
      </w:r>
      <w:r w:rsidRPr="00C74A0D">
        <w:rPr>
          <w:rFonts w:ascii="Times New Roman" w:eastAsia="Times New Roman" w:hAnsi="Times New Roman" w:cs="Times New Roman"/>
          <w:b/>
          <w:bCs/>
          <w:spacing w:val="-1"/>
        </w:rPr>
        <w:t xml:space="preserve"> GÖR</w:t>
      </w:r>
      <w:r w:rsidRPr="00C74A0D">
        <w:rPr>
          <w:rFonts w:ascii="Times New Roman" w:eastAsia="Times New Roman" w:hAnsi="Times New Roman" w:cs="Times New Roman"/>
          <w:b/>
          <w:bCs/>
        </w:rPr>
        <w:t xml:space="preserve">E </w:t>
      </w:r>
      <w:r w:rsidRPr="00C74A0D">
        <w:rPr>
          <w:rFonts w:ascii="Times New Roman" w:eastAsia="Times New Roman" w:hAnsi="Times New Roman" w:cs="Times New Roman"/>
          <w:b/>
          <w:bCs/>
          <w:spacing w:val="-2"/>
        </w:rPr>
        <w:t>Ö</w:t>
      </w:r>
      <w:r w:rsidRPr="00C74A0D">
        <w:rPr>
          <w:rFonts w:ascii="Times New Roman" w:eastAsia="Times New Roman" w:hAnsi="Times New Roman" w:cs="Times New Roman"/>
          <w:b/>
          <w:bCs/>
        </w:rPr>
        <w:t>Z</w:t>
      </w:r>
      <w:r w:rsidRPr="00C74A0D">
        <w:rPr>
          <w:rFonts w:ascii="Times New Roman" w:eastAsia="Times New Roman" w:hAnsi="Times New Roman" w:cs="Times New Roman"/>
          <w:b/>
          <w:bCs/>
          <w:spacing w:val="-1"/>
        </w:rPr>
        <w:t>E</w:t>
      </w:r>
      <w:r w:rsidRPr="00C74A0D">
        <w:rPr>
          <w:rFonts w:ascii="Times New Roman" w:eastAsia="Times New Roman" w:hAnsi="Times New Roman" w:cs="Times New Roman"/>
          <w:b/>
          <w:bCs/>
        </w:rPr>
        <w:t xml:space="preserve">L </w:t>
      </w:r>
      <w:r w:rsidRPr="00C74A0D">
        <w:rPr>
          <w:rFonts w:ascii="Times New Roman" w:eastAsia="Times New Roman" w:hAnsi="Times New Roman" w:cs="Times New Roman"/>
          <w:b/>
          <w:bCs/>
          <w:spacing w:val="-1"/>
        </w:rPr>
        <w:t>ŞAR</w:t>
      </w:r>
      <w:r w:rsidRPr="00C74A0D">
        <w:rPr>
          <w:rFonts w:ascii="Times New Roman" w:eastAsia="Times New Roman" w:hAnsi="Times New Roman" w:cs="Times New Roman"/>
          <w:b/>
          <w:bCs/>
        </w:rPr>
        <w:t>T</w:t>
      </w:r>
      <w:r w:rsidRPr="00C74A0D">
        <w:rPr>
          <w:rFonts w:ascii="Times New Roman" w:eastAsia="Times New Roman" w:hAnsi="Times New Roman" w:cs="Times New Roman"/>
          <w:b/>
          <w:bCs/>
          <w:spacing w:val="-1"/>
        </w:rPr>
        <w:t>L</w:t>
      </w:r>
      <w:r w:rsidRPr="00C74A0D">
        <w:rPr>
          <w:rFonts w:ascii="Times New Roman" w:eastAsia="Times New Roman" w:hAnsi="Times New Roman" w:cs="Times New Roman"/>
          <w:b/>
          <w:bCs/>
          <w:spacing w:val="1"/>
        </w:rPr>
        <w:t>A</w:t>
      </w:r>
      <w:r w:rsidRPr="00C74A0D">
        <w:rPr>
          <w:rFonts w:ascii="Times New Roman" w:eastAsia="Times New Roman" w:hAnsi="Times New Roman" w:cs="Times New Roman"/>
          <w:b/>
          <w:bCs/>
        </w:rPr>
        <w:t>R</w:t>
      </w:r>
    </w:p>
    <w:p w14:paraId="18782788" w14:textId="77777777" w:rsidR="00C74A0D" w:rsidRPr="00C74A0D" w:rsidRDefault="00C74A0D" w:rsidP="00872E8B">
      <w:pPr>
        <w:pStyle w:val="ListeParagraf"/>
        <w:spacing w:before="4" w:line="260" w:lineRule="exact"/>
        <w:ind w:left="1080"/>
        <w:rPr>
          <w:sz w:val="26"/>
          <w:szCs w:val="26"/>
        </w:rPr>
      </w:pPr>
    </w:p>
    <w:p w14:paraId="6AC1BA41" w14:textId="77777777" w:rsidR="00C74A0D" w:rsidRPr="00C74A0D" w:rsidRDefault="00C74A0D" w:rsidP="00C74A0D">
      <w:pPr>
        <w:pStyle w:val="ListeParagraf"/>
        <w:numPr>
          <w:ilvl w:val="0"/>
          <w:numId w:val="11"/>
        </w:numPr>
        <w:spacing w:line="240" w:lineRule="exact"/>
        <w:ind w:right="1322"/>
      </w:pPr>
      <w:r w:rsidRPr="00C74A0D">
        <w:rPr>
          <w:rFonts w:ascii="Times New Roman" w:eastAsia="Times New Roman" w:hAnsi="Times New Roman" w:cs="Times New Roman"/>
        </w:rPr>
        <w:t>•</w:t>
      </w:r>
      <w:proofErr w:type="spellStart"/>
      <w:r w:rsidRPr="00C74A0D">
        <w:rPr>
          <w:rFonts w:ascii="Times New Roman" w:eastAsia="Times New Roman" w:hAnsi="Times New Roman" w:cs="Times New Roman"/>
          <w:spacing w:val="-2"/>
        </w:rPr>
        <w:t>I</w:t>
      </w:r>
      <w:r w:rsidRPr="00C74A0D">
        <w:rPr>
          <w:rFonts w:ascii="Times New Roman" w:eastAsia="Times New Roman" w:hAnsi="Times New Roman" w:cs="Times New Roman"/>
        </w:rPr>
        <w:t>şv</w:t>
      </w:r>
      <w:r w:rsidRPr="00C74A0D">
        <w:rPr>
          <w:rFonts w:ascii="Times New Roman" w:eastAsia="Times New Roman" w:hAnsi="Times New Roman" w:cs="Times New Roman"/>
          <w:spacing w:val="1"/>
        </w:rPr>
        <w:t>er</w:t>
      </w:r>
      <w:r w:rsidRPr="00C74A0D">
        <w:rPr>
          <w:rFonts w:ascii="Times New Roman" w:eastAsia="Times New Roman" w:hAnsi="Times New Roman" w:cs="Times New Roman"/>
        </w:rPr>
        <w:t>en</w:t>
      </w:r>
      <w:proofErr w:type="spellEnd"/>
      <w:r w:rsidRPr="00C74A0D">
        <w:rPr>
          <w:rFonts w:ascii="Times New Roman" w:eastAsia="Times New Roman" w:hAnsi="Times New Roman" w:cs="Times New Roman"/>
          <w:spacing w:val="-2"/>
        </w:rPr>
        <w:t xml:space="preserve"> </w:t>
      </w:r>
      <w:proofErr w:type="spellStart"/>
      <w:r w:rsidRPr="00C74A0D">
        <w:rPr>
          <w:rFonts w:ascii="Times New Roman" w:eastAsia="Times New Roman" w:hAnsi="Times New Roman" w:cs="Times New Roman"/>
          <w:spacing w:val="1"/>
        </w:rPr>
        <w:t>t</w:t>
      </w:r>
      <w:r w:rsidRPr="00C74A0D">
        <w:rPr>
          <w:rFonts w:ascii="Times New Roman" w:eastAsia="Times New Roman" w:hAnsi="Times New Roman" w:cs="Times New Roman"/>
          <w:spacing w:val="-2"/>
        </w:rPr>
        <w:t>a</w:t>
      </w:r>
      <w:r w:rsidRPr="00C74A0D">
        <w:rPr>
          <w:rFonts w:ascii="Times New Roman" w:eastAsia="Times New Roman" w:hAnsi="Times New Roman" w:cs="Times New Roman"/>
          <w:spacing w:val="1"/>
        </w:rPr>
        <w:t>r</w:t>
      </w:r>
      <w:r w:rsidRPr="00C74A0D">
        <w:rPr>
          <w:rFonts w:ascii="Times New Roman" w:eastAsia="Times New Roman" w:hAnsi="Times New Roman" w:cs="Times New Roman"/>
        </w:rPr>
        <w:t>a</w:t>
      </w:r>
      <w:r w:rsidRPr="00C74A0D">
        <w:rPr>
          <w:rFonts w:ascii="Times New Roman" w:eastAsia="Times New Roman" w:hAnsi="Times New Roman" w:cs="Times New Roman"/>
          <w:spacing w:val="-1"/>
        </w:rPr>
        <w:t>f</w:t>
      </w:r>
      <w:r w:rsidRPr="00C74A0D">
        <w:rPr>
          <w:rFonts w:ascii="Times New Roman" w:eastAsia="Times New Roman" w:hAnsi="Times New Roman" w:cs="Times New Roman"/>
          <w:spacing w:val="1"/>
        </w:rPr>
        <w:t>ı</w:t>
      </w:r>
      <w:r w:rsidRPr="00C74A0D">
        <w:rPr>
          <w:rFonts w:ascii="Times New Roman" w:eastAsia="Times New Roman" w:hAnsi="Times New Roman" w:cs="Times New Roman"/>
        </w:rPr>
        <w:t>nd</w:t>
      </w:r>
      <w:r w:rsidRPr="00C74A0D">
        <w:rPr>
          <w:rFonts w:ascii="Times New Roman" w:eastAsia="Times New Roman" w:hAnsi="Times New Roman" w:cs="Times New Roman"/>
          <w:spacing w:val="-2"/>
        </w:rPr>
        <w:t>a</w:t>
      </w:r>
      <w:r w:rsidRPr="00C74A0D">
        <w:rPr>
          <w:rFonts w:ascii="Times New Roman" w:eastAsia="Times New Roman" w:hAnsi="Times New Roman" w:cs="Times New Roman"/>
        </w:rPr>
        <w:t>n</w:t>
      </w:r>
      <w:proofErr w:type="spellEnd"/>
      <w:r w:rsidRPr="00C74A0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74A0D">
        <w:rPr>
          <w:rFonts w:ascii="Times New Roman" w:eastAsia="Times New Roman" w:hAnsi="Times New Roman" w:cs="Times New Roman"/>
        </w:rPr>
        <w:t>v</w:t>
      </w:r>
      <w:r w:rsidRPr="00C74A0D">
        <w:rPr>
          <w:rFonts w:ascii="Times New Roman" w:eastAsia="Times New Roman" w:hAnsi="Times New Roman" w:cs="Times New Roman"/>
          <w:spacing w:val="-2"/>
        </w:rPr>
        <w:t>e</w:t>
      </w:r>
      <w:r w:rsidRPr="00C74A0D">
        <w:rPr>
          <w:rFonts w:ascii="Times New Roman" w:eastAsia="Times New Roman" w:hAnsi="Times New Roman" w:cs="Times New Roman"/>
          <w:spacing w:val="1"/>
        </w:rPr>
        <w:t>r</w:t>
      </w:r>
      <w:r w:rsidRPr="00C74A0D">
        <w:rPr>
          <w:rFonts w:ascii="Times New Roman" w:eastAsia="Times New Roman" w:hAnsi="Times New Roman" w:cs="Times New Roman"/>
          <w:spacing w:val="-1"/>
        </w:rPr>
        <w:t>i</w:t>
      </w:r>
      <w:r w:rsidRPr="00C74A0D">
        <w:rPr>
          <w:rFonts w:ascii="Times New Roman" w:eastAsia="Times New Roman" w:hAnsi="Times New Roman" w:cs="Times New Roman"/>
          <w:spacing w:val="1"/>
        </w:rPr>
        <w:t>l</w:t>
      </w:r>
      <w:r w:rsidRPr="00C74A0D">
        <w:rPr>
          <w:rFonts w:ascii="Times New Roman" w:eastAsia="Times New Roman" w:hAnsi="Times New Roman" w:cs="Times New Roman"/>
        </w:rPr>
        <w:t>e</w:t>
      </w:r>
      <w:r w:rsidRPr="00C74A0D">
        <w:rPr>
          <w:rFonts w:ascii="Times New Roman" w:eastAsia="Times New Roman" w:hAnsi="Times New Roman" w:cs="Times New Roman"/>
          <w:spacing w:val="-2"/>
        </w:rPr>
        <w:t>ce</w:t>
      </w:r>
      <w:r w:rsidRPr="00C74A0D">
        <w:rPr>
          <w:rFonts w:ascii="Times New Roman" w:eastAsia="Times New Roman" w:hAnsi="Times New Roman" w:cs="Times New Roman"/>
        </w:rPr>
        <w:t>k</w:t>
      </w:r>
      <w:proofErr w:type="spellEnd"/>
      <w:r w:rsidRPr="00C74A0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74A0D">
        <w:rPr>
          <w:rFonts w:ascii="Times New Roman" w:eastAsia="Times New Roman" w:hAnsi="Times New Roman" w:cs="Times New Roman"/>
        </w:rPr>
        <w:t>b</w:t>
      </w:r>
      <w:r w:rsidRPr="00C74A0D">
        <w:rPr>
          <w:rFonts w:ascii="Times New Roman" w:eastAsia="Times New Roman" w:hAnsi="Times New Roman" w:cs="Times New Roman"/>
          <w:spacing w:val="1"/>
        </w:rPr>
        <w:t>i</w:t>
      </w:r>
      <w:r w:rsidRPr="00C74A0D">
        <w:rPr>
          <w:rFonts w:ascii="Times New Roman" w:eastAsia="Times New Roman" w:hAnsi="Times New Roman" w:cs="Times New Roman"/>
          <w:spacing w:val="-1"/>
        </w:rPr>
        <w:t>l</w:t>
      </w:r>
      <w:r w:rsidRPr="00C74A0D">
        <w:rPr>
          <w:rFonts w:ascii="Times New Roman" w:eastAsia="Times New Roman" w:hAnsi="Times New Roman" w:cs="Times New Roman"/>
        </w:rPr>
        <w:t>g</w:t>
      </w:r>
      <w:r w:rsidRPr="00C74A0D">
        <w:rPr>
          <w:rFonts w:ascii="Times New Roman" w:eastAsia="Times New Roman" w:hAnsi="Times New Roman" w:cs="Times New Roman"/>
          <w:spacing w:val="1"/>
        </w:rPr>
        <w:t>i</w:t>
      </w:r>
      <w:proofErr w:type="spellEnd"/>
      <w:r w:rsidRPr="00C74A0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C74A0D">
        <w:rPr>
          <w:rFonts w:ascii="Times New Roman" w:eastAsia="Times New Roman" w:hAnsi="Times New Roman" w:cs="Times New Roman"/>
          <w:spacing w:val="-2"/>
        </w:rPr>
        <w:t>b</w:t>
      </w:r>
      <w:r w:rsidRPr="00C74A0D">
        <w:rPr>
          <w:rFonts w:ascii="Times New Roman" w:eastAsia="Times New Roman" w:hAnsi="Times New Roman" w:cs="Times New Roman"/>
        </w:rPr>
        <w:t>e</w:t>
      </w:r>
      <w:r w:rsidRPr="00C74A0D">
        <w:rPr>
          <w:rFonts w:ascii="Times New Roman" w:eastAsia="Times New Roman" w:hAnsi="Times New Roman" w:cs="Times New Roman"/>
          <w:spacing w:val="1"/>
        </w:rPr>
        <w:t>l</w:t>
      </w:r>
      <w:r w:rsidRPr="00C74A0D">
        <w:rPr>
          <w:rFonts w:ascii="Times New Roman" w:eastAsia="Times New Roman" w:hAnsi="Times New Roman" w:cs="Times New Roman"/>
          <w:spacing w:val="-2"/>
        </w:rPr>
        <w:t>g</w:t>
      </w:r>
      <w:r w:rsidRPr="00C74A0D">
        <w:rPr>
          <w:rFonts w:ascii="Times New Roman" w:eastAsia="Times New Roman" w:hAnsi="Times New Roman" w:cs="Times New Roman"/>
        </w:rPr>
        <w:t>e</w:t>
      </w:r>
      <w:r w:rsidRPr="00C74A0D">
        <w:rPr>
          <w:rFonts w:ascii="Times New Roman" w:eastAsia="Times New Roman" w:hAnsi="Times New Roman" w:cs="Times New Roman"/>
          <w:spacing w:val="-1"/>
        </w:rPr>
        <w:t>l</w:t>
      </w:r>
      <w:r w:rsidRPr="00C74A0D">
        <w:rPr>
          <w:rFonts w:ascii="Times New Roman" w:eastAsia="Times New Roman" w:hAnsi="Times New Roman" w:cs="Times New Roman"/>
        </w:rPr>
        <w:t>er</w:t>
      </w:r>
      <w:proofErr w:type="spellEnd"/>
      <w:r w:rsidRPr="00C74A0D"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 w:rsidRPr="00C74A0D">
        <w:rPr>
          <w:rFonts w:ascii="Times New Roman" w:eastAsia="Times New Roman" w:hAnsi="Times New Roman" w:cs="Times New Roman"/>
          <w:spacing w:val="-2"/>
        </w:rPr>
        <w:t>v</w:t>
      </w:r>
      <w:r w:rsidRPr="00C74A0D">
        <w:rPr>
          <w:rFonts w:ascii="Times New Roman" w:eastAsia="Times New Roman" w:hAnsi="Times New Roman" w:cs="Times New Roman"/>
        </w:rPr>
        <w:t>e</w:t>
      </w:r>
      <w:proofErr w:type="spellEnd"/>
      <w:r w:rsidRPr="00C74A0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74A0D">
        <w:rPr>
          <w:rFonts w:ascii="Times New Roman" w:eastAsia="Times New Roman" w:hAnsi="Times New Roman" w:cs="Times New Roman"/>
        </w:rPr>
        <w:t>h</w:t>
      </w:r>
      <w:r w:rsidRPr="00C74A0D">
        <w:rPr>
          <w:rFonts w:ascii="Times New Roman" w:eastAsia="Times New Roman" w:hAnsi="Times New Roman" w:cs="Times New Roman"/>
          <w:spacing w:val="-2"/>
        </w:rPr>
        <w:t>a</w:t>
      </w:r>
      <w:r w:rsidRPr="00C74A0D">
        <w:rPr>
          <w:rFonts w:ascii="Times New Roman" w:eastAsia="Times New Roman" w:hAnsi="Times New Roman" w:cs="Times New Roman"/>
        </w:rPr>
        <w:t>z</w:t>
      </w:r>
      <w:r w:rsidRPr="00C74A0D">
        <w:rPr>
          <w:rFonts w:ascii="Times New Roman" w:eastAsia="Times New Roman" w:hAnsi="Times New Roman" w:cs="Times New Roman"/>
          <w:spacing w:val="-1"/>
        </w:rPr>
        <w:t>ı</w:t>
      </w:r>
      <w:r w:rsidRPr="00C74A0D">
        <w:rPr>
          <w:rFonts w:ascii="Times New Roman" w:eastAsia="Times New Roman" w:hAnsi="Times New Roman" w:cs="Times New Roman"/>
          <w:spacing w:val="1"/>
        </w:rPr>
        <w:t>rl</w:t>
      </w:r>
      <w:r w:rsidRPr="00C74A0D">
        <w:rPr>
          <w:rFonts w:ascii="Times New Roman" w:eastAsia="Times New Roman" w:hAnsi="Times New Roman" w:cs="Times New Roman"/>
          <w:spacing w:val="-2"/>
        </w:rPr>
        <w:t>an</w:t>
      </w:r>
      <w:r w:rsidRPr="00C74A0D">
        <w:rPr>
          <w:rFonts w:ascii="Times New Roman" w:eastAsia="Times New Roman" w:hAnsi="Times New Roman" w:cs="Times New Roman"/>
          <w:spacing w:val="1"/>
        </w:rPr>
        <w:t>ıl</w:t>
      </w:r>
      <w:r w:rsidRPr="00C74A0D">
        <w:rPr>
          <w:rFonts w:ascii="Times New Roman" w:eastAsia="Times New Roman" w:hAnsi="Times New Roman" w:cs="Times New Roman"/>
          <w:spacing w:val="-2"/>
        </w:rPr>
        <w:t>a</w:t>
      </w:r>
      <w:r w:rsidRPr="00C74A0D">
        <w:rPr>
          <w:rFonts w:ascii="Times New Roman" w:eastAsia="Times New Roman" w:hAnsi="Times New Roman" w:cs="Times New Roman"/>
        </w:rPr>
        <w:t>n</w:t>
      </w:r>
      <w:proofErr w:type="spellEnd"/>
      <w:r w:rsidRPr="00C74A0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74A0D">
        <w:rPr>
          <w:rFonts w:ascii="Times New Roman" w:eastAsia="Times New Roman" w:hAnsi="Times New Roman" w:cs="Times New Roman"/>
        </w:rPr>
        <w:t>son</w:t>
      </w:r>
      <w:r w:rsidRPr="00C74A0D">
        <w:rPr>
          <w:rFonts w:ascii="Times New Roman" w:eastAsia="Times New Roman" w:hAnsi="Times New Roman" w:cs="Times New Roman"/>
          <w:spacing w:val="-2"/>
        </w:rPr>
        <w:t>u</w:t>
      </w:r>
      <w:r w:rsidRPr="00C74A0D">
        <w:rPr>
          <w:rFonts w:ascii="Times New Roman" w:eastAsia="Times New Roman" w:hAnsi="Times New Roman" w:cs="Times New Roman"/>
        </w:rPr>
        <w:t>ç</w:t>
      </w:r>
      <w:proofErr w:type="spellEnd"/>
      <w:r w:rsidRPr="00C74A0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74A0D">
        <w:rPr>
          <w:rFonts w:ascii="Times New Roman" w:eastAsia="Times New Roman" w:hAnsi="Times New Roman" w:cs="Times New Roman"/>
          <w:spacing w:val="-1"/>
        </w:rPr>
        <w:t>r</w:t>
      </w:r>
      <w:r w:rsidRPr="00C74A0D">
        <w:rPr>
          <w:rFonts w:ascii="Times New Roman" w:eastAsia="Times New Roman" w:hAnsi="Times New Roman" w:cs="Times New Roman"/>
        </w:rPr>
        <w:t>apo</w:t>
      </w:r>
      <w:r w:rsidRPr="00C74A0D">
        <w:rPr>
          <w:rFonts w:ascii="Times New Roman" w:eastAsia="Times New Roman" w:hAnsi="Times New Roman" w:cs="Times New Roman"/>
          <w:spacing w:val="-1"/>
        </w:rPr>
        <w:t>r</w:t>
      </w:r>
      <w:r w:rsidRPr="00C74A0D">
        <w:rPr>
          <w:rFonts w:ascii="Times New Roman" w:eastAsia="Times New Roman" w:hAnsi="Times New Roman" w:cs="Times New Roman"/>
        </w:rPr>
        <w:t>u</w:t>
      </w:r>
      <w:proofErr w:type="spellEnd"/>
      <w:r w:rsidRPr="00C74A0D">
        <w:rPr>
          <w:rFonts w:ascii="Times New Roman" w:eastAsia="Times New Roman" w:hAnsi="Times New Roman" w:cs="Times New Roman"/>
        </w:rPr>
        <w:t xml:space="preserve"> 3. </w:t>
      </w:r>
      <w:proofErr w:type="spellStart"/>
      <w:r w:rsidRPr="00C74A0D">
        <w:rPr>
          <w:rFonts w:ascii="Times New Roman" w:eastAsia="Times New Roman" w:hAnsi="Times New Roman" w:cs="Times New Roman"/>
          <w:spacing w:val="-2"/>
        </w:rPr>
        <w:t>ş</w:t>
      </w:r>
      <w:r w:rsidRPr="00C74A0D">
        <w:rPr>
          <w:rFonts w:ascii="Times New Roman" w:eastAsia="Times New Roman" w:hAnsi="Times New Roman" w:cs="Times New Roman"/>
        </w:rPr>
        <w:t>ah</w:t>
      </w:r>
      <w:r w:rsidRPr="00C74A0D">
        <w:rPr>
          <w:rFonts w:ascii="Times New Roman" w:eastAsia="Times New Roman" w:hAnsi="Times New Roman" w:cs="Times New Roman"/>
          <w:spacing w:val="-1"/>
        </w:rPr>
        <w:t>ı</w:t>
      </w:r>
      <w:r w:rsidRPr="00C74A0D">
        <w:rPr>
          <w:rFonts w:ascii="Times New Roman" w:eastAsia="Times New Roman" w:hAnsi="Times New Roman" w:cs="Times New Roman"/>
        </w:rPr>
        <w:t>ş</w:t>
      </w:r>
      <w:r w:rsidRPr="00C74A0D">
        <w:rPr>
          <w:rFonts w:ascii="Times New Roman" w:eastAsia="Times New Roman" w:hAnsi="Times New Roman" w:cs="Times New Roman"/>
          <w:spacing w:val="1"/>
        </w:rPr>
        <w:t>l</w:t>
      </w:r>
      <w:r w:rsidRPr="00C74A0D">
        <w:rPr>
          <w:rFonts w:ascii="Times New Roman" w:eastAsia="Times New Roman" w:hAnsi="Times New Roman" w:cs="Times New Roman"/>
          <w:spacing w:val="-2"/>
        </w:rPr>
        <w:t>a</w:t>
      </w:r>
      <w:r w:rsidRPr="00C74A0D">
        <w:rPr>
          <w:rFonts w:ascii="Times New Roman" w:eastAsia="Times New Roman" w:hAnsi="Times New Roman" w:cs="Times New Roman"/>
        </w:rPr>
        <w:t>r</w:t>
      </w:r>
      <w:proofErr w:type="spellEnd"/>
      <w:r w:rsidRPr="00C74A0D"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 w:rsidRPr="00C74A0D">
        <w:rPr>
          <w:rFonts w:ascii="Times New Roman" w:eastAsia="Times New Roman" w:hAnsi="Times New Roman" w:cs="Times New Roman"/>
          <w:spacing w:val="-1"/>
        </w:rPr>
        <w:t>i</w:t>
      </w:r>
      <w:r w:rsidRPr="00C74A0D">
        <w:rPr>
          <w:rFonts w:ascii="Times New Roman" w:eastAsia="Times New Roman" w:hAnsi="Times New Roman" w:cs="Times New Roman"/>
          <w:spacing w:val="1"/>
        </w:rPr>
        <w:t>l</w:t>
      </w:r>
      <w:r w:rsidRPr="00C74A0D">
        <w:rPr>
          <w:rFonts w:ascii="Times New Roman" w:eastAsia="Times New Roman" w:hAnsi="Times New Roman" w:cs="Times New Roman"/>
        </w:rPr>
        <w:t>e</w:t>
      </w:r>
      <w:proofErr w:type="spellEnd"/>
      <w:r w:rsidRPr="00C74A0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74A0D">
        <w:rPr>
          <w:rFonts w:ascii="Times New Roman" w:eastAsia="Times New Roman" w:hAnsi="Times New Roman" w:cs="Times New Roman"/>
        </w:rPr>
        <w:t>k</w:t>
      </w:r>
      <w:r w:rsidRPr="00C74A0D">
        <w:rPr>
          <w:rFonts w:ascii="Times New Roman" w:eastAsia="Times New Roman" w:hAnsi="Times New Roman" w:cs="Times New Roman"/>
          <w:spacing w:val="-2"/>
        </w:rPr>
        <w:t>e</w:t>
      </w:r>
      <w:r w:rsidRPr="00C74A0D">
        <w:rPr>
          <w:rFonts w:ascii="Times New Roman" w:eastAsia="Times New Roman" w:hAnsi="Times New Roman" w:cs="Times New Roman"/>
        </w:rPr>
        <w:t>s</w:t>
      </w:r>
      <w:r w:rsidRPr="00C74A0D">
        <w:rPr>
          <w:rFonts w:ascii="Times New Roman" w:eastAsia="Times New Roman" w:hAnsi="Times New Roman" w:cs="Times New Roman"/>
          <w:spacing w:val="1"/>
        </w:rPr>
        <w:t>i</w:t>
      </w:r>
      <w:r w:rsidRPr="00C74A0D">
        <w:rPr>
          <w:rFonts w:ascii="Times New Roman" w:eastAsia="Times New Roman" w:hAnsi="Times New Roman" w:cs="Times New Roman"/>
          <w:spacing w:val="-2"/>
        </w:rPr>
        <w:t>n</w:t>
      </w:r>
      <w:r w:rsidRPr="00C74A0D">
        <w:rPr>
          <w:rFonts w:ascii="Times New Roman" w:eastAsia="Times New Roman" w:hAnsi="Times New Roman" w:cs="Times New Roman"/>
          <w:spacing w:val="-1"/>
        </w:rPr>
        <w:t>l</w:t>
      </w:r>
      <w:r w:rsidRPr="00C74A0D">
        <w:rPr>
          <w:rFonts w:ascii="Times New Roman" w:eastAsia="Times New Roman" w:hAnsi="Times New Roman" w:cs="Times New Roman"/>
          <w:spacing w:val="1"/>
        </w:rPr>
        <w:t>i</w:t>
      </w:r>
      <w:r w:rsidRPr="00C74A0D">
        <w:rPr>
          <w:rFonts w:ascii="Times New Roman" w:eastAsia="Times New Roman" w:hAnsi="Times New Roman" w:cs="Times New Roman"/>
        </w:rPr>
        <w:t>k</w:t>
      </w:r>
      <w:r w:rsidRPr="00C74A0D">
        <w:rPr>
          <w:rFonts w:ascii="Times New Roman" w:eastAsia="Times New Roman" w:hAnsi="Times New Roman" w:cs="Times New Roman"/>
          <w:spacing w:val="-1"/>
        </w:rPr>
        <w:t>l</w:t>
      </w:r>
      <w:r w:rsidRPr="00C74A0D">
        <w:rPr>
          <w:rFonts w:ascii="Times New Roman" w:eastAsia="Times New Roman" w:hAnsi="Times New Roman" w:cs="Times New Roman"/>
        </w:rPr>
        <w:t>e</w:t>
      </w:r>
      <w:proofErr w:type="spellEnd"/>
      <w:r w:rsidRPr="00C74A0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74A0D">
        <w:rPr>
          <w:rFonts w:ascii="Times New Roman" w:eastAsia="Times New Roman" w:hAnsi="Times New Roman" w:cs="Times New Roman"/>
        </w:rPr>
        <w:t>pa</w:t>
      </w:r>
      <w:r w:rsidRPr="00C74A0D">
        <w:rPr>
          <w:rFonts w:ascii="Times New Roman" w:eastAsia="Times New Roman" w:hAnsi="Times New Roman" w:cs="Times New Roman"/>
          <w:spacing w:val="-2"/>
        </w:rPr>
        <w:t>y</w:t>
      </w:r>
      <w:r w:rsidRPr="00C74A0D">
        <w:rPr>
          <w:rFonts w:ascii="Times New Roman" w:eastAsia="Times New Roman" w:hAnsi="Times New Roman" w:cs="Times New Roman"/>
          <w:spacing w:val="1"/>
        </w:rPr>
        <w:t>l</w:t>
      </w:r>
      <w:r w:rsidRPr="00C74A0D">
        <w:rPr>
          <w:rFonts w:ascii="Times New Roman" w:eastAsia="Times New Roman" w:hAnsi="Times New Roman" w:cs="Times New Roman"/>
        </w:rPr>
        <w:t>a</w:t>
      </w:r>
      <w:r w:rsidRPr="00C74A0D">
        <w:rPr>
          <w:rFonts w:ascii="Times New Roman" w:eastAsia="Times New Roman" w:hAnsi="Times New Roman" w:cs="Times New Roman"/>
          <w:spacing w:val="-2"/>
        </w:rPr>
        <w:t>ş</w:t>
      </w:r>
      <w:r w:rsidRPr="00C74A0D">
        <w:rPr>
          <w:rFonts w:ascii="Times New Roman" w:eastAsia="Times New Roman" w:hAnsi="Times New Roman" w:cs="Times New Roman"/>
          <w:spacing w:val="-1"/>
        </w:rPr>
        <w:t>ı</w:t>
      </w:r>
      <w:r w:rsidRPr="00C74A0D">
        <w:rPr>
          <w:rFonts w:ascii="Times New Roman" w:eastAsia="Times New Roman" w:hAnsi="Times New Roman" w:cs="Times New Roman"/>
          <w:spacing w:val="1"/>
        </w:rPr>
        <w:t>l</w:t>
      </w:r>
      <w:r w:rsidRPr="00C74A0D">
        <w:rPr>
          <w:rFonts w:ascii="Times New Roman" w:eastAsia="Times New Roman" w:hAnsi="Times New Roman" w:cs="Times New Roman"/>
          <w:spacing w:val="-2"/>
        </w:rPr>
        <w:t>a</w:t>
      </w:r>
      <w:r w:rsidRPr="00C74A0D">
        <w:rPr>
          <w:rFonts w:ascii="Times New Roman" w:eastAsia="Times New Roman" w:hAnsi="Times New Roman" w:cs="Times New Roman"/>
          <w:spacing w:val="1"/>
        </w:rPr>
        <w:t>m</w:t>
      </w:r>
      <w:r w:rsidRPr="00C74A0D">
        <w:rPr>
          <w:rFonts w:ascii="Times New Roman" w:eastAsia="Times New Roman" w:hAnsi="Times New Roman" w:cs="Times New Roman"/>
          <w:spacing w:val="-2"/>
        </w:rPr>
        <w:t>a</w:t>
      </w:r>
      <w:r w:rsidRPr="00C74A0D">
        <w:rPr>
          <w:rFonts w:ascii="Times New Roman" w:eastAsia="Times New Roman" w:hAnsi="Times New Roman" w:cs="Times New Roman"/>
        </w:rPr>
        <w:t>z</w:t>
      </w:r>
      <w:proofErr w:type="spellEnd"/>
      <w:r w:rsidRPr="00C74A0D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C74A0D">
        <w:rPr>
          <w:rFonts w:ascii="Times New Roman" w:eastAsia="Times New Roman" w:hAnsi="Times New Roman" w:cs="Times New Roman"/>
        </w:rPr>
        <w:t>Fi</w:t>
      </w:r>
      <w:r w:rsidRPr="00C74A0D">
        <w:rPr>
          <w:rFonts w:ascii="Times New Roman" w:eastAsia="Times New Roman" w:hAnsi="Times New Roman" w:cs="Times New Roman"/>
          <w:spacing w:val="-1"/>
        </w:rPr>
        <w:t>r</w:t>
      </w:r>
      <w:r w:rsidRPr="00C74A0D">
        <w:rPr>
          <w:rFonts w:ascii="Times New Roman" w:eastAsia="Times New Roman" w:hAnsi="Times New Roman" w:cs="Times New Roman"/>
          <w:spacing w:val="1"/>
        </w:rPr>
        <w:t>m</w:t>
      </w:r>
      <w:r w:rsidRPr="00C74A0D">
        <w:rPr>
          <w:rFonts w:ascii="Times New Roman" w:eastAsia="Times New Roman" w:hAnsi="Times New Roman" w:cs="Times New Roman"/>
          <w:spacing w:val="-2"/>
        </w:rPr>
        <w:t>a</w:t>
      </w:r>
      <w:r w:rsidRPr="00C74A0D">
        <w:rPr>
          <w:rFonts w:ascii="Times New Roman" w:eastAsia="Times New Roman" w:hAnsi="Times New Roman" w:cs="Times New Roman"/>
          <w:spacing w:val="1"/>
        </w:rPr>
        <w:t>m</w:t>
      </w:r>
      <w:r w:rsidRPr="00C74A0D">
        <w:rPr>
          <w:rFonts w:ascii="Times New Roman" w:eastAsia="Times New Roman" w:hAnsi="Times New Roman" w:cs="Times New Roman"/>
          <w:spacing w:val="-1"/>
        </w:rPr>
        <w:t>ı</w:t>
      </w:r>
      <w:r w:rsidRPr="00C74A0D">
        <w:rPr>
          <w:rFonts w:ascii="Times New Roman" w:eastAsia="Times New Roman" w:hAnsi="Times New Roman" w:cs="Times New Roman"/>
        </w:rPr>
        <w:t>z</w:t>
      </w:r>
      <w:proofErr w:type="spellEnd"/>
      <w:r w:rsidRPr="00C74A0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74A0D">
        <w:rPr>
          <w:rFonts w:ascii="Times New Roman" w:eastAsia="Times New Roman" w:hAnsi="Times New Roman" w:cs="Times New Roman"/>
        </w:rPr>
        <w:t>g</w:t>
      </w:r>
      <w:r w:rsidRPr="00C74A0D">
        <w:rPr>
          <w:rFonts w:ascii="Times New Roman" w:eastAsia="Times New Roman" w:hAnsi="Times New Roman" w:cs="Times New Roman"/>
          <w:spacing w:val="-1"/>
        </w:rPr>
        <w:t>i</w:t>
      </w:r>
      <w:r w:rsidRPr="00C74A0D">
        <w:rPr>
          <w:rFonts w:ascii="Times New Roman" w:eastAsia="Times New Roman" w:hAnsi="Times New Roman" w:cs="Times New Roman"/>
        </w:rPr>
        <w:t>z</w:t>
      </w:r>
      <w:r w:rsidRPr="00C74A0D">
        <w:rPr>
          <w:rFonts w:ascii="Times New Roman" w:eastAsia="Times New Roman" w:hAnsi="Times New Roman" w:cs="Times New Roman"/>
          <w:spacing w:val="-1"/>
        </w:rPr>
        <w:t>l</w:t>
      </w:r>
      <w:r w:rsidRPr="00C74A0D">
        <w:rPr>
          <w:rFonts w:ascii="Times New Roman" w:eastAsia="Times New Roman" w:hAnsi="Times New Roman" w:cs="Times New Roman"/>
          <w:spacing w:val="1"/>
        </w:rPr>
        <w:t>i</w:t>
      </w:r>
      <w:r w:rsidRPr="00C74A0D">
        <w:rPr>
          <w:rFonts w:ascii="Times New Roman" w:eastAsia="Times New Roman" w:hAnsi="Times New Roman" w:cs="Times New Roman"/>
          <w:spacing w:val="-1"/>
        </w:rPr>
        <w:t>l</w:t>
      </w:r>
      <w:r w:rsidRPr="00C74A0D">
        <w:rPr>
          <w:rFonts w:ascii="Times New Roman" w:eastAsia="Times New Roman" w:hAnsi="Times New Roman" w:cs="Times New Roman"/>
          <w:spacing w:val="1"/>
        </w:rPr>
        <w:t>i</w:t>
      </w:r>
      <w:r w:rsidRPr="00C74A0D">
        <w:rPr>
          <w:rFonts w:ascii="Times New Roman" w:eastAsia="Times New Roman" w:hAnsi="Times New Roman" w:cs="Times New Roman"/>
        </w:rPr>
        <w:t>k</w:t>
      </w:r>
      <w:r w:rsidRPr="00C74A0D">
        <w:rPr>
          <w:rFonts w:ascii="Times New Roman" w:eastAsia="Times New Roman" w:hAnsi="Times New Roman" w:cs="Times New Roman"/>
          <w:spacing w:val="-1"/>
        </w:rPr>
        <w:t>l</w:t>
      </w:r>
      <w:r w:rsidRPr="00C74A0D">
        <w:rPr>
          <w:rFonts w:ascii="Times New Roman" w:eastAsia="Times New Roman" w:hAnsi="Times New Roman" w:cs="Times New Roman"/>
        </w:rPr>
        <w:t>e</w:t>
      </w:r>
      <w:r w:rsidRPr="00C74A0D">
        <w:rPr>
          <w:rFonts w:ascii="Times New Roman" w:eastAsia="Times New Roman" w:hAnsi="Times New Roman" w:cs="Times New Roman"/>
          <w:spacing w:val="-1"/>
        </w:rPr>
        <w:t>r</w:t>
      </w:r>
      <w:r w:rsidRPr="00C74A0D">
        <w:rPr>
          <w:rFonts w:ascii="Times New Roman" w:eastAsia="Times New Roman" w:hAnsi="Times New Roman" w:cs="Times New Roman"/>
          <w:spacing w:val="1"/>
        </w:rPr>
        <w:t>i</w:t>
      </w:r>
      <w:r w:rsidRPr="00C74A0D">
        <w:rPr>
          <w:rFonts w:ascii="Times New Roman" w:eastAsia="Times New Roman" w:hAnsi="Times New Roman" w:cs="Times New Roman"/>
        </w:rPr>
        <w:t>n</w:t>
      </w:r>
      <w:proofErr w:type="spellEnd"/>
      <w:r w:rsidRPr="00C74A0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74A0D">
        <w:rPr>
          <w:rFonts w:ascii="Times New Roman" w:eastAsia="Times New Roman" w:hAnsi="Times New Roman" w:cs="Times New Roman"/>
        </w:rPr>
        <w:t>k</w:t>
      </w:r>
      <w:r w:rsidRPr="00C74A0D">
        <w:rPr>
          <w:rFonts w:ascii="Times New Roman" w:eastAsia="Times New Roman" w:hAnsi="Times New Roman" w:cs="Times New Roman"/>
          <w:spacing w:val="-2"/>
        </w:rPr>
        <w:t>o</w:t>
      </w:r>
      <w:r w:rsidRPr="00C74A0D">
        <w:rPr>
          <w:rFonts w:ascii="Times New Roman" w:eastAsia="Times New Roman" w:hAnsi="Times New Roman" w:cs="Times New Roman"/>
          <w:spacing w:val="1"/>
        </w:rPr>
        <w:t>r</w:t>
      </w:r>
      <w:r w:rsidRPr="00C74A0D">
        <w:rPr>
          <w:rFonts w:ascii="Times New Roman" w:eastAsia="Times New Roman" w:hAnsi="Times New Roman" w:cs="Times New Roman"/>
          <w:spacing w:val="-2"/>
        </w:rPr>
        <w:t>u</w:t>
      </w:r>
      <w:r w:rsidRPr="00C74A0D">
        <w:rPr>
          <w:rFonts w:ascii="Times New Roman" w:eastAsia="Times New Roman" w:hAnsi="Times New Roman" w:cs="Times New Roman"/>
        </w:rPr>
        <w:t>naca</w:t>
      </w:r>
      <w:r w:rsidRPr="00C74A0D">
        <w:rPr>
          <w:rFonts w:ascii="Times New Roman" w:eastAsia="Times New Roman" w:hAnsi="Times New Roman" w:cs="Times New Roman"/>
          <w:spacing w:val="-2"/>
        </w:rPr>
        <w:t>ğ</w:t>
      </w:r>
      <w:r w:rsidRPr="00C74A0D">
        <w:rPr>
          <w:rFonts w:ascii="Times New Roman" w:eastAsia="Times New Roman" w:hAnsi="Times New Roman" w:cs="Times New Roman"/>
          <w:spacing w:val="1"/>
        </w:rPr>
        <w:t>ı</w:t>
      </w:r>
      <w:r w:rsidRPr="00C74A0D">
        <w:rPr>
          <w:rFonts w:ascii="Times New Roman" w:eastAsia="Times New Roman" w:hAnsi="Times New Roman" w:cs="Times New Roman"/>
        </w:rPr>
        <w:t>nı</w:t>
      </w:r>
      <w:proofErr w:type="spellEnd"/>
      <w:r w:rsidRPr="00C74A0D">
        <w:rPr>
          <w:rFonts w:ascii="Times New Roman" w:eastAsia="Times New Roman" w:hAnsi="Times New Roman" w:cs="Times New Roman"/>
          <w:spacing w:val="-1"/>
        </w:rPr>
        <w:t xml:space="preserve"> </w:t>
      </w:r>
      <w:proofErr w:type="spellStart"/>
      <w:r w:rsidRPr="00C74A0D">
        <w:rPr>
          <w:rFonts w:ascii="Times New Roman" w:eastAsia="Times New Roman" w:hAnsi="Times New Roman" w:cs="Times New Roman"/>
          <w:spacing w:val="1"/>
        </w:rPr>
        <w:t>t</w:t>
      </w:r>
      <w:r w:rsidRPr="00C74A0D">
        <w:rPr>
          <w:rFonts w:ascii="Times New Roman" w:eastAsia="Times New Roman" w:hAnsi="Times New Roman" w:cs="Times New Roman"/>
          <w:spacing w:val="-2"/>
        </w:rPr>
        <w:t>a</w:t>
      </w:r>
      <w:r w:rsidRPr="00C74A0D">
        <w:rPr>
          <w:rFonts w:ascii="Times New Roman" w:eastAsia="Times New Roman" w:hAnsi="Times New Roman" w:cs="Times New Roman"/>
        </w:rPr>
        <w:t>ahh</w:t>
      </w:r>
      <w:r w:rsidRPr="00C74A0D">
        <w:rPr>
          <w:rFonts w:ascii="Times New Roman" w:eastAsia="Times New Roman" w:hAnsi="Times New Roman" w:cs="Times New Roman"/>
          <w:spacing w:val="-2"/>
        </w:rPr>
        <w:t>ü</w:t>
      </w:r>
      <w:r w:rsidRPr="00C74A0D">
        <w:rPr>
          <w:rFonts w:ascii="Times New Roman" w:eastAsia="Times New Roman" w:hAnsi="Times New Roman" w:cs="Times New Roman"/>
        </w:rPr>
        <w:t>t</w:t>
      </w:r>
      <w:proofErr w:type="spellEnd"/>
      <w:r w:rsidRPr="00C74A0D"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 w:rsidRPr="00C74A0D">
        <w:rPr>
          <w:rFonts w:ascii="Times New Roman" w:eastAsia="Times New Roman" w:hAnsi="Times New Roman" w:cs="Times New Roman"/>
        </w:rPr>
        <w:t>e</w:t>
      </w:r>
      <w:r w:rsidRPr="00C74A0D">
        <w:rPr>
          <w:rFonts w:ascii="Times New Roman" w:eastAsia="Times New Roman" w:hAnsi="Times New Roman" w:cs="Times New Roman"/>
          <w:spacing w:val="-2"/>
        </w:rPr>
        <w:t>d</w:t>
      </w:r>
      <w:r w:rsidRPr="00C74A0D">
        <w:rPr>
          <w:rFonts w:ascii="Times New Roman" w:eastAsia="Times New Roman" w:hAnsi="Times New Roman" w:cs="Times New Roman"/>
          <w:spacing w:val="3"/>
        </w:rPr>
        <w:t>e</w:t>
      </w:r>
      <w:r w:rsidRPr="00C74A0D">
        <w:rPr>
          <w:rFonts w:ascii="Times New Roman" w:eastAsia="Times New Roman" w:hAnsi="Times New Roman" w:cs="Times New Roman"/>
          <w:spacing w:val="-11"/>
        </w:rPr>
        <w:t>r</w:t>
      </w:r>
      <w:proofErr w:type="spellEnd"/>
      <w:r w:rsidRPr="00C74A0D">
        <w:rPr>
          <w:rFonts w:ascii="Times New Roman" w:eastAsia="Times New Roman" w:hAnsi="Times New Roman" w:cs="Times New Roman"/>
        </w:rPr>
        <w:t>.</w:t>
      </w:r>
    </w:p>
    <w:p w14:paraId="2513325F" w14:textId="77777777" w:rsidR="00C74A0D" w:rsidRDefault="00C74A0D" w:rsidP="00C74A0D">
      <w:pPr>
        <w:pStyle w:val="ListeParagraf"/>
        <w:numPr>
          <w:ilvl w:val="0"/>
          <w:numId w:val="11"/>
        </w:numPr>
      </w:pPr>
      <w:r w:rsidRPr="00C74A0D">
        <w:rPr>
          <w:rFonts w:ascii="Times New Roman" w:eastAsia="Times New Roman" w:hAnsi="Times New Roman" w:cs="Times New Roman"/>
        </w:rPr>
        <w:t>•</w:t>
      </w:r>
      <w:r w:rsidRPr="00C74A0D">
        <w:rPr>
          <w:rFonts w:ascii="Times New Roman" w:eastAsia="Times New Roman" w:hAnsi="Times New Roman" w:cs="Times New Roman"/>
          <w:spacing w:val="-17"/>
        </w:rPr>
        <w:t>T</w:t>
      </w:r>
      <w:r w:rsidRPr="00C74A0D">
        <w:rPr>
          <w:rFonts w:ascii="Times New Roman" w:eastAsia="Times New Roman" w:hAnsi="Times New Roman" w:cs="Times New Roman"/>
        </w:rPr>
        <w:t>.C</w:t>
      </w:r>
      <w:r w:rsidRPr="00C74A0D">
        <w:rPr>
          <w:rFonts w:ascii="Times New Roman" w:eastAsia="Times New Roman" w:hAnsi="Times New Roman" w:cs="Times New Roman"/>
          <w:spacing w:val="-1"/>
        </w:rPr>
        <w:t xml:space="preserve"> </w:t>
      </w:r>
      <w:proofErr w:type="spellStart"/>
      <w:r w:rsidRPr="00C74A0D">
        <w:rPr>
          <w:rFonts w:ascii="Times New Roman" w:eastAsia="Times New Roman" w:hAnsi="Times New Roman" w:cs="Times New Roman"/>
          <w:spacing w:val="-1"/>
        </w:rPr>
        <w:t>Ç</w:t>
      </w:r>
      <w:r w:rsidRPr="00C74A0D">
        <w:rPr>
          <w:rFonts w:ascii="Times New Roman" w:eastAsia="Times New Roman" w:hAnsi="Times New Roman" w:cs="Times New Roman"/>
        </w:rPr>
        <w:t>ev</w:t>
      </w:r>
      <w:r w:rsidRPr="00C74A0D">
        <w:rPr>
          <w:rFonts w:ascii="Times New Roman" w:eastAsia="Times New Roman" w:hAnsi="Times New Roman" w:cs="Times New Roman"/>
          <w:spacing w:val="1"/>
        </w:rPr>
        <w:t>r</w:t>
      </w:r>
      <w:r w:rsidRPr="00C74A0D">
        <w:rPr>
          <w:rFonts w:ascii="Times New Roman" w:eastAsia="Times New Roman" w:hAnsi="Times New Roman" w:cs="Times New Roman"/>
        </w:rPr>
        <w:t>e</w:t>
      </w:r>
      <w:proofErr w:type="spellEnd"/>
      <w:r w:rsidRPr="00C74A0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74A0D">
        <w:rPr>
          <w:rFonts w:ascii="Times New Roman" w:eastAsia="Times New Roman" w:hAnsi="Times New Roman" w:cs="Times New Roman"/>
        </w:rPr>
        <w:t>ve</w:t>
      </w:r>
      <w:proofErr w:type="spellEnd"/>
      <w:r w:rsidRPr="00C74A0D"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 w:rsidRPr="00C74A0D">
        <w:rPr>
          <w:rFonts w:ascii="Times New Roman" w:eastAsia="Times New Roman" w:hAnsi="Times New Roman" w:cs="Times New Roman"/>
          <w:spacing w:val="-3"/>
        </w:rPr>
        <w:t>Ş</w:t>
      </w:r>
      <w:r w:rsidRPr="00C74A0D">
        <w:rPr>
          <w:rFonts w:ascii="Times New Roman" w:eastAsia="Times New Roman" w:hAnsi="Times New Roman" w:cs="Times New Roman"/>
        </w:rPr>
        <w:t>eh</w:t>
      </w:r>
      <w:r w:rsidRPr="00C74A0D">
        <w:rPr>
          <w:rFonts w:ascii="Times New Roman" w:eastAsia="Times New Roman" w:hAnsi="Times New Roman" w:cs="Times New Roman"/>
          <w:spacing w:val="-1"/>
        </w:rPr>
        <w:t>i</w:t>
      </w:r>
      <w:r w:rsidRPr="00C74A0D">
        <w:rPr>
          <w:rFonts w:ascii="Times New Roman" w:eastAsia="Times New Roman" w:hAnsi="Times New Roman" w:cs="Times New Roman"/>
          <w:spacing w:val="1"/>
        </w:rPr>
        <w:t>r</w:t>
      </w:r>
      <w:r w:rsidRPr="00C74A0D">
        <w:rPr>
          <w:rFonts w:ascii="Times New Roman" w:eastAsia="Times New Roman" w:hAnsi="Times New Roman" w:cs="Times New Roman"/>
          <w:spacing w:val="-2"/>
        </w:rPr>
        <w:t>c</w:t>
      </w:r>
      <w:r w:rsidRPr="00C74A0D">
        <w:rPr>
          <w:rFonts w:ascii="Times New Roman" w:eastAsia="Times New Roman" w:hAnsi="Times New Roman" w:cs="Times New Roman"/>
          <w:spacing w:val="1"/>
        </w:rPr>
        <w:t>i</w:t>
      </w:r>
      <w:r w:rsidRPr="00C74A0D">
        <w:rPr>
          <w:rFonts w:ascii="Times New Roman" w:eastAsia="Times New Roman" w:hAnsi="Times New Roman" w:cs="Times New Roman"/>
          <w:spacing w:val="-1"/>
        </w:rPr>
        <w:t>l</w:t>
      </w:r>
      <w:r w:rsidRPr="00C74A0D">
        <w:rPr>
          <w:rFonts w:ascii="Times New Roman" w:eastAsia="Times New Roman" w:hAnsi="Times New Roman" w:cs="Times New Roman"/>
          <w:spacing w:val="1"/>
        </w:rPr>
        <w:t>i</w:t>
      </w:r>
      <w:r w:rsidRPr="00C74A0D">
        <w:rPr>
          <w:rFonts w:ascii="Times New Roman" w:eastAsia="Times New Roman" w:hAnsi="Times New Roman" w:cs="Times New Roman"/>
        </w:rPr>
        <w:t>k</w:t>
      </w:r>
      <w:proofErr w:type="spellEnd"/>
      <w:r w:rsidRPr="00C74A0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74A0D">
        <w:rPr>
          <w:rFonts w:ascii="Times New Roman" w:eastAsia="Times New Roman" w:hAnsi="Times New Roman" w:cs="Times New Roman"/>
          <w:spacing w:val="-1"/>
        </w:rPr>
        <w:t>B</w:t>
      </w:r>
      <w:r w:rsidRPr="00C74A0D">
        <w:rPr>
          <w:rFonts w:ascii="Times New Roman" w:eastAsia="Times New Roman" w:hAnsi="Times New Roman" w:cs="Times New Roman"/>
          <w:spacing w:val="-2"/>
        </w:rPr>
        <w:t>a</w:t>
      </w:r>
      <w:r w:rsidRPr="00C74A0D">
        <w:rPr>
          <w:rFonts w:ascii="Times New Roman" w:eastAsia="Times New Roman" w:hAnsi="Times New Roman" w:cs="Times New Roman"/>
        </w:rPr>
        <w:t>kan</w:t>
      </w:r>
      <w:r w:rsidRPr="00C74A0D">
        <w:rPr>
          <w:rFonts w:ascii="Times New Roman" w:eastAsia="Times New Roman" w:hAnsi="Times New Roman" w:cs="Times New Roman"/>
          <w:spacing w:val="-1"/>
        </w:rPr>
        <w:t>l</w:t>
      </w:r>
      <w:r w:rsidRPr="00C74A0D">
        <w:rPr>
          <w:rFonts w:ascii="Times New Roman" w:eastAsia="Times New Roman" w:hAnsi="Times New Roman" w:cs="Times New Roman"/>
          <w:spacing w:val="1"/>
        </w:rPr>
        <w:t>ı</w:t>
      </w:r>
      <w:r w:rsidRPr="00C74A0D">
        <w:rPr>
          <w:rFonts w:ascii="Times New Roman" w:eastAsia="Times New Roman" w:hAnsi="Times New Roman" w:cs="Times New Roman"/>
        </w:rPr>
        <w:t>ğ</w:t>
      </w:r>
      <w:r w:rsidRPr="00C74A0D">
        <w:rPr>
          <w:rFonts w:ascii="Times New Roman" w:eastAsia="Times New Roman" w:hAnsi="Times New Roman" w:cs="Times New Roman"/>
          <w:spacing w:val="-1"/>
        </w:rPr>
        <w:t>ı</w:t>
      </w:r>
      <w:r w:rsidRPr="00C74A0D">
        <w:rPr>
          <w:rFonts w:ascii="Times New Roman" w:eastAsia="Times New Roman" w:hAnsi="Times New Roman" w:cs="Times New Roman"/>
        </w:rPr>
        <w:t>n</w:t>
      </w:r>
      <w:r w:rsidRPr="00C74A0D">
        <w:rPr>
          <w:rFonts w:ascii="Times New Roman" w:eastAsia="Times New Roman" w:hAnsi="Times New Roman" w:cs="Times New Roman"/>
          <w:spacing w:val="1"/>
        </w:rPr>
        <w:t>ı</w:t>
      </w:r>
      <w:r w:rsidRPr="00C74A0D">
        <w:rPr>
          <w:rFonts w:ascii="Times New Roman" w:eastAsia="Times New Roman" w:hAnsi="Times New Roman" w:cs="Times New Roman"/>
        </w:rPr>
        <w:t>n</w:t>
      </w:r>
      <w:proofErr w:type="spellEnd"/>
      <w:r w:rsidRPr="00C74A0D">
        <w:rPr>
          <w:rFonts w:ascii="Times New Roman" w:eastAsia="Times New Roman" w:hAnsi="Times New Roman" w:cs="Times New Roman"/>
          <w:spacing w:val="-2"/>
        </w:rPr>
        <w:t xml:space="preserve"> </w:t>
      </w:r>
      <w:proofErr w:type="spellStart"/>
      <w:r w:rsidRPr="00C74A0D">
        <w:rPr>
          <w:rFonts w:ascii="Times New Roman" w:eastAsia="Times New Roman" w:hAnsi="Times New Roman" w:cs="Times New Roman"/>
          <w:spacing w:val="1"/>
        </w:rPr>
        <w:t>t</w:t>
      </w:r>
      <w:r w:rsidRPr="00C74A0D">
        <w:rPr>
          <w:rFonts w:ascii="Times New Roman" w:eastAsia="Times New Roman" w:hAnsi="Times New Roman" w:cs="Times New Roman"/>
        </w:rPr>
        <w:t>e</w:t>
      </w:r>
      <w:r w:rsidRPr="00C74A0D">
        <w:rPr>
          <w:rFonts w:ascii="Times New Roman" w:eastAsia="Times New Roman" w:hAnsi="Times New Roman" w:cs="Times New Roman"/>
          <w:spacing w:val="-2"/>
        </w:rPr>
        <w:t>b</w:t>
      </w:r>
      <w:r w:rsidRPr="00C74A0D">
        <w:rPr>
          <w:rFonts w:ascii="Times New Roman" w:eastAsia="Times New Roman" w:hAnsi="Times New Roman" w:cs="Times New Roman"/>
          <w:spacing w:val="1"/>
        </w:rPr>
        <w:t>l</w:t>
      </w:r>
      <w:r w:rsidRPr="00C74A0D">
        <w:rPr>
          <w:rFonts w:ascii="Times New Roman" w:eastAsia="Times New Roman" w:hAnsi="Times New Roman" w:cs="Times New Roman"/>
          <w:spacing w:val="-1"/>
        </w:rPr>
        <w:t>i</w:t>
      </w:r>
      <w:r w:rsidRPr="00C74A0D">
        <w:rPr>
          <w:rFonts w:ascii="Times New Roman" w:eastAsia="Times New Roman" w:hAnsi="Times New Roman" w:cs="Times New Roman"/>
        </w:rPr>
        <w:t>ği</w:t>
      </w:r>
      <w:proofErr w:type="spellEnd"/>
      <w:r w:rsidRPr="00C74A0D"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 w:rsidRPr="00C74A0D">
        <w:rPr>
          <w:rFonts w:ascii="Times New Roman" w:eastAsia="Times New Roman" w:hAnsi="Times New Roman" w:cs="Times New Roman"/>
          <w:spacing w:val="-2"/>
        </w:rPr>
        <w:t>g</w:t>
      </w:r>
      <w:r w:rsidRPr="00C74A0D">
        <w:rPr>
          <w:rFonts w:ascii="Times New Roman" w:eastAsia="Times New Roman" w:hAnsi="Times New Roman" w:cs="Times New Roman"/>
        </w:rPr>
        <w:t>e</w:t>
      </w:r>
      <w:r w:rsidRPr="00C74A0D">
        <w:rPr>
          <w:rFonts w:ascii="Times New Roman" w:eastAsia="Times New Roman" w:hAnsi="Times New Roman" w:cs="Times New Roman"/>
          <w:spacing w:val="1"/>
        </w:rPr>
        <w:t>r</w:t>
      </w:r>
      <w:r w:rsidRPr="00C74A0D">
        <w:rPr>
          <w:rFonts w:ascii="Times New Roman" w:eastAsia="Times New Roman" w:hAnsi="Times New Roman" w:cs="Times New Roman"/>
          <w:spacing w:val="-2"/>
        </w:rPr>
        <w:t>e</w:t>
      </w:r>
      <w:r w:rsidRPr="00C74A0D">
        <w:rPr>
          <w:rFonts w:ascii="Times New Roman" w:eastAsia="Times New Roman" w:hAnsi="Times New Roman" w:cs="Times New Roman"/>
        </w:rPr>
        <w:t>ği</w:t>
      </w:r>
      <w:proofErr w:type="spellEnd"/>
      <w:r w:rsidRPr="00C74A0D">
        <w:rPr>
          <w:rFonts w:ascii="Times New Roman" w:eastAsia="Times New Roman" w:hAnsi="Times New Roman" w:cs="Times New Roman"/>
          <w:spacing w:val="-1"/>
        </w:rPr>
        <w:t xml:space="preserve"> </w:t>
      </w:r>
      <w:proofErr w:type="spellStart"/>
      <w:r w:rsidRPr="00C74A0D">
        <w:rPr>
          <w:rFonts w:ascii="Times New Roman" w:eastAsia="Times New Roman" w:hAnsi="Times New Roman" w:cs="Times New Roman"/>
        </w:rPr>
        <w:t>ç</w:t>
      </w:r>
      <w:r w:rsidRPr="00C74A0D">
        <w:rPr>
          <w:rFonts w:ascii="Times New Roman" w:eastAsia="Times New Roman" w:hAnsi="Times New Roman" w:cs="Times New Roman"/>
          <w:spacing w:val="-2"/>
        </w:rPr>
        <w:t>e</w:t>
      </w:r>
      <w:r w:rsidRPr="00C74A0D">
        <w:rPr>
          <w:rFonts w:ascii="Times New Roman" w:eastAsia="Times New Roman" w:hAnsi="Times New Roman" w:cs="Times New Roman"/>
        </w:rPr>
        <w:t>v</w:t>
      </w:r>
      <w:r w:rsidRPr="00C74A0D">
        <w:rPr>
          <w:rFonts w:ascii="Times New Roman" w:eastAsia="Times New Roman" w:hAnsi="Times New Roman" w:cs="Times New Roman"/>
          <w:spacing w:val="1"/>
        </w:rPr>
        <w:t>r</w:t>
      </w:r>
      <w:r w:rsidRPr="00C74A0D">
        <w:rPr>
          <w:rFonts w:ascii="Times New Roman" w:eastAsia="Times New Roman" w:hAnsi="Times New Roman" w:cs="Times New Roman"/>
        </w:rPr>
        <w:t>e</w:t>
      </w:r>
      <w:r w:rsidRPr="00C74A0D">
        <w:rPr>
          <w:rFonts w:ascii="Times New Roman" w:eastAsia="Times New Roman" w:hAnsi="Times New Roman" w:cs="Times New Roman"/>
          <w:spacing w:val="-2"/>
        </w:rPr>
        <w:t>s</w:t>
      </w:r>
      <w:r w:rsidRPr="00C74A0D">
        <w:rPr>
          <w:rFonts w:ascii="Times New Roman" w:eastAsia="Times New Roman" w:hAnsi="Times New Roman" w:cs="Times New Roman"/>
        </w:rPr>
        <w:t>el</w:t>
      </w:r>
      <w:proofErr w:type="spellEnd"/>
      <w:r w:rsidRPr="00C74A0D"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 w:rsidRPr="00C74A0D">
        <w:rPr>
          <w:rFonts w:ascii="Times New Roman" w:eastAsia="Times New Roman" w:hAnsi="Times New Roman" w:cs="Times New Roman"/>
          <w:spacing w:val="-2"/>
        </w:rPr>
        <w:t>ö</w:t>
      </w:r>
      <w:r w:rsidRPr="00C74A0D">
        <w:rPr>
          <w:rFonts w:ascii="Times New Roman" w:eastAsia="Times New Roman" w:hAnsi="Times New Roman" w:cs="Times New Roman"/>
          <w:spacing w:val="1"/>
        </w:rPr>
        <w:t>l</w:t>
      </w:r>
      <w:r w:rsidRPr="00C74A0D">
        <w:rPr>
          <w:rFonts w:ascii="Times New Roman" w:eastAsia="Times New Roman" w:hAnsi="Times New Roman" w:cs="Times New Roman"/>
        </w:rPr>
        <w:t>ç</w:t>
      </w:r>
      <w:r w:rsidRPr="00C74A0D">
        <w:rPr>
          <w:rFonts w:ascii="Times New Roman" w:eastAsia="Times New Roman" w:hAnsi="Times New Roman" w:cs="Times New Roman"/>
          <w:spacing w:val="-2"/>
        </w:rPr>
        <w:t>ü</w:t>
      </w:r>
      <w:r w:rsidRPr="00C74A0D">
        <w:rPr>
          <w:rFonts w:ascii="Times New Roman" w:eastAsia="Times New Roman" w:hAnsi="Times New Roman" w:cs="Times New Roman"/>
        </w:rPr>
        <w:t>m</w:t>
      </w:r>
      <w:proofErr w:type="spellEnd"/>
      <w:r w:rsidRPr="00C74A0D"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 w:rsidRPr="00C74A0D">
        <w:rPr>
          <w:rFonts w:ascii="Times New Roman" w:eastAsia="Times New Roman" w:hAnsi="Times New Roman" w:cs="Times New Roman"/>
          <w:spacing w:val="-2"/>
        </w:rPr>
        <w:t>p</w:t>
      </w:r>
      <w:r w:rsidRPr="00C74A0D">
        <w:rPr>
          <w:rFonts w:ascii="Times New Roman" w:eastAsia="Times New Roman" w:hAnsi="Times New Roman" w:cs="Times New Roman"/>
          <w:spacing w:val="1"/>
        </w:rPr>
        <w:t>r</w:t>
      </w:r>
      <w:r w:rsidRPr="00C74A0D">
        <w:rPr>
          <w:rFonts w:ascii="Times New Roman" w:eastAsia="Times New Roman" w:hAnsi="Times New Roman" w:cs="Times New Roman"/>
        </w:rPr>
        <w:t>o</w:t>
      </w:r>
      <w:r w:rsidRPr="00C74A0D">
        <w:rPr>
          <w:rFonts w:ascii="Times New Roman" w:eastAsia="Times New Roman" w:hAnsi="Times New Roman" w:cs="Times New Roman"/>
          <w:spacing w:val="-2"/>
        </w:rPr>
        <w:t>g</w:t>
      </w:r>
      <w:r w:rsidRPr="00C74A0D">
        <w:rPr>
          <w:rFonts w:ascii="Times New Roman" w:eastAsia="Times New Roman" w:hAnsi="Times New Roman" w:cs="Times New Roman"/>
          <w:spacing w:val="1"/>
        </w:rPr>
        <w:t>r</w:t>
      </w:r>
      <w:r w:rsidRPr="00C74A0D">
        <w:rPr>
          <w:rFonts w:ascii="Times New Roman" w:eastAsia="Times New Roman" w:hAnsi="Times New Roman" w:cs="Times New Roman"/>
          <w:spacing w:val="-2"/>
        </w:rPr>
        <w:t>a</w:t>
      </w:r>
      <w:r w:rsidRPr="00C74A0D">
        <w:rPr>
          <w:rFonts w:ascii="Times New Roman" w:eastAsia="Times New Roman" w:hAnsi="Times New Roman" w:cs="Times New Roman"/>
          <w:spacing w:val="1"/>
        </w:rPr>
        <w:t>m</w:t>
      </w:r>
      <w:r w:rsidRPr="00C74A0D">
        <w:rPr>
          <w:rFonts w:ascii="Times New Roman" w:eastAsia="Times New Roman" w:hAnsi="Times New Roman" w:cs="Times New Roman"/>
        </w:rPr>
        <w:t>ı</w:t>
      </w:r>
      <w:proofErr w:type="spellEnd"/>
      <w:r w:rsidRPr="00C74A0D"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 w:rsidRPr="00C74A0D">
        <w:rPr>
          <w:rFonts w:ascii="Times New Roman" w:eastAsia="Times New Roman" w:hAnsi="Times New Roman" w:cs="Times New Roman"/>
          <w:spacing w:val="-2"/>
        </w:rPr>
        <w:t>e</w:t>
      </w:r>
      <w:r w:rsidRPr="00C74A0D">
        <w:rPr>
          <w:rFonts w:ascii="Times New Roman" w:eastAsia="Times New Roman" w:hAnsi="Times New Roman" w:cs="Times New Roman"/>
        </w:rPr>
        <w:t>n</w:t>
      </w:r>
      <w:proofErr w:type="spellEnd"/>
      <w:r w:rsidRPr="00C74A0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74A0D">
        <w:rPr>
          <w:rFonts w:ascii="Times New Roman" w:eastAsia="Times New Roman" w:hAnsi="Times New Roman" w:cs="Times New Roman"/>
          <w:spacing w:val="-2"/>
        </w:rPr>
        <w:t>a</w:t>
      </w:r>
      <w:r w:rsidRPr="00C74A0D">
        <w:rPr>
          <w:rFonts w:ascii="Times New Roman" w:eastAsia="Times New Roman" w:hAnsi="Times New Roman" w:cs="Times New Roman"/>
        </w:rPr>
        <w:t>z</w:t>
      </w:r>
      <w:proofErr w:type="spellEnd"/>
      <w:r w:rsidRPr="00C74A0D">
        <w:rPr>
          <w:rFonts w:ascii="Times New Roman" w:eastAsia="Times New Roman" w:hAnsi="Times New Roman" w:cs="Times New Roman"/>
        </w:rPr>
        <w:t xml:space="preserve"> 5 </w:t>
      </w:r>
      <w:proofErr w:type="spellStart"/>
      <w:proofErr w:type="gramStart"/>
      <w:r w:rsidRPr="00C74A0D">
        <w:rPr>
          <w:rFonts w:ascii="Times New Roman" w:eastAsia="Times New Roman" w:hAnsi="Times New Roman" w:cs="Times New Roman"/>
        </w:rPr>
        <w:t>gün</w:t>
      </w:r>
      <w:proofErr w:type="spellEnd"/>
      <w:r w:rsidRPr="00C74A0D">
        <w:rPr>
          <w:rFonts w:ascii="Times New Roman" w:eastAsia="Times New Roman" w:hAnsi="Times New Roman" w:cs="Times New Roman"/>
        </w:rPr>
        <w:t xml:space="preserve"> </w:t>
      </w:r>
      <w:r w:rsidRPr="00C74A0D">
        <w:rPr>
          <w:rFonts w:ascii="Times New Roman" w:eastAsia="Times New Roman" w:hAnsi="Times New Roman" w:cs="Times New Roman"/>
          <w:spacing w:val="54"/>
        </w:rPr>
        <w:t xml:space="preserve"> </w:t>
      </w:r>
      <w:proofErr w:type="spellStart"/>
      <w:r w:rsidRPr="00C74A0D">
        <w:rPr>
          <w:rFonts w:ascii="Times New Roman" w:eastAsia="Times New Roman" w:hAnsi="Times New Roman" w:cs="Times New Roman"/>
        </w:rPr>
        <w:t>önc</w:t>
      </w:r>
      <w:r w:rsidRPr="00C74A0D">
        <w:rPr>
          <w:rFonts w:ascii="Times New Roman" w:eastAsia="Times New Roman" w:hAnsi="Times New Roman" w:cs="Times New Roman"/>
          <w:spacing w:val="-2"/>
        </w:rPr>
        <w:t>e</w:t>
      </w:r>
      <w:r w:rsidRPr="00C74A0D">
        <w:rPr>
          <w:rFonts w:ascii="Times New Roman" w:eastAsia="Times New Roman" w:hAnsi="Times New Roman" w:cs="Times New Roman"/>
        </w:rPr>
        <w:t>s</w:t>
      </w:r>
      <w:r w:rsidRPr="00C74A0D">
        <w:rPr>
          <w:rFonts w:ascii="Times New Roman" w:eastAsia="Times New Roman" w:hAnsi="Times New Roman" w:cs="Times New Roman"/>
          <w:spacing w:val="1"/>
        </w:rPr>
        <w:t>i</w:t>
      </w:r>
      <w:r w:rsidRPr="00C74A0D">
        <w:rPr>
          <w:rFonts w:ascii="Times New Roman" w:eastAsia="Times New Roman" w:hAnsi="Times New Roman" w:cs="Times New Roman"/>
        </w:rPr>
        <w:t>n</w:t>
      </w:r>
      <w:r w:rsidRPr="00C74A0D">
        <w:rPr>
          <w:rFonts w:ascii="Times New Roman" w:eastAsia="Times New Roman" w:hAnsi="Times New Roman" w:cs="Times New Roman"/>
          <w:spacing w:val="-2"/>
        </w:rPr>
        <w:t>d</w:t>
      </w:r>
      <w:r w:rsidRPr="00C74A0D">
        <w:rPr>
          <w:rFonts w:ascii="Times New Roman" w:eastAsia="Times New Roman" w:hAnsi="Times New Roman" w:cs="Times New Roman"/>
        </w:rPr>
        <w:t>en</w:t>
      </w:r>
      <w:proofErr w:type="spellEnd"/>
      <w:proofErr w:type="gramEnd"/>
      <w:r w:rsidRPr="00C74A0D">
        <w:rPr>
          <w:rFonts w:ascii="Times New Roman" w:eastAsia="Times New Roman" w:hAnsi="Times New Roman" w:cs="Times New Roman"/>
          <w:spacing w:val="1"/>
        </w:rPr>
        <w:t xml:space="preserve"> </w:t>
      </w:r>
      <w:r w:rsidRPr="00C74A0D">
        <w:rPr>
          <w:rFonts w:ascii="Times New Roman" w:eastAsia="Times New Roman" w:hAnsi="Times New Roman" w:cs="Times New Roman"/>
          <w:spacing w:val="-17"/>
        </w:rPr>
        <w:t>T</w:t>
      </w:r>
      <w:r w:rsidRPr="00C74A0D">
        <w:rPr>
          <w:rFonts w:ascii="Times New Roman" w:eastAsia="Times New Roman" w:hAnsi="Times New Roman" w:cs="Times New Roman"/>
        </w:rPr>
        <w:t>.C</w:t>
      </w:r>
      <w:r w:rsidRPr="00C74A0D">
        <w:rPr>
          <w:rFonts w:ascii="Times New Roman" w:eastAsia="Times New Roman" w:hAnsi="Times New Roman" w:cs="Times New Roman"/>
          <w:spacing w:val="-1"/>
        </w:rPr>
        <w:t xml:space="preserve"> </w:t>
      </w:r>
      <w:proofErr w:type="spellStart"/>
      <w:r w:rsidRPr="00C74A0D">
        <w:rPr>
          <w:rFonts w:ascii="Times New Roman" w:eastAsia="Times New Roman" w:hAnsi="Times New Roman" w:cs="Times New Roman"/>
          <w:spacing w:val="-1"/>
        </w:rPr>
        <w:t>Ç</w:t>
      </w:r>
      <w:r w:rsidRPr="00C74A0D">
        <w:rPr>
          <w:rFonts w:ascii="Times New Roman" w:eastAsia="Times New Roman" w:hAnsi="Times New Roman" w:cs="Times New Roman"/>
        </w:rPr>
        <w:t>ev</w:t>
      </w:r>
      <w:r w:rsidRPr="00C74A0D">
        <w:rPr>
          <w:rFonts w:ascii="Times New Roman" w:eastAsia="Times New Roman" w:hAnsi="Times New Roman" w:cs="Times New Roman"/>
          <w:spacing w:val="1"/>
        </w:rPr>
        <w:t>r</w:t>
      </w:r>
      <w:r w:rsidRPr="00C74A0D">
        <w:rPr>
          <w:rFonts w:ascii="Times New Roman" w:eastAsia="Times New Roman" w:hAnsi="Times New Roman" w:cs="Times New Roman"/>
        </w:rPr>
        <w:t>e</w:t>
      </w:r>
      <w:proofErr w:type="spellEnd"/>
      <w:r w:rsidRPr="00C74A0D">
        <w:rPr>
          <w:rFonts w:ascii="Times New Roman" w:eastAsia="Times New Roman" w:hAnsi="Times New Roman" w:cs="Times New Roman"/>
          <w:spacing w:val="-2"/>
        </w:rPr>
        <w:t xml:space="preserve"> </w:t>
      </w:r>
      <w:proofErr w:type="spellStart"/>
      <w:r w:rsidRPr="00C74A0D">
        <w:rPr>
          <w:rFonts w:ascii="Times New Roman" w:eastAsia="Times New Roman" w:hAnsi="Times New Roman" w:cs="Times New Roman"/>
        </w:rPr>
        <w:t>ve</w:t>
      </w:r>
      <w:proofErr w:type="spellEnd"/>
    </w:p>
    <w:p w14:paraId="6C80296C" w14:textId="77777777" w:rsidR="00C74A0D" w:rsidRDefault="00C74A0D" w:rsidP="00C74A0D">
      <w:pPr>
        <w:pStyle w:val="ListeParagraf"/>
        <w:numPr>
          <w:ilvl w:val="0"/>
          <w:numId w:val="11"/>
        </w:numPr>
        <w:spacing w:before="1"/>
      </w:pPr>
      <w:proofErr w:type="spellStart"/>
      <w:r w:rsidRPr="00C74A0D">
        <w:rPr>
          <w:rFonts w:ascii="Times New Roman" w:eastAsia="Times New Roman" w:hAnsi="Times New Roman" w:cs="Times New Roman"/>
        </w:rPr>
        <w:t>Şeh</w:t>
      </w:r>
      <w:r w:rsidRPr="00C74A0D">
        <w:rPr>
          <w:rFonts w:ascii="Times New Roman" w:eastAsia="Times New Roman" w:hAnsi="Times New Roman" w:cs="Times New Roman"/>
          <w:spacing w:val="1"/>
        </w:rPr>
        <w:t>i</w:t>
      </w:r>
      <w:r w:rsidRPr="00C74A0D">
        <w:rPr>
          <w:rFonts w:ascii="Times New Roman" w:eastAsia="Times New Roman" w:hAnsi="Times New Roman" w:cs="Times New Roman"/>
          <w:spacing w:val="-2"/>
        </w:rPr>
        <w:t>r</w:t>
      </w:r>
      <w:r w:rsidRPr="00C74A0D">
        <w:rPr>
          <w:rFonts w:ascii="Times New Roman" w:eastAsia="Times New Roman" w:hAnsi="Times New Roman" w:cs="Times New Roman"/>
        </w:rPr>
        <w:t>c</w:t>
      </w:r>
      <w:r w:rsidRPr="00C74A0D">
        <w:rPr>
          <w:rFonts w:ascii="Times New Roman" w:eastAsia="Times New Roman" w:hAnsi="Times New Roman" w:cs="Times New Roman"/>
          <w:spacing w:val="-1"/>
        </w:rPr>
        <w:t>i</w:t>
      </w:r>
      <w:r w:rsidRPr="00C74A0D">
        <w:rPr>
          <w:rFonts w:ascii="Times New Roman" w:eastAsia="Times New Roman" w:hAnsi="Times New Roman" w:cs="Times New Roman"/>
          <w:spacing w:val="1"/>
        </w:rPr>
        <w:t>l</w:t>
      </w:r>
      <w:r w:rsidRPr="00C74A0D">
        <w:rPr>
          <w:rFonts w:ascii="Times New Roman" w:eastAsia="Times New Roman" w:hAnsi="Times New Roman" w:cs="Times New Roman"/>
          <w:spacing w:val="-1"/>
        </w:rPr>
        <w:t>i</w:t>
      </w:r>
      <w:r w:rsidRPr="00C74A0D">
        <w:rPr>
          <w:rFonts w:ascii="Times New Roman" w:eastAsia="Times New Roman" w:hAnsi="Times New Roman" w:cs="Times New Roman"/>
        </w:rPr>
        <w:t>k</w:t>
      </w:r>
      <w:proofErr w:type="spellEnd"/>
      <w:r w:rsidRPr="00C74A0D"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 w:rsidRPr="00C74A0D">
        <w:rPr>
          <w:rFonts w:ascii="Times New Roman" w:eastAsia="Times New Roman" w:hAnsi="Times New Roman" w:cs="Times New Roman"/>
          <w:spacing w:val="-1"/>
        </w:rPr>
        <w:t>B</w:t>
      </w:r>
      <w:r w:rsidRPr="00C74A0D">
        <w:rPr>
          <w:rFonts w:ascii="Times New Roman" w:eastAsia="Times New Roman" w:hAnsi="Times New Roman" w:cs="Times New Roman"/>
        </w:rPr>
        <w:t>aka</w:t>
      </w:r>
      <w:r w:rsidRPr="00C74A0D">
        <w:rPr>
          <w:rFonts w:ascii="Times New Roman" w:eastAsia="Times New Roman" w:hAnsi="Times New Roman" w:cs="Times New Roman"/>
          <w:spacing w:val="-2"/>
        </w:rPr>
        <w:t>n</w:t>
      </w:r>
      <w:r w:rsidRPr="00C74A0D">
        <w:rPr>
          <w:rFonts w:ascii="Times New Roman" w:eastAsia="Times New Roman" w:hAnsi="Times New Roman" w:cs="Times New Roman"/>
          <w:spacing w:val="1"/>
        </w:rPr>
        <w:t>l</w:t>
      </w:r>
      <w:r w:rsidRPr="00C74A0D">
        <w:rPr>
          <w:rFonts w:ascii="Times New Roman" w:eastAsia="Times New Roman" w:hAnsi="Times New Roman" w:cs="Times New Roman"/>
          <w:spacing w:val="-1"/>
        </w:rPr>
        <w:t>ı</w:t>
      </w:r>
      <w:r w:rsidRPr="00C74A0D">
        <w:rPr>
          <w:rFonts w:ascii="Times New Roman" w:eastAsia="Times New Roman" w:hAnsi="Times New Roman" w:cs="Times New Roman"/>
        </w:rPr>
        <w:t>ğ</w:t>
      </w:r>
      <w:r w:rsidRPr="00C74A0D">
        <w:rPr>
          <w:rFonts w:ascii="Times New Roman" w:eastAsia="Times New Roman" w:hAnsi="Times New Roman" w:cs="Times New Roman"/>
          <w:spacing w:val="-1"/>
        </w:rPr>
        <w:t>ı</w:t>
      </w:r>
      <w:r w:rsidRPr="00C74A0D">
        <w:rPr>
          <w:rFonts w:ascii="Times New Roman" w:eastAsia="Times New Roman" w:hAnsi="Times New Roman" w:cs="Times New Roman"/>
          <w:spacing w:val="1"/>
        </w:rPr>
        <w:t>’</w:t>
      </w:r>
      <w:r w:rsidRPr="00C74A0D">
        <w:rPr>
          <w:rFonts w:ascii="Times New Roman" w:eastAsia="Times New Roman" w:hAnsi="Times New Roman" w:cs="Times New Roman"/>
        </w:rPr>
        <w:t>na</w:t>
      </w:r>
      <w:proofErr w:type="spellEnd"/>
      <w:r w:rsidRPr="00C74A0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74A0D">
        <w:rPr>
          <w:rFonts w:ascii="Times New Roman" w:eastAsia="Times New Roman" w:hAnsi="Times New Roman" w:cs="Times New Roman"/>
          <w:spacing w:val="-2"/>
        </w:rPr>
        <w:t>b</w:t>
      </w:r>
      <w:r w:rsidRPr="00C74A0D">
        <w:rPr>
          <w:rFonts w:ascii="Times New Roman" w:eastAsia="Times New Roman" w:hAnsi="Times New Roman" w:cs="Times New Roman"/>
          <w:spacing w:val="1"/>
        </w:rPr>
        <w:t>i</w:t>
      </w:r>
      <w:r w:rsidRPr="00C74A0D">
        <w:rPr>
          <w:rFonts w:ascii="Times New Roman" w:eastAsia="Times New Roman" w:hAnsi="Times New Roman" w:cs="Times New Roman"/>
          <w:spacing w:val="-1"/>
        </w:rPr>
        <w:t>l</w:t>
      </w:r>
      <w:r w:rsidRPr="00C74A0D">
        <w:rPr>
          <w:rFonts w:ascii="Times New Roman" w:eastAsia="Times New Roman" w:hAnsi="Times New Roman" w:cs="Times New Roman"/>
          <w:spacing w:val="-2"/>
        </w:rPr>
        <w:t>d</w:t>
      </w:r>
      <w:r w:rsidRPr="00C74A0D">
        <w:rPr>
          <w:rFonts w:ascii="Times New Roman" w:eastAsia="Times New Roman" w:hAnsi="Times New Roman" w:cs="Times New Roman"/>
          <w:spacing w:val="1"/>
        </w:rPr>
        <w:t>i</w:t>
      </w:r>
      <w:r w:rsidRPr="00C74A0D">
        <w:rPr>
          <w:rFonts w:ascii="Times New Roman" w:eastAsia="Times New Roman" w:hAnsi="Times New Roman" w:cs="Times New Roman"/>
          <w:spacing w:val="-2"/>
        </w:rPr>
        <w:t>r</w:t>
      </w:r>
      <w:r w:rsidRPr="00C74A0D">
        <w:rPr>
          <w:rFonts w:ascii="Times New Roman" w:eastAsia="Times New Roman" w:hAnsi="Times New Roman" w:cs="Times New Roman"/>
          <w:spacing w:val="1"/>
        </w:rPr>
        <w:t>il</w:t>
      </w:r>
      <w:r w:rsidRPr="00C74A0D">
        <w:rPr>
          <w:rFonts w:ascii="Times New Roman" w:eastAsia="Times New Roman" w:hAnsi="Times New Roman" w:cs="Times New Roman"/>
          <w:spacing w:val="-2"/>
        </w:rPr>
        <w:t>e</w:t>
      </w:r>
      <w:r w:rsidRPr="00C74A0D">
        <w:rPr>
          <w:rFonts w:ascii="Times New Roman" w:eastAsia="Times New Roman" w:hAnsi="Times New Roman" w:cs="Times New Roman"/>
        </w:rPr>
        <w:t>ce</w:t>
      </w:r>
      <w:r w:rsidRPr="00C74A0D">
        <w:rPr>
          <w:rFonts w:ascii="Times New Roman" w:eastAsia="Times New Roman" w:hAnsi="Times New Roman" w:cs="Times New Roman"/>
          <w:spacing w:val="-2"/>
        </w:rPr>
        <w:t>k</w:t>
      </w:r>
      <w:r w:rsidRPr="00C74A0D">
        <w:rPr>
          <w:rFonts w:ascii="Times New Roman" w:eastAsia="Times New Roman" w:hAnsi="Times New Roman" w:cs="Times New Roman"/>
          <w:spacing w:val="1"/>
        </w:rPr>
        <w:t>t</w:t>
      </w:r>
      <w:r w:rsidRPr="00C74A0D">
        <w:rPr>
          <w:rFonts w:ascii="Times New Roman" w:eastAsia="Times New Roman" w:hAnsi="Times New Roman" w:cs="Times New Roman"/>
          <w:spacing w:val="-1"/>
        </w:rPr>
        <w:t>i</w:t>
      </w:r>
      <w:r w:rsidRPr="00C74A0D">
        <w:rPr>
          <w:rFonts w:ascii="Times New Roman" w:eastAsia="Times New Roman" w:hAnsi="Times New Roman" w:cs="Times New Roman"/>
          <w:spacing w:val="1"/>
        </w:rPr>
        <w:t>r</w:t>
      </w:r>
      <w:proofErr w:type="spellEnd"/>
      <w:r w:rsidRPr="00C74A0D">
        <w:rPr>
          <w:rFonts w:ascii="Times New Roman" w:eastAsia="Times New Roman" w:hAnsi="Times New Roman" w:cs="Times New Roman"/>
        </w:rPr>
        <w:t xml:space="preserve">. </w:t>
      </w:r>
      <w:r w:rsidRPr="00C74A0D">
        <w:rPr>
          <w:rFonts w:ascii="Times New Roman" w:eastAsia="Times New Roman" w:hAnsi="Times New Roman" w:cs="Times New Roman"/>
          <w:spacing w:val="-1"/>
        </w:rPr>
        <w:t>B</w:t>
      </w:r>
      <w:r w:rsidRPr="00C74A0D">
        <w:rPr>
          <w:rFonts w:ascii="Times New Roman" w:eastAsia="Times New Roman" w:hAnsi="Times New Roman" w:cs="Times New Roman"/>
        </w:rPr>
        <w:t xml:space="preserve">u </w:t>
      </w:r>
      <w:proofErr w:type="spellStart"/>
      <w:r w:rsidRPr="00C74A0D">
        <w:rPr>
          <w:rFonts w:ascii="Times New Roman" w:eastAsia="Times New Roman" w:hAnsi="Times New Roman" w:cs="Times New Roman"/>
          <w:spacing w:val="-1"/>
        </w:rPr>
        <w:t>t</w:t>
      </w:r>
      <w:r w:rsidRPr="00C74A0D">
        <w:rPr>
          <w:rFonts w:ascii="Times New Roman" w:eastAsia="Times New Roman" w:hAnsi="Times New Roman" w:cs="Times New Roman"/>
        </w:rPr>
        <w:t>a</w:t>
      </w:r>
      <w:r w:rsidRPr="00C74A0D">
        <w:rPr>
          <w:rFonts w:ascii="Times New Roman" w:eastAsia="Times New Roman" w:hAnsi="Times New Roman" w:cs="Times New Roman"/>
          <w:spacing w:val="-1"/>
        </w:rPr>
        <w:t>r</w:t>
      </w:r>
      <w:r w:rsidRPr="00C74A0D">
        <w:rPr>
          <w:rFonts w:ascii="Times New Roman" w:eastAsia="Times New Roman" w:hAnsi="Times New Roman" w:cs="Times New Roman"/>
          <w:spacing w:val="1"/>
        </w:rPr>
        <w:t>i</w:t>
      </w:r>
      <w:r w:rsidRPr="00C74A0D">
        <w:rPr>
          <w:rFonts w:ascii="Times New Roman" w:eastAsia="Times New Roman" w:hAnsi="Times New Roman" w:cs="Times New Roman"/>
        </w:rPr>
        <w:t>h</w:t>
      </w:r>
      <w:r w:rsidRPr="00C74A0D">
        <w:rPr>
          <w:rFonts w:ascii="Times New Roman" w:eastAsia="Times New Roman" w:hAnsi="Times New Roman" w:cs="Times New Roman"/>
          <w:spacing w:val="-1"/>
        </w:rPr>
        <w:t>t</w:t>
      </w:r>
      <w:r w:rsidRPr="00C74A0D">
        <w:rPr>
          <w:rFonts w:ascii="Times New Roman" w:eastAsia="Times New Roman" w:hAnsi="Times New Roman" w:cs="Times New Roman"/>
        </w:rPr>
        <w:t>en</w:t>
      </w:r>
      <w:proofErr w:type="spellEnd"/>
      <w:r w:rsidRPr="00C74A0D">
        <w:rPr>
          <w:rFonts w:ascii="Times New Roman" w:eastAsia="Times New Roman" w:hAnsi="Times New Roman" w:cs="Times New Roman"/>
          <w:spacing w:val="-2"/>
        </w:rPr>
        <w:t xml:space="preserve"> </w:t>
      </w:r>
      <w:proofErr w:type="spellStart"/>
      <w:r w:rsidRPr="00C74A0D">
        <w:rPr>
          <w:rFonts w:ascii="Times New Roman" w:eastAsia="Times New Roman" w:hAnsi="Times New Roman" w:cs="Times New Roman"/>
          <w:spacing w:val="1"/>
        </w:rPr>
        <w:t>i</w:t>
      </w:r>
      <w:r w:rsidRPr="00C74A0D">
        <w:rPr>
          <w:rFonts w:ascii="Times New Roman" w:eastAsia="Times New Roman" w:hAnsi="Times New Roman" w:cs="Times New Roman"/>
          <w:spacing w:val="-1"/>
        </w:rPr>
        <w:t>t</w:t>
      </w:r>
      <w:r w:rsidRPr="00C74A0D">
        <w:rPr>
          <w:rFonts w:ascii="Times New Roman" w:eastAsia="Times New Roman" w:hAnsi="Times New Roman" w:cs="Times New Roman"/>
          <w:spacing w:val="1"/>
        </w:rPr>
        <w:t>i</w:t>
      </w:r>
      <w:r w:rsidRPr="00C74A0D">
        <w:rPr>
          <w:rFonts w:ascii="Times New Roman" w:eastAsia="Times New Roman" w:hAnsi="Times New Roman" w:cs="Times New Roman"/>
        </w:rPr>
        <w:t>b</w:t>
      </w:r>
      <w:r w:rsidRPr="00C74A0D">
        <w:rPr>
          <w:rFonts w:ascii="Times New Roman" w:eastAsia="Times New Roman" w:hAnsi="Times New Roman" w:cs="Times New Roman"/>
          <w:spacing w:val="-2"/>
        </w:rPr>
        <w:t>a</w:t>
      </w:r>
      <w:r w:rsidRPr="00C74A0D">
        <w:rPr>
          <w:rFonts w:ascii="Times New Roman" w:eastAsia="Times New Roman" w:hAnsi="Times New Roman" w:cs="Times New Roman"/>
          <w:spacing w:val="1"/>
        </w:rPr>
        <w:t>r</w:t>
      </w:r>
      <w:r w:rsidRPr="00C74A0D">
        <w:rPr>
          <w:rFonts w:ascii="Times New Roman" w:eastAsia="Times New Roman" w:hAnsi="Times New Roman" w:cs="Times New Roman"/>
        </w:rPr>
        <w:t>en</w:t>
      </w:r>
      <w:proofErr w:type="spellEnd"/>
      <w:r w:rsidRPr="00C74A0D">
        <w:rPr>
          <w:rFonts w:ascii="Times New Roman" w:eastAsia="Times New Roman" w:hAnsi="Times New Roman" w:cs="Times New Roman"/>
        </w:rPr>
        <w:t xml:space="preserve"> </w:t>
      </w:r>
      <w:r w:rsidRPr="00C74A0D">
        <w:rPr>
          <w:rFonts w:ascii="Times New Roman" w:eastAsia="Times New Roman" w:hAnsi="Times New Roman" w:cs="Times New Roman"/>
          <w:spacing w:val="-2"/>
        </w:rPr>
        <w:t>p</w:t>
      </w:r>
      <w:r w:rsidRPr="00C74A0D">
        <w:rPr>
          <w:rFonts w:ascii="Times New Roman" w:eastAsia="Times New Roman" w:hAnsi="Times New Roman" w:cs="Times New Roman"/>
          <w:spacing w:val="1"/>
        </w:rPr>
        <w:t>r</w:t>
      </w:r>
      <w:r w:rsidRPr="00C74A0D">
        <w:rPr>
          <w:rFonts w:ascii="Times New Roman" w:eastAsia="Times New Roman" w:hAnsi="Times New Roman" w:cs="Times New Roman"/>
        </w:rPr>
        <w:t>og</w:t>
      </w:r>
      <w:r w:rsidRPr="00C74A0D">
        <w:rPr>
          <w:rFonts w:ascii="Times New Roman" w:eastAsia="Times New Roman" w:hAnsi="Times New Roman" w:cs="Times New Roman"/>
          <w:spacing w:val="-2"/>
        </w:rPr>
        <w:t>r</w:t>
      </w:r>
      <w:r w:rsidRPr="00C74A0D">
        <w:rPr>
          <w:rFonts w:ascii="Times New Roman" w:eastAsia="Times New Roman" w:hAnsi="Times New Roman" w:cs="Times New Roman"/>
        </w:rPr>
        <w:t>am</w:t>
      </w:r>
      <w:r w:rsidRPr="00C74A0D"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 w:rsidRPr="00C74A0D">
        <w:rPr>
          <w:rFonts w:ascii="Times New Roman" w:eastAsia="Times New Roman" w:hAnsi="Times New Roman" w:cs="Times New Roman"/>
          <w:spacing w:val="1"/>
        </w:rPr>
        <w:t>r</w:t>
      </w:r>
      <w:r w:rsidRPr="00C74A0D">
        <w:rPr>
          <w:rFonts w:ascii="Times New Roman" w:eastAsia="Times New Roman" w:hAnsi="Times New Roman" w:cs="Times New Roman"/>
        </w:rPr>
        <w:t>e</w:t>
      </w:r>
      <w:r w:rsidRPr="00C74A0D">
        <w:rPr>
          <w:rFonts w:ascii="Times New Roman" w:eastAsia="Times New Roman" w:hAnsi="Times New Roman" w:cs="Times New Roman"/>
          <w:spacing w:val="-2"/>
        </w:rPr>
        <w:t>v</w:t>
      </w:r>
      <w:r w:rsidRPr="00C74A0D">
        <w:rPr>
          <w:rFonts w:ascii="Times New Roman" w:eastAsia="Times New Roman" w:hAnsi="Times New Roman" w:cs="Times New Roman"/>
          <w:spacing w:val="1"/>
        </w:rPr>
        <w:t>i</w:t>
      </w:r>
      <w:r w:rsidRPr="00C74A0D">
        <w:rPr>
          <w:rFonts w:ascii="Times New Roman" w:eastAsia="Times New Roman" w:hAnsi="Times New Roman" w:cs="Times New Roman"/>
        </w:rPr>
        <w:t>z</w:t>
      </w:r>
      <w:r w:rsidRPr="00C74A0D">
        <w:rPr>
          <w:rFonts w:ascii="Times New Roman" w:eastAsia="Times New Roman" w:hAnsi="Times New Roman" w:cs="Times New Roman"/>
          <w:spacing w:val="-2"/>
        </w:rPr>
        <w:t>y</w:t>
      </w:r>
      <w:r w:rsidRPr="00C74A0D">
        <w:rPr>
          <w:rFonts w:ascii="Times New Roman" w:eastAsia="Times New Roman" w:hAnsi="Times New Roman" w:cs="Times New Roman"/>
        </w:rPr>
        <w:t>onu</w:t>
      </w:r>
      <w:proofErr w:type="spellEnd"/>
      <w:r w:rsidRPr="00C74A0D">
        <w:rPr>
          <w:rFonts w:ascii="Times New Roman" w:eastAsia="Times New Roman" w:hAnsi="Times New Roman" w:cs="Times New Roman"/>
          <w:spacing w:val="-2"/>
        </w:rPr>
        <w:t xml:space="preserve"> </w:t>
      </w:r>
      <w:proofErr w:type="spellStart"/>
      <w:r w:rsidRPr="00C74A0D">
        <w:rPr>
          <w:rFonts w:ascii="Times New Roman" w:eastAsia="Times New Roman" w:hAnsi="Times New Roman" w:cs="Times New Roman"/>
          <w:spacing w:val="1"/>
        </w:rPr>
        <w:t>m</w:t>
      </w:r>
      <w:r w:rsidRPr="00C74A0D">
        <w:rPr>
          <w:rFonts w:ascii="Times New Roman" w:eastAsia="Times New Roman" w:hAnsi="Times New Roman" w:cs="Times New Roman"/>
          <w:spacing w:val="-2"/>
        </w:rPr>
        <w:t>ü</w:t>
      </w:r>
      <w:r w:rsidRPr="00C74A0D">
        <w:rPr>
          <w:rFonts w:ascii="Times New Roman" w:eastAsia="Times New Roman" w:hAnsi="Times New Roman" w:cs="Times New Roman"/>
          <w:spacing w:val="1"/>
        </w:rPr>
        <w:t>m</w:t>
      </w:r>
      <w:r w:rsidRPr="00C74A0D">
        <w:rPr>
          <w:rFonts w:ascii="Times New Roman" w:eastAsia="Times New Roman" w:hAnsi="Times New Roman" w:cs="Times New Roman"/>
        </w:rPr>
        <w:t>kün</w:t>
      </w:r>
      <w:proofErr w:type="spellEnd"/>
      <w:r w:rsidRPr="00C74A0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74A0D">
        <w:rPr>
          <w:rFonts w:ascii="Times New Roman" w:eastAsia="Times New Roman" w:hAnsi="Times New Roman" w:cs="Times New Roman"/>
          <w:spacing w:val="-2"/>
        </w:rPr>
        <w:t>d</w:t>
      </w:r>
      <w:r w:rsidRPr="00C74A0D">
        <w:rPr>
          <w:rFonts w:ascii="Times New Roman" w:eastAsia="Times New Roman" w:hAnsi="Times New Roman" w:cs="Times New Roman"/>
        </w:rPr>
        <w:t>eğ</w:t>
      </w:r>
      <w:r w:rsidRPr="00C74A0D">
        <w:rPr>
          <w:rFonts w:ascii="Times New Roman" w:eastAsia="Times New Roman" w:hAnsi="Times New Roman" w:cs="Times New Roman"/>
          <w:spacing w:val="-1"/>
        </w:rPr>
        <w:t>i</w:t>
      </w:r>
      <w:r w:rsidRPr="00C74A0D">
        <w:rPr>
          <w:rFonts w:ascii="Times New Roman" w:eastAsia="Times New Roman" w:hAnsi="Times New Roman" w:cs="Times New Roman"/>
          <w:spacing w:val="1"/>
        </w:rPr>
        <w:t>l</w:t>
      </w:r>
      <w:r w:rsidRPr="00C74A0D">
        <w:rPr>
          <w:rFonts w:ascii="Times New Roman" w:eastAsia="Times New Roman" w:hAnsi="Times New Roman" w:cs="Times New Roman"/>
          <w:spacing w:val="-2"/>
        </w:rPr>
        <w:t>d</w:t>
      </w:r>
      <w:r w:rsidRPr="00C74A0D">
        <w:rPr>
          <w:rFonts w:ascii="Times New Roman" w:eastAsia="Times New Roman" w:hAnsi="Times New Roman" w:cs="Times New Roman"/>
          <w:spacing w:val="1"/>
        </w:rPr>
        <w:t>ir</w:t>
      </w:r>
      <w:proofErr w:type="spellEnd"/>
      <w:r w:rsidRPr="00C74A0D">
        <w:rPr>
          <w:rFonts w:ascii="Times New Roman" w:eastAsia="Times New Roman" w:hAnsi="Times New Roman" w:cs="Times New Roman"/>
        </w:rPr>
        <w:t>.</w:t>
      </w:r>
    </w:p>
    <w:p w14:paraId="0BC1F5F2" w14:textId="77777777" w:rsidR="00C74A0D" w:rsidRPr="00C74A0D" w:rsidRDefault="00C74A0D" w:rsidP="00872E8B">
      <w:pPr>
        <w:pStyle w:val="ListeParagraf"/>
        <w:spacing w:before="18" w:line="240" w:lineRule="exact"/>
        <w:ind w:left="1080"/>
        <w:rPr>
          <w:sz w:val="24"/>
          <w:szCs w:val="24"/>
        </w:rPr>
      </w:pPr>
    </w:p>
    <w:p w14:paraId="0AEB9F44" w14:textId="0F91BA20" w:rsidR="00C74A0D" w:rsidRDefault="00C74A0D" w:rsidP="00C74A0D">
      <w:pPr>
        <w:pStyle w:val="ListeParagraf"/>
        <w:numPr>
          <w:ilvl w:val="0"/>
          <w:numId w:val="11"/>
        </w:numPr>
        <w:spacing w:before="13" w:line="200" w:lineRule="exact"/>
      </w:pPr>
      <w:r w:rsidRPr="00872E8B">
        <w:rPr>
          <w:rFonts w:ascii="Times New Roman" w:eastAsia="Times New Roman" w:hAnsi="Times New Roman" w:cs="Times New Roman"/>
        </w:rPr>
        <w:t>•</w:t>
      </w:r>
      <w:proofErr w:type="spellStart"/>
      <w:r w:rsidRPr="00872E8B">
        <w:rPr>
          <w:rFonts w:ascii="Times New Roman" w:eastAsia="Times New Roman" w:hAnsi="Times New Roman" w:cs="Times New Roman"/>
          <w:spacing w:val="-2"/>
        </w:rPr>
        <w:t>N</w:t>
      </w:r>
      <w:r w:rsidRPr="00872E8B">
        <w:rPr>
          <w:rFonts w:ascii="Times New Roman" w:eastAsia="Times New Roman" w:hAnsi="Times New Roman" w:cs="Times New Roman"/>
        </w:rPr>
        <w:t>u</w:t>
      </w:r>
      <w:r w:rsidRPr="00872E8B">
        <w:rPr>
          <w:rFonts w:ascii="Times New Roman" w:eastAsia="Times New Roman" w:hAnsi="Times New Roman" w:cs="Times New Roman"/>
          <w:spacing w:val="1"/>
        </w:rPr>
        <w:t>m</w:t>
      </w:r>
      <w:r w:rsidRPr="00872E8B">
        <w:rPr>
          <w:rFonts w:ascii="Times New Roman" w:eastAsia="Times New Roman" w:hAnsi="Times New Roman" w:cs="Times New Roman"/>
        </w:rPr>
        <w:t>une</w:t>
      </w:r>
      <w:proofErr w:type="spellEnd"/>
      <w:r w:rsidRPr="00872E8B">
        <w:rPr>
          <w:rFonts w:ascii="Times New Roman" w:eastAsia="Times New Roman" w:hAnsi="Times New Roman" w:cs="Times New Roman"/>
          <w:spacing w:val="-2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1"/>
        </w:rPr>
        <w:t>t</w:t>
      </w:r>
      <w:r w:rsidRPr="00872E8B">
        <w:rPr>
          <w:rFonts w:ascii="Times New Roman" w:eastAsia="Times New Roman" w:hAnsi="Times New Roman" w:cs="Times New Roman"/>
          <w:spacing w:val="-2"/>
        </w:rPr>
        <w:t>a</w:t>
      </w:r>
      <w:r w:rsidRPr="00872E8B">
        <w:rPr>
          <w:rFonts w:ascii="Times New Roman" w:eastAsia="Times New Roman" w:hAnsi="Times New Roman" w:cs="Times New Roman"/>
          <w:spacing w:val="1"/>
        </w:rPr>
        <w:t>r</w:t>
      </w:r>
      <w:r w:rsidRPr="00872E8B">
        <w:rPr>
          <w:rFonts w:ascii="Times New Roman" w:eastAsia="Times New Roman" w:hAnsi="Times New Roman" w:cs="Times New Roman"/>
        </w:rPr>
        <w:t>a</w:t>
      </w:r>
      <w:r w:rsidRPr="00872E8B">
        <w:rPr>
          <w:rFonts w:ascii="Times New Roman" w:eastAsia="Times New Roman" w:hAnsi="Times New Roman" w:cs="Times New Roman"/>
          <w:spacing w:val="-1"/>
        </w:rPr>
        <w:t>f</w:t>
      </w:r>
      <w:r w:rsidRPr="00872E8B">
        <w:rPr>
          <w:rFonts w:ascii="Times New Roman" w:eastAsia="Times New Roman" w:hAnsi="Times New Roman" w:cs="Times New Roman"/>
          <w:spacing w:val="1"/>
        </w:rPr>
        <w:t>ı</w:t>
      </w:r>
      <w:r w:rsidRPr="00872E8B">
        <w:rPr>
          <w:rFonts w:ascii="Times New Roman" w:eastAsia="Times New Roman" w:hAnsi="Times New Roman" w:cs="Times New Roman"/>
          <w:spacing w:val="-2"/>
        </w:rPr>
        <w:t>n</w:t>
      </w:r>
      <w:r w:rsidRPr="00872E8B">
        <w:rPr>
          <w:rFonts w:ascii="Times New Roman" w:eastAsia="Times New Roman" w:hAnsi="Times New Roman" w:cs="Times New Roman"/>
          <w:spacing w:val="1"/>
        </w:rPr>
        <w:t>ı</w:t>
      </w:r>
      <w:r w:rsidRPr="00872E8B">
        <w:rPr>
          <w:rFonts w:ascii="Times New Roman" w:eastAsia="Times New Roman" w:hAnsi="Times New Roman" w:cs="Times New Roman"/>
        </w:rPr>
        <w:t>zd</w:t>
      </w:r>
      <w:r w:rsidRPr="00872E8B">
        <w:rPr>
          <w:rFonts w:ascii="Times New Roman" w:eastAsia="Times New Roman" w:hAnsi="Times New Roman" w:cs="Times New Roman"/>
          <w:spacing w:val="-2"/>
        </w:rPr>
        <w:t>a</w:t>
      </w:r>
      <w:r w:rsidRPr="00872E8B">
        <w:rPr>
          <w:rFonts w:ascii="Times New Roman" w:eastAsia="Times New Roman" w:hAnsi="Times New Roman" w:cs="Times New Roman"/>
        </w:rPr>
        <w:t>n</w:t>
      </w:r>
      <w:proofErr w:type="spellEnd"/>
      <w:r w:rsidRPr="00872E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gön</w:t>
      </w:r>
      <w:r w:rsidRPr="00872E8B">
        <w:rPr>
          <w:rFonts w:ascii="Times New Roman" w:eastAsia="Times New Roman" w:hAnsi="Times New Roman" w:cs="Times New Roman"/>
          <w:spacing w:val="-2"/>
        </w:rPr>
        <w:t>d</w:t>
      </w:r>
      <w:r w:rsidRPr="00872E8B">
        <w:rPr>
          <w:rFonts w:ascii="Times New Roman" w:eastAsia="Times New Roman" w:hAnsi="Times New Roman" w:cs="Times New Roman"/>
        </w:rPr>
        <w:t>e</w:t>
      </w:r>
      <w:r w:rsidRPr="00872E8B">
        <w:rPr>
          <w:rFonts w:ascii="Times New Roman" w:eastAsia="Times New Roman" w:hAnsi="Times New Roman" w:cs="Times New Roman"/>
          <w:spacing w:val="1"/>
        </w:rPr>
        <w:t>r</w:t>
      </w:r>
      <w:r w:rsidRPr="00872E8B">
        <w:rPr>
          <w:rFonts w:ascii="Times New Roman" w:eastAsia="Times New Roman" w:hAnsi="Times New Roman" w:cs="Times New Roman"/>
          <w:spacing w:val="-1"/>
        </w:rPr>
        <w:t>il</w:t>
      </w:r>
      <w:r w:rsidRPr="00872E8B">
        <w:rPr>
          <w:rFonts w:ascii="Times New Roman" w:eastAsia="Times New Roman" w:hAnsi="Times New Roman" w:cs="Times New Roman"/>
          <w:spacing w:val="1"/>
        </w:rPr>
        <w:t>m</w:t>
      </w:r>
      <w:r w:rsidRPr="00872E8B">
        <w:rPr>
          <w:rFonts w:ascii="Times New Roman" w:eastAsia="Times New Roman" w:hAnsi="Times New Roman" w:cs="Times New Roman"/>
        </w:rPr>
        <w:t>e</w:t>
      </w:r>
      <w:r w:rsidRPr="00872E8B">
        <w:rPr>
          <w:rFonts w:ascii="Times New Roman" w:eastAsia="Times New Roman" w:hAnsi="Times New Roman" w:cs="Times New Roman"/>
          <w:spacing w:val="-2"/>
        </w:rPr>
        <w:t>s</w:t>
      </w:r>
      <w:r w:rsidRPr="00872E8B">
        <w:rPr>
          <w:rFonts w:ascii="Times New Roman" w:eastAsia="Times New Roman" w:hAnsi="Times New Roman" w:cs="Times New Roman"/>
        </w:rPr>
        <w:t>i</w:t>
      </w:r>
      <w:proofErr w:type="spellEnd"/>
      <w:r w:rsidRPr="00872E8B"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d</w:t>
      </w:r>
      <w:r w:rsidRPr="00872E8B">
        <w:rPr>
          <w:rFonts w:ascii="Times New Roman" w:eastAsia="Times New Roman" w:hAnsi="Times New Roman" w:cs="Times New Roman"/>
          <w:spacing w:val="-2"/>
        </w:rPr>
        <w:t>u</w:t>
      </w:r>
      <w:r w:rsidRPr="00872E8B">
        <w:rPr>
          <w:rFonts w:ascii="Times New Roman" w:eastAsia="Times New Roman" w:hAnsi="Times New Roman" w:cs="Times New Roman"/>
          <w:spacing w:val="1"/>
        </w:rPr>
        <w:t>r</w:t>
      </w:r>
      <w:r w:rsidRPr="00872E8B">
        <w:rPr>
          <w:rFonts w:ascii="Times New Roman" w:eastAsia="Times New Roman" w:hAnsi="Times New Roman" w:cs="Times New Roman"/>
        </w:rPr>
        <w:t>u</w:t>
      </w:r>
      <w:r w:rsidRPr="00872E8B">
        <w:rPr>
          <w:rFonts w:ascii="Times New Roman" w:eastAsia="Times New Roman" w:hAnsi="Times New Roman" w:cs="Times New Roman"/>
          <w:spacing w:val="-1"/>
        </w:rPr>
        <w:t>m</w:t>
      </w:r>
      <w:r w:rsidRPr="00872E8B">
        <w:rPr>
          <w:rFonts w:ascii="Times New Roman" w:eastAsia="Times New Roman" w:hAnsi="Times New Roman" w:cs="Times New Roman"/>
        </w:rPr>
        <w:t>unda</w:t>
      </w:r>
      <w:proofErr w:type="spellEnd"/>
      <w:r w:rsidRPr="00872E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-2"/>
        </w:rPr>
        <w:t>u</w:t>
      </w:r>
      <w:r w:rsidRPr="00872E8B">
        <w:rPr>
          <w:rFonts w:ascii="Times New Roman" w:eastAsia="Times New Roman" w:hAnsi="Times New Roman" w:cs="Times New Roman"/>
        </w:rPr>
        <w:t>ygun</w:t>
      </w:r>
      <w:proofErr w:type="spellEnd"/>
      <w:r w:rsidRPr="00872E8B">
        <w:rPr>
          <w:rFonts w:ascii="Times New Roman" w:eastAsia="Times New Roman" w:hAnsi="Times New Roman" w:cs="Times New Roman"/>
          <w:spacing w:val="-2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o</w:t>
      </w:r>
      <w:r w:rsidRPr="00872E8B">
        <w:rPr>
          <w:rFonts w:ascii="Times New Roman" w:eastAsia="Times New Roman" w:hAnsi="Times New Roman" w:cs="Times New Roman"/>
          <w:spacing w:val="1"/>
        </w:rPr>
        <w:t>l</w:t>
      </w:r>
      <w:r w:rsidRPr="00872E8B">
        <w:rPr>
          <w:rFonts w:ascii="Times New Roman" w:eastAsia="Times New Roman" w:hAnsi="Times New Roman" w:cs="Times New Roman"/>
          <w:spacing w:val="-1"/>
        </w:rPr>
        <w:t>m</w:t>
      </w:r>
      <w:r w:rsidRPr="00872E8B">
        <w:rPr>
          <w:rFonts w:ascii="Times New Roman" w:eastAsia="Times New Roman" w:hAnsi="Times New Roman" w:cs="Times New Roman"/>
        </w:rPr>
        <w:t>ayan</w:t>
      </w:r>
      <w:proofErr w:type="spellEnd"/>
      <w:r w:rsidRPr="00872E8B"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nu</w:t>
      </w:r>
      <w:r w:rsidRPr="00872E8B">
        <w:rPr>
          <w:rFonts w:ascii="Times New Roman" w:eastAsia="Times New Roman" w:hAnsi="Times New Roman" w:cs="Times New Roman"/>
          <w:spacing w:val="-1"/>
        </w:rPr>
        <w:t>m</w:t>
      </w:r>
      <w:r w:rsidRPr="00872E8B">
        <w:rPr>
          <w:rFonts w:ascii="Times New Roman" w:eastAsia="Times New Roman" w:hAnsi="Times New Roman" w:cs="Times New Roman"/>
        </w:rPr>
        <w:t>une</w:t>
      </w:r>
      <w:proofErr w:type="spellEnd"/>
      <w:r w:rsidRPr="00872E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-2"/>
        </w:rPr>
        <w:t>o</w:t>
      </w:r>
      <w:r w:rsidRPr="00872E8B">
        <w:rPr>
          <w:rFonts w:ascii="Times New Roman" w:eastAsia="Times New Roman" w:hAnsi="Times New Roman" w:cs="Times New Roman"/>
          <w:spacing w:val="1"/>
        </w:rPr>
        <w:t>l</w:t>
      </w:r>
      <w:r w:rsidRPr="00872E8B">
        <w:rPr>
          <w:rFonts w:ascii="Times New Roman" w:eastAsia="Times New Roman" w:hAnsi="Times New Roman" w:cs="Times New Roman"/>
          <w:spacing w:val="-2"/>
        </w:rPr>
        <w:t>a</w:t>
      </w:r>
      <w:r w:rsidRPr="00872E8B">
        <w:rPr>
          <w:rFonts w:ascii="Times New Roman" w:eastAsia="Times New Roman" w:hAnsi="Times New Roman" w:cs="Times New Roman"/>
          <w:spacing w:val="1"/>
        </w:rPr>
        <w:t>r</w:t>
      </w:r>
      <w:r w:rsidRPr="00872E8B">
        <w:rPr>
          <w:rFonts w:ascii="Times New Roman" w:eastAsia="Times New Roman" w:hAnsi="Times New Roman" w:cs="Times New Roman"/>
        </w:rPr>
        <w:t>ak</w:t>
      </w:r>
      <w:proofErr w:type="spellEnd"/>
      <w:r w:rsidRPr="00872E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-2"/>
        </w:rPr>
        <w:t>de</w:t>
      </w:r>
      <w:r w:rsidRPr="00872E8B">
        <w:rPr>
          <w:rFonts w:ascii="Times New Roman" w:eastAsia="Times New Roman" w:hAnsi="Times New Roman" w:cs="Times New Roman"/>
        </w:rPr>
        <w:t>ğe</w:t>
      </w:r>
      <w:r w:rsidRPr="00872E8B">
        <w:rPr>
          <w:rFonts w:ascii="Times New Roman" w:eastAsia="Times New Roman" w:hAnsi="Times New Roman" w:cs="Times New Roman"/>
          <w:spacing w:val="1"/>
        </w:rPr>
        <w:t>r</w:t>
      </w:r>
      <w:r w:rsidRPr="00872E8B">
        <w:rPr>
          <w:rFonts w:ascii="Times New Roman" w:eastAsia="Times New Roman" w:hAnsi="Times New Roman" w:cs="Times New Roman"/>
          <w:spacing w:val="-1"/>
        </w:rPr>
        <w:t>l</w:t>
      </w:r>
      <w:r w:rsidRPr="00872E8B">
        <w:rPr>
          <w:rFonts w:ascii="Times New Roman" w:eastAsia="Times New Roman" w:hAnsi="Times New Roman" w:cs="Times New Roman"/>
        </w:rPr>
        <w:t>en</w:t>
      </w:r>
      <w:r w:rsidRPr="00872E8B">
        <w:rPr>
          <w:rFonts w:ascii="Times New Roman" w:eastAsia="Times New Roman" w:hAnsi="Times New Roman" w:cs="Times New Roman"/>
          <w:spacing w:val="-2"/>
        </w:rPr>
        <w:t>d</w:t>
      </w:r>
      <w:r w:rsidRPr="00872E8B">
        <w:rPr>
          <w:rFonts w:ascii="Times New Roman" w:eastAsia="Times New Roman" w:hAnsi="Times New Roman" w:cs="Times New Roman"/>
          <w:spacing w:val="1"/>
        </w:rPr>
        <w:t>i</w:t>
      </w:r>
      <w:r w:rsidRPr="00872E8B">
        <w:rPr>
          <w:rFonts w:ascii="Times New Roman" w:eastAsia="Times New Roman" w:hAnsi="Times New Roman" w:cs="Times New Roman"/>
          <w:spacing w:val="-2"/>
        </w:rPr>
        <w:t>r</w:t>
      </w:r>
      <w:r w:rsidRPr="00872E8B">
        <w:rPr>
          <w:rFonts w:ascii="Times New Roman" w:eastAsia="Times New Roman" w:hAnsi="Times New Roman" w:cs="Times New Roman"/>
          <w:spacing w:val="1"/>
        </w:rPr>
        <w:t>il</w:t>
      </w:r>
      <w:r w:rsidRPr="00872E8B">
        <w:rPr>
          <w:rFonts w:ascii="Times New Roman" w:eastAsia="Times New Roman" w:hAnsi="Times New Roman" w:cs="Times New Roman"/>
          <w:spacing w:val="-2"/>
        </w:rPr>
        <w:t>e</w:t>
      </w:r>
      <w:r w:rsidRPr="00872E8B">
        <w:rPr>
          <w:rFonts w:ascii="Times New Roman" w:eastAsia="Times New Roman" w:hAnsi="Times New Roman" w:cs="Times New Roman"/>
        </w:rPr>
        <w:t>cek</w:t>
      </w:r>
      <w:proofErr w:type="spellEnd"/>
      <w:r w:rsidRPr="00872E8B">
        <w:rPr>
          <w:rFonts w:ascii="Times New Roman" w:eastAsia="Times New Roman" w:hAnsi="Times New Roman" w:cs="Times New Roman"/>
          <w:spacing w:val="-2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ve</w:t>
      </w:r>
      <w:proofErr w:type="spellEnd"/>
      <w:r w:rsidRPr="00872E8B">
        <w:rPr>
          <w:rFonts w:ascii="Times New Roman" w:eastAsia="Times New Roman" w:hAnsi="Times New Roman" w:cs="Times New Roman"/>
        </w:rPr>
        <w:t xml:space="preserve"> </w:t>
      </w:r>
      <w:r w:rsidRPr="00872E8B">
        <w:rPr>
          <w:rFonts w:ascii="Times New Roman" w:eastAsia="Times New Roman" w:hAnsi="Times New Roman" w:cs="Times New Roman"/>
          <w:spacing w:val="1"/>
        </w:rPr>
        <w:t>‘</w:t>
      </w:r>
      <w:r w:rsidRPr="00872E8B">
        <w:rPr>
          <w:rFonts w:ascii="Times New Roman" w:eastAsia="Times New Roman" w:hAnsi="Times New Roman" w:cs="Times New Roman"/>
        </w:rPr>
        <w:t>ŞA</w:t>
      </w:r>
      <w:r w:rsidRPr="00872E8B">
        <w:rPr>
          <w:rFonts w:ascii="Times New Roman" w:eastAsia="Times New Roman" w:hAnsi="Times New Roman" w:cs="Times New Roman"/>
          <w:spacing w:val="-12"/>
        </w:rPr>
        <w:t>R</w:t>
      </w:r>
      <w:r w:rsidRPr="00872E8B">
        <w:rPr>
          <w:rFonts w:ascii="Times New Roman" w:eastAsia="Times New Roman" w:hAnsi="Times New Roman" w:cs="Times New Roman"/>
        </w:rPr>
        <w:t>T</w:t>
      </w:r>
      <w:r w:rsidRPr="00872E8B">
        <w:rPr>
          <w:rFonts w:ascii="Times New Roman" w:eastAsia="Times New Roman" w:hAnsi="Times New Roman" w:cs="Times New Roman"/>
          <w:spacing w:val="-3"/>
        </w:rPr>
        <w:t>L</w:t>
      </w:r>
      <w:r w:rsidRPr="00872E8B">
        <w:rPr>
          <w:rFonts w:ascii="Times New Roman" w:eastAsia="Times New Roman" w:hAnsi="Times New Roman" w:cs="Times New Roman"/>
        </w:rPr>
        <w:t>I</w:t>
      </w:r>
      <w:r w:rsidRPr="00872E8B">
        <w:rPr>
          <w:rFonts w:ascii="Times New Roman" w:eastAsia="Times New Roman" w:hAnsi="Times New Roman" w:cs="Times New Roman"/>
          <w:spacing w:val="-1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-1"/>
        </w:rPr>
        <w:t>KABU</w:t>
      </w:r>
      <w:r w:rsidRPr="00872E8B">
        <w:rPr>
          <w:rFonts w:ascii="Times New Roman" w:eastAsia="Times New Roman" w:hAnsi="Times New Roman" w:cs="Times New Roman"/>
          <w:spacing w:val="-20"/>
        </w:rPr>
        <w:t>L</w:t>
      </w:r>
      <w:r w:rsidRPr="00872E8B">
        <w:rPr>
          <w:rFonts w:ascii="Times New Roman" w:eastAsia="Times New Roman" w:hAnsi="Times New Roman" w:cs="Times New Roman"/>
        </w:rPr>
        <w:t>’yap</w:t>
      </w:r>
      <w:r w:rsidRPr="00872E8B">
        <w:rPr>
          <w:rFonts w:ascii="Times New Roman" w:eastAsia="Times New Roman" w:hAnsi="Times New Roman" w:cs="Times New Roman"/>
          <w:spacing w:val="-1"/>
        </w:rPr>
        <w:t>ı</w:t>
      </w:r>
      <w:r w:rsidRPr="00872E8B">
        <w:rPr>
          <w:rFonts w:ascii="Times New Roman" w:eastAsia="Times New Roman" w:hAnsi="Times New Roman" w:cs="Times New Roman"/>
          <w:spacing w:val="1"/>
        </w:rPr>
        <w:t>l</w:t>
      </w:r>
      <w:r w:rsidRPr="00872E8B">
        <w:rPr>
          <w:rFonts w:ascii="Times New Roman" w:eastAsia="Times New Roman" w:hAnsi="Times New Roman" w:cs="Times New Roman"/>
        </w:rPr>
        <w:t>a</w:t>
      </w:r>
      <w:r w:rsidRPr="00872E8B">
        <w:rPr>
          <w:rFonts w:ascii="Times New Roman" w:eastAsia="Times New Roman" w:hAnsi="Times New Roman" w:cs="Times New Roman"/>
          <w:spacing w:val="-2"/>
        </w:rPr>
        <w:t>c</w:t>
      </w:r>
      <w:r w:rsidRPr="00872E8B">
        <w:rPr>
          <w:rFonts w:ascii="Times New Roman" w:eastAsia="Times New Roman" w:hAnsi="Times New Roman" w:cs="Times New Roman"/>
        </w:rPr>
        <w:t>ak</w:t>
      </w:r>
      <w:r w:rsidRPr="00872E8B">
        <w:rPr>
          <w:rFonts w:ascii="Times New Roman" w:eastAsia="Times New Roman" w:hAnsi="Times New Roman" w:cs="Times New Roman"/>
          <w:spacing w:val="-1"/>
        </w:rPr>
        <w:t>t</w:t>
      </w:r>
      <w:r w:rsidRPr="00872E8B">
        <w:rPr>
          <w:rFonts w:ascii="Times New Roman" w:eastAsia="Times New Roman" w:hAnsi="Times New Roman" w:cs="Times New Roman"/>
          <w:spacing w:val="2"/>
        </w:rPr>
        <w:t>ı</w:t>
      </w:r>
      <w:r w:rsidRPr="00872E8B">
        <w:rPr>
          <w:rFonts w:ascii="Times New Roman" w:eastAsia="Times New Roman" w:hAnsi="Times New Roman" w:cs="Times New Roman"/>
          <w:spacing w:val="-11"/>
        </w:rPr>
        <w:t>r</w:t>
      </w:r>
      <w:proofErr w:type="spellEnd"/>
      <w:r w:rsidRPr="00872E8B">
        <w:rPr>
          <w:rFonts w:ascii="Times New Roman" w:eastAsia="Times New Roman" w:hAnsi="Times New Roman" w:cs="Times New Roman"/>
        </w:rPr>
        <w:t>.</w:t>
      </w:r>
    </w:p>
    <w:p w14:paraId="20DAF236" w14:textId="77777777" w:rsidR="00C74A0D" w:rsidRDefault="00C74A0D" w:rsidP="00C74A0D">
      <w:pPr>
        <w:pStyle w:val="ListeParagraf"/>
        <w:numPr>
          <w:ilvl w:val="0"/>
          <w:numId w:val="11"/>
        </w:numPr>
        <w:spacing w:before="10" w:line="200" w:lineRule="exact"/>
      </w:pPr>
    </w:p>
    <w:p w14:paraId="0A37AA05" w14:textId="42B1B967" w:rsidR="00C74A0D" w:rsidRPr="00872E8B" w:rsidRDefault="00C74A0D" w:rsidP="00872E8B">
      <w:pPr>
        <w:pStyle w:val="ListeParagraf"/>
        <w:numPr>
          <w:ilvl w:val="0"/>
          <w:numId w:val="11"/>
        </w:numPr>
        <w:spacing w:before="1" w:line="260" w:lineRule="exact"/>
        <w:rPr>
          <w:sz w:val="26"/>
          <w:szCs w:val="26"/>
        </w:rPr>
      </w:pPr>
      <w:r w:rsidRPr="00872E8B">
        <w:rPr>
          <w:rFonts w:ascii="Times New Roman" w:eastAsia="Times New Roman" w:hAnsi="Times New Roman" w:cs="Times New Roman"/>
          <w:b/>
          <w:bCs/>
        </w:rPr>
        <w:t xml:space="preserve">3. </w:t>
      </w:r>
      <w:r w:rsidRPr="00872E8B">
        <w:rPr>
          <w:rFonts w:ascii="Times New Roman" w:eastAsia="Times New Roman" w:hAnsi="Times New Roman" w:cs="Times New Roman"/>
          <w:b/>
          <w:bCs/>
          <w:spacing w:val="-2"/>
        </w:rPr>
        <w:t>İ</w:t>
      </w:r>
      <w:r w:rsidRPr="00872E8B">
        <w:rPr>
          <w:rFonts w:ascii="Times New Roman" w:eastAsia="Times New Roman" w:hAnsi="Times New Roman" w:cs="Times New Roman"/>
          <w:b/>
          <w:bCs/>
        </w:rPr>
        <w:t>Ş</w:t>
      </w:r>
      <w:r w:rsidRPr="00872E8B">
        <w:rPr>
          <w:rFonts w:ascii="Times New Roman" w:eastAsia="Times New Roman" w:hAnsi="Times New Roman" w:cs="Times New Roman"/>
          <w:b/>
          <w:bCs/>
          <w:spacing w:val="-2"/>
        </w:rPr>
        <w:t>İ</w:t>
      </w:r>
      <w:r w:rsidRPr="00872E8B">
        <w:rPr>
          <w:rFonts w:ascii="Times New Roman" w:eastAsia="Times New Roman" w:hAnsi="Times New Roman" w:cs="Times New Roman"/>
          <w:b/>
          <w:bCs/>
        </w:rPr>
        <w:t>N</w:t>
      </w:r>
      <w:r w:rsidRPr="00872E8B">
        <w:rPr>
          <w:rFonts w:ascii="Times New Roman" w:eastAsia="Times New Roman" w:hAnsi="Times New Roman" w:cs="Times New Roman"/>
          <w:b/>
          <w:bCs/>
          <w:spacing w:val="-1"/>
        </w:rPr>
        <w:t xml:space="preserve"> </w:t>
      </w:r>
      <w:r w:rsidRPr="00872E8B">
        <w:rPr>
          <w:rFonts w:ascii="Times New Roman" w:eastAsia="Times New Roman" w:hAnsi="Times New Roman" w:cs="Times New Roman"/>
          <w:b/>
          <w:bCs/>
        </w:rPr>
        <w:t>S</w:t>
      </w:r>
      <w:r w:rsidRPr="00872E8B">
        <w:rPr>
          <w:rFonts w:ascii="Times New Roman" w:eastAsia="Times New Roman" w:hAnsi="Times New Roman" w:cs="Times New Roman"/>
          <w:b/>
          <w:bCs/>
          <w:spacing w:val="-1"/>
        </w:rPr>
        <w:t>ÜR</w:t>
      </w:r>
      <w:r w:rsidRPr="00872E8B">
        <w:rPr>
          <w:rFonts w:ascii="Times New Roman" w:eastAsia="Times New Roman" w:hAnsi="Times New Roman" w:cs="Times New Roman"/>
          <w:b/>
          <w:bCs/>
        </w:rPr>
        <w:t>E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S</w:t>
      </w:r>
      <w:r w:rsidRPr="00872E8B">
        <w:rPr>
          <w:rFonts w:ascii="Times New Roman" w:eastAsia="Times New Roman" w:hAnsi="Times New Roman" w:cs="Times New Roman"/>
          <w:b/>
          <w:bCs/>
        </w:rPr>
        <w:t>İ</w:t>
      </w:r>
    </w:p>
    <w:p w14:paraId="62CEB9A5" w14:textId="02E25015" w:rsidR="00C74A0D" w:rsidRDefault="00C74A0D" w:rsidP="00C74A0D">
      <w:pPr>
        <w:pStyle w:val="ListeParagraf"/>
        <w:numPr>
          <w:ilvl w:val="0"/>
          <w:numId w:val="11"/>
        </w:numPr>
        <w:spacing w:before="10" w:line="220" w:lineRule="exact"/>
      </w:pPr>
      <w:r w:rsidRPr="00872E8B">
        <w:rPr>
          <w:rFonts w:ascii="Times New Roman" w:eastAsia="Times New Roman" w:hAnsi="Times New Roman" w:cs="Times New Roman"/>
          <w:position w:val="-1"/>
        </w:rPr>
        <w:t xml:space="preserve">• </w:t>
      </w:r>
      <w:proofErr w:type="spellStart"/>
      <w:r w:rsidRPr="00872E8B">
        <w:rPr>
          <w:rFonts w:ascii="Times New Roman" w:eastAsia="Times New Roman" w:hAnsi="Times New Roman" w:cs="Times New Roman"/>
          <w:spacing w:val="-2"/>
          <w:position w:val="-1"/>
        </w:rPr>
        <w:t>N</w:t>
      </w:r>
      <w:r w:rsidRPr="00872E8B">
        <w:rPr>
          <w:rFonts w:ascii="Times New Roman" w:eastAsia="Times New Roman" w:hAnsi="Times New Roman" w:cs="Times New Roman"/>
          <w:position w:val="-1"/>
        </w:rPr>
        <w:t>u</w:t>
      </w:r>
      <w:r w:rsidRPr="00872E8B">
        <w:rPr>
          <w:rFonts w:ascii="Times New Roman" w:eastAsia="Times New Roman" w:hAnsi="Times New Roman" w:cs="Times New Roman"/>
          <w:spacing w:val="1"/>
          <w:position w:val="-1"/>
        </w:rPr>
        <w:t>m</w:t>
      </w:r>
      <w:r w:rsidRPr="00872E8B">
        <w:rPr>
          <w:rFonts w:ascii="Times New Roman" w:eastAsia="Times New Roman" w:hAnsi="Times New Roman" w:cs="Times New Roman"/>
          <w:position w:val="-1"/>
        </w:rPr>
        <w:t>une</w:t>
      </w:r>
      <w:proofErr w:type="spellEnd"/>
      <w:r w:rsidRPr="00872E8B">
        <w:rPr>
          <w:rFonts w:ascii="Times New Roman" w:eastAsia="Times New Roman" w:hAnsi="Times New Roman" w:cs="Times New Roman"/>
          <w:spacing w:val="-2"/>
          <w:position w:val="-1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position w:val="-1"/>
        </w:rPr>
        <w:t>a</w:t>
      </w:r>
      <w:r w:rsidRPr="00872E8B">
        <w:rPr>
          <w:rFonts w:ascii="Times New Roman" w:eastAsia="Times New Roman" w:hAnsi="Times New Roman" w:cs="Times New Roman"/>
          <w:spacing w:val="-1"/>
          <w:position w:val="-1"/>
        </w:rPr>
        <w:t>l</w:t>
      </w:r>
      <w:r w:rsidRPr="00872E8B">
        <w:rPr>
          <w:rFonts w:ascii="Times New Roman" w:eastAsia="Times New Roman" w:hAnsi="Times New Roman" w:cs="Times New Roman"/>
          <w:spacing w:val="1"/>
          <w:position w:val="-1"/>
        </w:rPr>
        <w:t>ı</w:t>
      </w:r>
      <w:r w:rsidRPr="00872E8B">
        <w:rPr>
          <w:rFonts w:ascii="Times New Roman" w:eastAsia="Times New Roman" w:hAnsi="Times New Roman" w:cs="Times New Roman"/>
          <w:spacing w:val="-1"/>
          <w:position w:val="-1"/>
        </w:rPr>
        <w:t>m</w:t>
      </w:r>
      <w:r w:rsidRPr="00872E8B">
        <w:rPr>
          <w:rFonts w:ascii="Times New Roman" w:eastAsia="Times New Roman" w:hAnsi="Times New Roman" w:cs="Times New Roman"/>
          <w:position w:val="-1"/>
        </w:rPr>
        <w:t>ı</w:t>
      </w:r>
      <w:proofErr w:type="spellEnd"/>
      <w:r w:rsidRPr="00872E8B">
        <w:rPr>
          <w:rFonts w:ascii="Times New Roman" w:eastAsia="Times New Roman" w:hAnsi="Times New Roman" w:cs="Times New Roman"/>
          <w:spacing w:val="1"/>
          <w:position w:val="-1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-2"/>
          <w:position w:val="-1"/>
        </w:rPr>
        <w:t>s</w:t>
      </w:r>
      <w:r w:rsidRPr="00872E8B">
        <w:rPr>
          <w:rFonts w:ascii="Times New Roman" w:eastAsia="Times New Roman" w:hAnsi="Times New Roman" w:cs="Times New Roman"/>
          <w:position w:val="-1"/>
        </w:rPr>
        <w:t>on</w:t>
      </w:r>
      <w:r w:rsidRPr="00872E8B">
        <w:rPr>
          <w:rFonts w:ascii="Times New Roman" w:eastAsia="Times New Roman" w:hAnsi="Times New Roman" w:cs="Times New Roman"/>
          <w:spacing w:val="1"/>
          <w:position w:val="-1"/>
        </w:rPr>
        <w:t>r</w:t>
      </w:r>
      <w:r w:rsidRPr="00872E8B">
        <w:rPr>
          <w:rFonts w:ascii="Times New Roman" w:eastAsia="Times New Roman" w:hAnsi="Times New Roman" w:cs="Times New Roman"/>
          <w:spacing w:val="-2"/>
          <w:position w:val="-1"/>
        </w:rPr>
        <w:t>a</w:t>
      </w:r>
      <w:r w:rsidRPr="00872E8B">
        <w:rPr>
          <w:rFonts w:ascii="Times New Roman" w:eastAsia="Times New Roman" w:hAnsi="Times New Roman" w:cs="Times New Roman"/>
          <w:position w:val="-1"/>
        </w:rPr>
        <w:t>sı</w:t>
      </w:r>
      <w:proofErr w:type="spellEnd"/>
      <w:r w:rsidRPr="00872E8B">
        <w:rPr>
          <w:rFonts w:ascii="Times New Roman" w:eastAsia="Times New Roman" w:hAnsi="Times New Roman" w:cs="Times New Roman"/>
          <w:position w:val="-1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1"/>
          <w:position w:val="-1"/>
        </w:rPr>
        <w:t>l</w:t>
      </w:r>
      <w:r w:rsidRPr="00872E8B">
        <w:rPr>
          <w:rFonts w:ascii="Times New Roman" w:eastAsia="Times New Roman" w:hAnsi="Times New Roman" w:cs="Times New Roman"/>
          <w:position w:val="-1"/>
        </w:rPr>
        <w:t>a</w:t>
      </w:r>
      <w:r w:rsidRPr="00872E8B">
        <w:rPr>
          <w:rFonts w:ascii="Times New Roman" w:eastAsia="Times New Roman" w:hAnsi="Times New Roman" w:cs="Times New Roman"/>
          <w:spacing w:val="-2"/>
          <w:position w:val="-1"/>
        </w:rPr>
        <w:t>b</w:t>
      </w:r>
      <w:r w:rsidRPr="00872E8B">
        <w:rPr>
          <w:rFonts w:ascii="Times New Roman" w:eastAsia="Times New Roman" w:hAnsi="Times New Roman" w:cs="Times New Roman"/>
          <w:position w:val="-1"/>
        </w:rPr>
        <w:t>o</w:t>
      </w:r>
      <w:r w:rsidRPr="00872E8B">
        <w:rPr>
          <w:rFonts w:ascii="Times New Roman" w:eastAsia="Times New Roman" w:hAnsi="Times New Roman" w:cs="Times New Roman"/>
          <w:spacing w:val="1"/>
          <w:position w:val="-1"/>
        </w:rPr>
        <w:t>r</w:t>
      </w:r>
      <w:r w:rsidRPr="00872E8B">
        <w:rPr>
          <w:rFonts w:ascii="Times New Roman" w:eastAsia="Times New Roman" w:hAnsi="Times New Roman" w:cs="Times New Roman"/>
          <w:position w:val="-1"/>
        </w:rPr>
        <w:t>a</w:t>
      </w:r>
      <w:r w:rsidRPr="00872E8B">
        <w:rPr>
          <w:rFonts w:ascii="Times New Roman" w:eastAsia="Times New Roman" w:hAnsi="Times New Roman" w:cs="Times New Roman"/>
          <w:spacing w:val="-1"/>
          <w:position w:val="-1"/>
        </w:rPr>
        <w:t>t</w:t>
      </w:r>
      <w:r w:rsidRPr="00872E8B">
        <w:rPr>
          <w:rFonts w:ascii="Times New Roman" w:eastAsia="Times New Roman" w:hAnsi="Times New Roman" w:cs="Times New Roman"/>
          <w:position w:val="-1"/>
        </w:rPr>
        <w:t>uv</w:t>
      </w:r>
      <w:r w:rsidRPr="00872E8B">
        <w:rPr>
          <w:rFonts w:ascii="Times New Roman" w:eastAsia="Times New Roman" w:hAnsi="Times New Roman" w:cs="Times New Roman"/>
          <w:spacing w:val="-2"/>
          <w:position w:val="-1"/>
        </w:rPr>
        <w:t>a</w:t>
      </w:r>
      <w:r w:rsidRPr="00872E8B">
        <w:rPr>
          <w:rFonts w:ascii="Times New Roman" w:eastAsia="Times New Roman" w:hAnsi="Times New Roman" w:cs="Times New Roman"/>
          <w:spacing w:val="1"/>
          <w:position w:val="-1"/>
        </w:rPr>
        <w:t>r</w:t>
      </w:r>
      <w:r w:rsidRPr="00872E8B">
        <w:rPr>
          <w:rFonts w:ascii="Times New Roman" w:eastAsia="Times New Roman" w:hAnsi="Times New Roman" w:cs="Times New Roman"/>
          <w:position w:val="-1"/>
        </w:rPr>
        <w:t>da</w:t>
      </w:r>
      <w:proofErr w:type="spellEnd"/>
      <w:r w:rsidRPr="00872E8B">
        <w:rPr>
          <w:rFonts w:ascii="Times New Roman" w:eastAsia="Times New Roman" w:hAnsi="Times New Roman" w:cs="Times New Roman"/>
          <w:position w:val="-1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position w:val="-1"/>
        </w:rPr>
        <w:t>n</w:t>
      </w:r>
      <w:r w:rsidRPr="00872E8B">
        <w:rPr>
          <w:rFonts w:ascii="Times New Roman" w:eastAsia="Times New Roman" w:hAnsi="Times New Roman" w:cs="Times New Roman"/>
          <w:spacing w:val="-2"/>
          <w:position w:val="-1"/>
        </w:rPr>
        <w:t>u</w:t>
      </w:r>
      <w:r w:rsidRPr="00872E8B">
        <w:rPr>
          <w:rFonts w:ascii="Times New Roman" w:eastAsia="Times New Roman" w:hAnsi="Times New Roman" w:cs="Times New Roman"/>
          <w:spacing w:val="1"/>
          <w:position w:val="-1"/>
        </w:rPr>
        <w:t>m</w:t>
      </w:r>
      <w:r w:rsidRPr="00872E8B">
        <w:rPr>
          <w:rFonts w:ascii="Times New Roman" w:eastAsia="Times New Roman" w:hAnsi="Times New Roman" w:cs="Times New Roman"/>
          <w:position w:val="-1"/>
        </w:rPr>
        <w:t>u</w:t>
      </w:r>
      <w:r w:rsidRPr="00872E8B">
        <w:rPr>
          <w:rFonts w:ascii="Times New Roman" w:eastAsia="Times New Roman" w:hAnsi="Times New Roman" w:cs="Times New Roman"/>
          <w:spacing w:val="-2"/>
          <w:position w:val="-1"/>
        </w:rPr>
        <w:t>n</w:t>
      </w:r>
      <w:r w:rsidRPr="00872E8B">
        <w:rPr>
          <w:rFonts w:ascii="Times New Roman" w:eastAsia="Times New Roman" w:hAnsi="Times New Roman" w:cs="Times New Roman"/>
          <w:position w:val="-1"/>
        </w:rPr>
        <w:t>e</w:t>
      </w:r>
      <w:proofErr w:type="spellEnd"/>
      <w:r w:rsidRPr="00872E8B">
        <w:rPr>
          <w:rFonts w:ascii="Times New Roman" w:eastAsia="Times New Roman" w:hAnsi="Times New Roman" w:cs="Times New Roman"/>
          <w:position w:val="-1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position w:val="-1"/>
        </w:rPr>
        <w:t>k</w:t>
      </w:r>
      <w:r w:rsidRPr="00872E8B">
        <w:rPr>
          <w:rFonts w:ascii="Times New Roman" w:eastAsia="Times New Roman" w:hAnsi="Times New Roman" w:cs="Times New Roman"/>
          <w:spacing w:val="-2"/>
          <w:position w:val="-1"/>
        </w:rPr>
        <w:t>a</w:t>
      </w:r>
      <w:r w:rsidRPr="00872E8B">
        <w:rPr>
          <w:rFonts w:ascii="Times New Roman" w:eastAsia="Times New Roman" w:hAnsi="Times New Roman" w:cs="Times New Roman"/>
          <w:position w:val="-1"/>
        </w:rPr>
        <w:t>bu</w:t>
      </w:r>
      <w:r w:rsidRPr="00872E8B">
        <w:rPr>
          <w:rFonts w:ascii="Times New Roman" w:eastAsia="Times New Roman" w:hAnsi="Times New Roman" w:cs="Times New Roman"/>
          <w:spacing w:val="1"/>
          <w:position w:val="-1"/>
        </w:rPr>
        <w:t>l</w:t>
      </w:r>
      <w:r w:rsidRPr="00872E8B">
        <w:rPr>
          <w:rFonts w:ascii="Times New Roman" w:eastAsia="Times New Roman" w:hAnsi="Times New Roman" w:cs="Times New Roman"/>
          <w:position w:val="-1"/>
        </w:rPr>
        <w:t>ü</w:t>
      </w:r>
      <w:proofErr w:type="spellEnd"/>
      <w:r w:rsidRPr="00872E8B">
        <w:rPr>
          <w:rFonts w:ascii="Times New Roman" w:eastAsia="Times New Roman" w:hAnsi="Times New Roman" w:cs="Times New Roman"/>
          <w:spacing w:val="-2"/>
          <w:position w:val="-1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position w:val="-1"/>
        </w:rPr>
        <w:t>yap</w:t>
      </w:r>
      <w:r w:rsidRPr="00872E8B">
        <w:rPr>
          <w:rFonts w:ascii="Times New Roman" w:eastAsia="Times New Roman" w:hAnsi="Times New Roman" w:cs="Times New Roman"/>
          <w:spacing w:val="-1"/>
          <w:position w:val="-1"/>
        </w:rPr>
        <w:t>ı</w:t>
      </w:r>
      <w:r w:rsidRPr="00872E8B">
        <w:rPr>
          <w:rFonts w:ascii="Times New Roman" w:eastAsia="Times New Roman" w:hAnsi="Times New Roman" w:cs="Times New Roman"/>
          <w:spacing w:val="1"/>
          <w:position w:val="-1"/>
        </w:rPr>
        <w:t>l</w:t>
      </w:r>
      <w:r w:rsidRPr="00872E8B">
        <w:rPr>
          <w:rFonts w:ascii="Times New Roman" w:eastAsia="Times New Roman" w:hAnsi="Times New Roman" w:cs="Times New Roman"/>
          <w:position w:val="-1"/>
        </w:rPr>
        <w:t>d</w:t>
      </w:r>
      <w:r w:rsidRPr="00872E8B">
        <w:rPr>
          <w:rFonts w:ascii="Times New Roman" w:eastAsia="Times New Roman" w:hAnsi="Times New Roman" w:cs="Times New Roman"/>
          <w:spacing w:val="-1"/>
          <w:position w:val="-1"/>
        </w:rPr>
        <w:t>ı</w:t>
      </w:r>
      <w:r w:rsidRPr="00872E8B">
        <w:rPr>
          <w:rFonts w:ascii="Times New Roman" w:eastAsia="Times New Roman" w:hAnsi="Times New Roman" w:cs="Times New Roman"/>
          <w:position w:val="-1"/>
        </w:rPr>
        <w:t>k</w:t>
      </w:r>
      <w:r w:rsidRPr="00872E8B">
        <w:rPr>
          <w:rFonts w:ascii="Times New Roman" w:eastAsia="Times New Roman" w:hAnsi="Times New Roman" w:cs="Times New Roman"/>
          <w:spacing w:val="1"/>
          <w:position w:val="-1"/>
        </w:rPr>
        <w:t>t</w:t>
      </w:r>
      <w:r w:rsidRPr="00872E8B">
        <w:rPr>
          <w:rFonts w:ascii="Times New Roman" w:eastAsia="Times New Roman" w:hAnsi="Times New Roman" w:cs="Times New Roman"/>
          <w:spacing w:val="-2"/>
          <w:position w:val="-1"/>
        </w:rPr>
        <w:t>a</w:t>
      </w:r>
      <w:r w:rsidRPr="00872E8B">
        <w:rPr>
          <w:rFonts w:ascii="Times New Roman" w:eastAsia="Times New Roman" w:hAnsi="Times New Roman" w:cs="Times New Roman"/>
          <w:position w:val="-1"/>
        </w:rPr>
        <w:t>n</w:t>
      </w:r>
      <w:proofErr w:type="spellEnd"/>
      <w:r w:rsidRPr="00872E8B">
        <w:rPr>
          <w:rFonts w:ascii="Times New Roman" w:eastAsia="Times New Roman" w:hAnsi="Times New Roman" w:cs="Times New Roman"/>
          <w:position w:val="-1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position w:val="-1"/>
        </w:rPr>
        <w:t>so</w:t>
      </w:r>
      <w:r w:rsidRPr="00872E8B">
        <w:rPr>
          <w:rFonts w:ascii="Times New Roman" w:eastAsia="Times New Roman" w:hAnsi="Times New Roman" w:cs="Times New Roman"/>
          <w:spacing w:val="-2"/>
          <w:position w:val="-1"/>
        </w:rPr>
        <w:t>n</w:t>
      </w:r>
      <w:r w:rsidRPr="00872E8B">
        <w:rPr>
          <w:rFonts w:ascii="Times New Roman" w:eastAsia="Times New Roman" w:hAnsi="Times New Roman" w:cs="Times New Roman"/>
          <w:spacing w:val="1"/>
          <w:position w:val="-1"/>
        </w:rPr>
        <w:t>r</w:t>
      </w:r>
      <w:r w:rsidRPr="00872E8B">
        <w:rPr>
          <w:rFonts w:ascii="Times New Roman" w:eastAsia="Times New Roman" w:hAnsi="Times New Roman" w:cs="Times New Roman"/>
          <w:position w:val="-1"/>
        </w:rPr>
        <w:t>a</w:t>
      </w:r>
      <w:proofErr w:type="spellEnd"/>
      <w:r w:rsidRPr="00872E8B">
        <w:rPr>
          <w:rFonts w:ascii="Times New Roman" w:eastAsia="Times New Roman" w:hAnsi="Times New Roman" w:cs="Times New Roman"/>
          <w:position w:val="-1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-2"/>
          <w:position w:val="-1"/>
        </w:rPr>
        <w:t>a</w:t>
      </w:r>
      <w:r w:rsidRPr="00872E8B">
        <w:rPr>
          <w:rFonts w:ascii="Times New Roman" w:eastAsia="Times New Roman" w:hAnsi="Times New Roman" w:cs="Times New Roman"/>
          <w:position w:val="-1"/>
        </w:rPr>
        <w:t>na</w:t>
      </w:r>
      <w:r w:rsidRPr="00872E8B">
        <w:rPr>
          <w:rFonts w:ascii="Times New Roman" w:eastAsia="Times New Roman" w:hAnsi="Times New Roman" w:cs="Times New Roman"/>
          <w:spacing w:val="-1"/>
          <w:position w:val="-1"/>
        </w:rPr>
        <w:t>l</w:t>
      </w:r>
      <w:r w:rsidRPr="00872E8B">
        <w:rPr>
          <w:rFonts w:ascii="Times New Roman" w:eastAsia="Times New Roman" w:hAnsi="Times New Roman" w:cs="Times New Roman"/>
          <w:spacing w:val="1"/>
          <w:position w:val="-1"/>
        </w:rPr>
        <w:t>i</w:t>
      </w:r>
      <w:r w:rsidRPr="00872E8B">
        <w:rPr>
          <w:rFonts w:ascii="Times New Roman" w:eastAsia="Times New Roman" w:hAnsi="Times New Roman" w:cs="Times New Roman"/>
          <w:position w:val="-1"/>
        </w:rPr>
        <w:t>z</w:t>
      </w:r>
      <w:proofErr w:type="spellEnd"/>
      <w:r w:rsidRPr="00872E8B">
        <w:rPr>
          <w:rFonts w:ascii="Times New Roman" w:eastAsia="Times New Roman" w:hAnsi="Times New Roman" w:cs="Times New Roman"/>
          <w:spacing w:val="-2"/>
          <w:position w:val="-1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position w:val="-1"/>
        </w:rPr>
        <w:t>sü</w:t>
      </w:r>
      <w:r w:rsidRPr="00872E8B">
        <w:rPr>
          <w:rFonts w:ascii="Times New Roman" w:eastAsia="Times New Roman" w:hAnsi="Times New Roman" w:cs="Times New Roman"/>
          <w:spacing w:val="-1"/>
          <w:position w:val="-1"/>
        </w:rPr>
        <w:t>r</w:t>
      </w:r>
      <w:r w:rsidRPr="00872E8B">
        <w:rPr>
          <w:rFonts w:ascii="Times New Roman" w:eastAsia="Times New Roman" w:hAnsi="Times New Roman" w:cs="Times New Roman"/>
          <w:position w:val="-1"/>
        </w:rPr>
        <w:t>e</w:t>
      </w:r>
      <w:r w:rsidRPr="00872E8B">
        <w:rPr>
          <w:rFonts w:ascii="Times New Roman" w:eastAsia="Times New Roman" w:hAnsi="Times New Roman" w:cs="Times New Roman"/>
          <w:spacing w:val="1"/>
          <w:position w:val="-1"/>
        </w:rPr>
        <w:t>s</w:t>
      </w:r>
      <w:r w:rsidRPr="00872E8B">
        <w:rPr>
          <w:rFonts w:ascii="Times New Roman" w:eastAsia="Times New Roman" w:hAnsi="Times New Roman" w:cs="Times New Roman"/>
          <w:position w:val="-1"/>
        </w:rPr>
        <w:t>i</w:t>
      </w:r>
      <w:proofErr w:type="spellEnd"/>
      <w:r w:rsidRPr="00872E8B">
        <w:rPr>
          <w:rFonts w:ascii="Times New Roman" w:eastAsia="Times New Roman" w:hAnsi="Times New Roman" w:cs="Times New Roman"/>
          <w:spacing w:val="1"/>
          <w:position w:val="-1"/>
        </w:rPr>
        <w:t xml:space="preserve"> </w:t>
      </w:r>
      <w:r w:rsidRPr="00872E8B">
        <w:rPr>
          <w:rFonts w:ascii="Times New Roman" w:eastAsia="Times New Roman" w:hAnsi="Times New Roman" w:cs="Times New Roman"/>
          <w:position w:val="-1"/>
        </w:rPr>
        <w:t>5</w:t>
      </w:r>
      <w:r w:rsidRPr="00872E8B">
        <w:rPr>
          <w:rFonts w:ascii="Times New Roman" w:eastAsia="Times New Roman" w:hAnsi="Times New Roman" w:cs="Times New Roman"/>
          <w:spacing w:val="-2"/>
          <w:position w:val="-1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-1"/>
          <w:position w:val="-1"/>
        </w:rPr>
        <w:t>i</w:t>
      </w:r>
      <w:r w:rsidRPr="00872E8B">
        <w:rPr>
          <w:rFonts w:ascii="Times New Roman" w:eastAsia="Times New Roman" w:hAnsi="Times New Roman" w:cs="Times New Roman"/>
          <w:spacing w:val="1"/>
          <w:position w:val="-1"/>
        </w:rPr>
        <w:t>l</w:t>
      </w:r>
      <w:r w:rsidRPr="00872E8B">
        <w:rPr>
          <w:rFonts w:ascii="Times New Roman" w:eastAsia="Times New Roman" w:hAnsi="Times New Roman" w:cs="Times New Roman"/>
          <w:position w:val="-1"/>
        </w:rPr>
        <w:t>e</w:t>
      </w:r>
      <w:proofErr w:type="spellEnd"/>
      <w:r w:rsidRPr="00872E8B">
        <w:rPr>
          <w:rFonts w:ascii="Times New Roman" w:eastAsia="Times New Roman" w:hAnsi="Times New Roman" w:cs="Times New Roman"/>
          <w:position w:val="-1"/>
        </w:rPr>
        <w:t xml:space="preserve"> 10</w:t>
      </w:r>
      <w:r w:rsidRPr="00872E8B">
        <w:rPr>
          <w:rFonts w:ascii="Times New Roman" w:eastAsia="Times New Roman" w:hAnsi="Times New Roman" w:cs="Times New Roman"/>
          <w:spacing w:val="-2"/>
          <w:position w:val="-1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1"/>
          <w:position w:val="-1"/>
        </w:rPr>
        <w:t>i</w:t>
      </w:r>
      <w:r w:rsidRPr="00872E8B">
        <w:rPr>
          <w:rFonts w:ascii="Times New Roman" w:eastAsia="Times New Roman" w:hAnsi="Times New Roman" w:cs="Times New Roman"/>
          <w:position w:val="-1"/>
        </w:rPr>
        <w:t>ş</w:t>
      </w:r>
      <w:proofErr w:type="spellEnd"/>
      <w:r w:rsidRPr="00872E8B">
        <w:rPr>
          <w:rFonts w:ascii="Times New Roman" w:eastAsia="Times New Roman" w:hAnsi="Times New Roman" w:cs="Times New Roman"/>
          <w:position w:val="-1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-2"/>
          <w:position w:val="-1"/>
        </w:rPr>
        <w:t>g</w:t>
      </w:r>
      <w:r w:rsidRPr="00872E8B">
        <w:rPr>
          <w:rFonts w:ascii="Times New Roman" w:eastAsia="Times New Roman" w:hAnsi="Times New Roman" w:cs="Times New Roman"/>
          <w:position w:val="-1"/>
        </w:rPr>
        <w:t>ünüd</w:t>
      </w:r>
      <w:r w:rsidRPr="00872E8B">
        <w:rPr>
          <w:rFonts w:ascii="Times New Roman" w:eastAsia="Times New Roman" w:hAnsi="Times New Roman" w:cs="Times New Roman"/>
          <w:spacing w:val="-2"/>
          <w:position w:val="-1"/>
        </w:rPr>
        <w:t>ü</w:t>
      </w:r>
      <w:r w:rsidRPr="00872E8B">
        <w:rPr>
          <w:rFonts w:ascii="Times New Roman" w:eastAsia="Times New Roman" w:hAnsi="Times New Roman" w:cs="Times New Roman"/>
          <w:spacing w:val="1"/>
          <w:position w:val="-1"/>
        </w:rPr>
        <w:t>r</w:t>
      </w:r>
      <w:proofErr w:type="spellEnd"/>
      <w:r w:rsidRPr="00872E8B">
        <w:rPr>
          <w:rFonts w:ascii="Times New Roman" w:eastAsia="Times New Roman" w:hAnsi="Times New Roman" w:cs="Times New Roman"/>
          <w:position w:val="-1"/>
        </w:rPr>
        <w:t>.</w:t>
      </w:r>
    </w:p>
    <w:p w14:paraId="47210FDD" w14:textId="7AF59CB2" w:rsidR="00C74A0D" w:rsidRPr="00872E8B" w:rsidRDefault="00C74A0D" w:rsidP="00C74A0D">
      <w:pPr>
        <w:pStyle w:val="ListeParagraf"/>
        <w:numPr>
          <w:ilvl w:val="0"/>
          <w:numId w:val="11"/>
        </w:numPr>
        <w:spacing w:before="7" w:line="180" w:lineRule="exact"/>
        <w:ind w:right="548"/>
        <w:jc w:val="both"/>
        <w:rPr>
          <w:sz w:val="18"/>
          <w:szCs w:val="18"/>
        </w:rPr>
      </w:pPr>
      <w:r w:rsidRPr="00872E8B">
        <w:rPr>
          <w:rFonts w:ascii="Times New Roman" w:eastAsia="Times New Roman" w:hAnsi="Times New Roman" w:cs="Times New Roman"/>
          <w:b/>
          <w:bCs/>
        </w:rPr>
        <w:t>•</w:t>
      </w:r>
      <w:r w:rsidRPr="00872E8B">
        <w:rPr>
          <w:rFonts w:ascii="Times New Roman" w:eastAsia="Times New Roman" w:hAnsi="Times New Roman" w:cs="Times New Roman"/>
          <w:b/>
          <w:bCs/>
          <w:spacing w:val="2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b/>
          <w:bCs/>
          <w:spacing w:val="-1"/>
        </w:rPr>
        <w:t>Ö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l</w:t>
      </w:r>
      <w:r w:rsidRPr="00872E8B">
        <w:rPr>
          <w:rFonts w:ascii="Times New Roman" w:eastAsia="Times New Roman" w:hAnsi="Times New Roman" w:cs="Times New Roman"/>
          <w:b/>
          <w:bCs/>
        </w:rPr>
        <w:t>ç</w:t>
      </w:r>
      <w:r w:rsidRPr="00872E8B">
        <w:rPr>
          <w:rFonts w:ascii="Times New Roman" w:eastAsia="Times New Roman" w:hAnsi="Times New Roman" w:cs="Times New Roman"/>
          <w:b/>
          <w:bCs/>
          <w:spacing w:val="-2"/>
        </w:rPr>
        <w:t>ü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ml</w:t>
      </w:r>
      <w:r w:rsidRPr="00872E8B">
        <w:rPr>
          <w:rFonts w:ascii="Times New Roman" w:eastAsia="Times New Roman" w:hAnsi="Times New Roman" w:cs="Times New Roman"/>
          <w:b/>
          <w:bCs/>
          <w:spacing w:val="-2"/>
        </w:rPr>
        <w:t>e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r</w:t>
      </w:r>
      <w:r w:rsidRPr="00872E8B">
        <w:rPr>
          <w:rFonts w:ascii="Times New Roman" w:eastAsia="Times New Roman" w:hAnsi="Times New Roman" w:cs="Times New Roman"/>
          <w:b/>
          <w:bCs/>
        </w:rPr>
        <w:t>i</w:t>
      </w:r>
      <w:proofErr w:type="spellEnd"/>
      <w:r w:rsidRPr="00872E8B">
        <w:rPr>
          <w:rFonts w:ascii="Times New Roman" w:eastAsia="Times New Roman" w:hAnsi="Times New Roman" w:cs="Times New Roman"/>
          <w:b/>
          <w:bCs/>
          <w:spacing w:val="1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b/>
          <w:bCs/>
        </w:rPr>
        <w:t>ak</w:t>
      </w:r>
      <w:r w:rsidRPr="00872E8B">
        <w:rPr>
          <w:rFonts w:ascii="Times New Roman" w:eastAsia="Times New Roman" w:hAnsi="Times New Roman" w:cs="Times New Roman"/>
          <w:b/>
          <w:bCs/>
          <w:spacing w:val="-2"/>
        </w:rPr>
        <w:t>s</w:t>
      </w:r>
      <w:r w:rsidRPr="00872E8B">
        <w:rPr>
          <w:rFonts w:ascii="Times New Roman" w:eastAsia="Times New Roman" w:hAnsi="Times New Roman" w:cs="Times New Roman"/>
          <w:b/>
          <w:bCs/>
        </w:rPr>
        <w:t>a</w:t>
      </w:r>
      <w:r w:rsidRPr="00872E8B">
        <w:rPr>
          <w:rFonts w:ascii="Times New Roman" w:eastAsia="Times New Roman" w:hAnsi="Times New Roman" w:cs="Times New Roman"/>
          <w:b/>
          <w:bCs/>
          <w:spacing w:val="-1"/>
        </w:rPr>
        <w:t>t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m</w:t>
      </w:r>
      <w:r w:rsidRPr="00872E8B">
        <w:rPr>
          <w:rFonts w:ascii="Times New Roman" w:eastAsia="Times New Roman" w:hAnsi="Times New Roman" w:cs="Times New Roman"/>
          <w:b/>
          <w:bCs/>
        </w:rPr>
        <w:t>a</w:t>
      </w:r>
      <w:r w:rsidRPr="00872E8B">
        <w:rPr>
          <w:rFonts w:ascii="Times New Roman" w:eastAsia="Times New Roman" w:hAnsi="Times New Roman" w:cs="Times New Roman"/>
          <w:b/>
          <w:bCs/>
          <w:spacing w:val="-2"/>
        </w:rPr>
        <w:t>s</w:t>
      </w:r>
      <w:r w:rsidRPr="00872E8B">
        <w:rPr>
          <w:rFonts w:ascii="Times New Roman" w:eastAsia="Times New Roman" w:hAnsi="Times New Roman" w:cs="Times New Roman"/>
          <w:b/>
          <w:bCs/>
        </w:rPr>
        <w:t>ı</w:t>
      </w:r>
      <w:proofErr w:type="spellEnd"/>
      <w:r w:rsidRPr="00872E8B">
        <w:rPr>
          <w:rFonts w:ascii="Times New Roman" w:eastAsia="Times New Roman" w:hAnsi="Times New Roman" w:cs="Times New Roman"/>
          <w:b/>
          <w:bCs/>
          <w:spacing w:val="1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b/>
          <w:bCs/>
          <w:spacing w:val="1"/>
        </w:rPr>
        <w:t>m</w:t>
      </w:r>
      <w:r w:rsidRPr="00872E8B">
        <w:rPr>
          <w:rFonts w:ascii="Times New Roman" w:eastAsia="Times New Roman" w:hAnsi="Times New Roman" w:cs="Times New Roman"/>
          <w:b/>
          <w:bCs/>
        </w:rPr>
        <w:t>u</w:t>
      </w:r>
      <w:r w:rsidRPr="00872E8B">
        <w:rPr>
          <w:rFonts w:ascii="Times New Roman" w:eastAsia="Times New Roman" w:hAnsi="Times New Roman" w:cs="Times New Roman"/>
          <w:b/>
          <w:bCs/>
          <w:spacing w:val="-2"/>
        </w:rPr>
        <w:t>h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t</w:t>
      </w:r>
      <w:r w:rsidRPr="00872E8B">
        <w:rPr>
          <w:rFonts w:ascii="Times New Roman" w:eastAsia="Times New Roman" w:hAnsi="Times New Roman" w:cs="Times New Roman"/>
          <w:b/>
          <w:bCs/>
          <w:spacing w:val="-2"/>
        </w:rPr>
        <w:t>e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m</w:t>
      </w:r>
      <w:r w:rsidRPr="00872E8B">
        <w:rPr>
          <w:rFonts w:ascii="Times New Roman" w:eastAsia="Times New Roman" w:hAnsi="Times New Roman" w:cs="Times New Roman"/>
          <w:b/>
          <w:bCs/>
        </w:rPr>
        <w:t>el</w:t>
      </w:r>
      <w:proofErr w:type="spellEnd"/>
      <w:r w:rsidRPr="00872E8B">
        <w:rPr>
          <w:rFonts w:ascii="Times New Roman" w:eastAsia="Times New Roman" w:hAnsi="Times New Roman" w:cs="Times New Roman"/>
          <w:b/>
          <w:bCs/>
          <w:spacing w:val="1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b/>
          <w:bCs/>
        </w:rPr>
        <w:t>he</w:t>
      </w:r>
      <w:r w:rsidRPr="00872E8B">
        <w:rPr>
          <w:rFonts w:ascii="Times New Roman" w:eastAsia="Times New Roman" w:hAnsi="Times New Roman" w:cs="Times New Roman"/>
          <w:b/>
          <w:bCs/>
          <w:spacing w:val="-1"/>
        </w:rPr>
        <w:t>r</w:t>
      </w:r>
      <w:r w:rsidRPr="00872E8B">
        <w:rPr>
          <w:rFonts w:ascii="Times New Roman" w:eastAsia="Times New Roman" w:hAnsi="Times New Roman" w:cs="Times New Roman"/>
          <w:b/>
          <w:bCs/>
        </w:rPr>
        <w:t>han</w:t>
      </w:r>
      <w:r w:rsidRPr="00872E8B">
        <w:rPr>
          <w:rFonts w:ascii="Times New Roman" w:eastAsia="Times New Roman" w:hAnsi="Times New Roman" w:cs="Times New Roman"/>
          <w:b/>
          <w:bCs/>
          <w:spacing w:val="-2"/>
        </w:rPr>
        <w:t>g</w:t>
      </w:r>
      <w:r w:rsidRPr="00872E8B">
        <w:rPr>
          <w:rFonts w:ascii="Times New Roman" w:eastAsia="Times New Roman" w:hAnsi="Times New Roman" w:cs="Times New Roman"/>
          <w:b/>
          <w:bCs/>
        </w:rPr>
        <w:t>i</w:t>
      </w:r>
      <w:proofErr w:type="spellEnd"/>
      <w:r w:rsidRPr="00872E8B">
        <w:rPr>
          <w:rFonts w:ascii="Times New Roman" w:eastAsia="Times New Roman" w:hAnsi="Times New Roman" w:cs="Times New Roman"/>
          <w:b/>
          <w:bCs/>
          <w:spacing w:val="3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b/>
          <w:bCs/>
          <w:spacing w:val="-2"/>
        </w:rPr>
        <w:t>b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i</w:t>
      </w:r>
      <w:r w:rsidRPr="00872E8B">
        <w:rPr>
          <w:rFonts w:ascii="Times New Roman" w:eastAsia="Times New Roman" w:hAnsi="Times New Roman" w:cs="Times New Roman"/>
          <w:b/>
          <w:bCs/>
        </w:rPr>
        <w:t>r</w:t>
      </w:r>
      <w:proofErr w:type="spellEnd"/>
      <w:r w:rsidRPr="00872E8B">
        <w:rPr>
          <w:rFonts w:ascii="Times New Roman" w:eastAsia="Times New Roman" w:hAnsi="Times New Roman" w:cs="Times New Roman"/>
          <w:b/>
          <w:bCs/>
          <w:spacing w:val="3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b/>
          <w:bCs/>
          <w:spacing w:val="-2"/>
        </w:rPr>
        <w:t>a</w:t>
      </w:r>
      <w:r w:rsidRPr="00872E8B">
        <w:rPr>
          <w:rFonts w:ascii="Times New Roman" w:eastAsia="Times New Roman" w:hAnsi="Times New Roman" w:cs="Times New Roman"/>
          <w:b/>
          <w:bCs/>
        </w:rPr>
        <w:t>ks</w:t>
      </w:r>
      <w:r w:rsidRPr="00872E8B">
        <w:rPr>
          <w:rFonts w:ascii="Times New Roman" w:eastAsia="Times New Roman" w:hAnsi="Times New Roman" w:cs="Times New Roman"/>
          <w:b/>
          <w:bCs/>
          <w:spacing w:val="-1"/>
        </w:rPr>
        <w:t>il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i</w:t>
      </w:r>
      <w:r w:rsidRPr="00872E8B">
        <w:rPr>
          <w:rFonts w:ascii="Times New Roman" w:eastAsia="Times New Roman" w:hAnsi="Times New Roman" w:cs="Times New Roman"/>
          <w:b/>
          <w:bCs/>
        </w:rPr>
        <w:t>k</w:t>
      </w:r>
      <w:proofErr w:type="spellEnd"/>
      <w:r w:rsidRPr="00872E8B">
        <w:rPr>
          <w:rFonts w:ascii="Times New Roman" w:eastAsia="Times New Roman" w:hAnsi="Times New Roman" w:cs="Times New Roman"/>
          <w:b/>
          <w:bCs/>
          <w:spacing w:val="2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b/>
          <w:bCs/>
          <w:spacing w:val="-2"/>
        </w:rPr>
        <w:t>o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l</w:t>
      </w:r>
      <w:r w:rsidRPr="00872E8B">
        <w:rPr>
          <w:rFonts w:ascii="Times New Roman" w:eastAsia="Times New Roman" w:hAnsi="Times New Roman" w:cs="Times New Roman"/>
          <w:b/>
          <w:bCs/>
          <w:spacing w:val="-1"/>
        </w:rPr>
        <w:t>m</w:t>
      </w:r>
      <w:r w:rsidRPr="00872E8B">
        <w:rPr>
          <w:rFonts w:ascii="Times New Roman" w:eastAsia="Times New Roman" w:hAnsi="Times New Roman" w:cs="Times New Roman"/>
          <w:b/>
          <w:bCs/>
        </w:rPr>
        <w:t>a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s</w:t>
      </w:r>
      <w:r w:rsidRPr="00872E8B">
        <w:rPr>
          <w:rFonts w:ascii="Times New Roman" w:eastAsia="Times New Roman" w:hAnsi="Times New Roman" w:cs="Times New Roman"/>
          <w:b/>
          <w:bCs/>
        </w:rPr>
        <w:t>ı</w:t>
      </w:r>
      <w:proofErr w:type="spellEnd"/>
      <w:r w:rsidRPr="00872E8B">
        <w:rPr>
          <w:rFonts w:ascii="Times New Roman" w:eastAsia="Times New Roman" w:hAnsi="Times New Roman" w:cs="Times New Roman"/>
          <w:b/>
          <w:bCs/>
          <w:spacing w:val="1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b/>
          <w:bCs/>
        </w:rPr>
        <w:t>du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r</w:t>
      </w:r>
      <w:r w:rsidRPr="00872E8B">
        <w:rPr>
          <w:rFonts w:ascii="Times New Roman" w:eastAsia="Times New Roman" w:hAnsi="Times New Roman" w:cs="Times New Roman"/>
          <w:b/>
          <w:bCs/>
          <w:spacing w:val="-2"/>
        </w:rPr>
        <w:t>u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m</w:t>
      </w:r>
      <w:r w:rsidRPr="00872E8B">
        <w:rPr>
          <w:rFonts w:ascii="Times New Roman" w:eastAsia="Times New Roman" w:hAnsi="Times New Roman" w:cs="Times New Roman"/>
          <w:b/>
          <w:bCs/>
        </w:rPr>
        <w:t>u</w:t>
      </w:r>
      <w:r w:rsidRPr="00872E8B">
        <w:rPr>
          <w:rFonts w:ascii="Times New Roman" w:eastAsia="Times New Roman" w:hAnsi="Times New Roman" w:cs="Times New Roman"/>
          <w:b/>
          <w:bCs/>
          <w:spacing w:val="-2"/>
        </w:rPr>
        <w:t>n</w:t>
      </w:r>
      <w:r w:rsidRPr="00872E8B">
        <w:rPr>
          <w:rFonts w:ascii="Times New Roman" w:eastAsia="Times New Roman" w:hAnsi="Times New Roman" w:cs="Times New Roman"/>
          <w:b/>
          <w:bCs/>
        </w:rPr>
        <w:t>da</w:t>
      </w:r>
      <w:proofErr w:type="spellEnd"/>
      <w:r w:rsidRPr="00872E8B">
        <w:rPr>
          <w:rFonts w:ascii="Times New Roman" w:eastAsia="Times New Roman" w:hAnsi="Times New Roman" w:cs="Times New Roman"/>
          <w:b/>
          <w:bCs/>
          <w:spacing w:val="3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b/>
          <w:bCs/>
          <w:spacing w:val="-2"/>
        </w:rPr>
        <w:t>ö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l</w:t>
      </w:r>
      <w:r w:rsidRPr="00872E8B">
        <w:rPr>
          <w:rFonts w:ascii="Times New Roman" w:eastAsia="Times New Roman" w:hAnsi="Times New Roman" w:cs="Times New Roman"/>
          <w:b/>
          <w:bCs/>
        </w:rPr>
        <w:t>ç</w:t>
      </w:r>
      <w:r w:rsidRPr="00872E8B">
        <w:rPr>
          <w:rFonts w:ascii="Times New Roman" w:eastAsia="Times New Roman" w:hAnsi="Times New Roman" w:cs="Times New Roman"/>
          <w:b/>
          <w:bCs/>
          <w:spacing w:val="-2"/>
        </w:rPr>
        <w:t>ü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m</w:t>
      </w:r>
      <w:r w:rsidRPr="00872E8B">
        <w:rPr>
          <w:rFonts w:ascii="Times New Roman" w:eastAsia="Times New Roman" w:hAnsi="Times New Roman" w:cs="Times New Roman"/>
          <w:b/>
          <w:bCs/>
        </w:rPr>
        <w:t>d</w:t>
      </w:r>
      <w:r w:rsidRPr="00872E8B">
        <w:rPr>
          <w:rFonts w:ascii="Times New Roman" w:eastAsia="Times New Roman" w:hAnsi="Times New Roman" w:cs="Times New Roman"/>
          <w:b/>
          <w:bCs/>
          <w:spacing w:val="-2"/>
        </w:rPr>
        <w:t>e</w:t>
      </w:r>
      <w:r w:rsidRPr="00872E8B">
        <w:rPr>
          <w:rFonts w:ascii="Times New Roman" w:eastAsia="Times New Roman" w:hAnsi="Times New Roman" w:cs="Times New Roman"/>
          <w:b/>
          <w:bCs/>
        </w:rPr>
        <w:t>n</w:t>
      </w:r>
      <w:proofErr w:type="spellEnd"/>
      <w:r w:rsidRPr="00872E8B">
        <w:rPr>
          <w:rFonts w:ascii="Times New Roman" w:eastAsia="Times New Roman" w:hAnsi="Times New Roman" w:cs="Times New Roman"/>
          <w:b/>
          <w:bCs/>
          <w:spacing w:val="2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b/>
          <w:bCs/>
        </w:rPr>
        <w:t>en</w:t>
      </w:r>
      <w:proofErr w:type="spellEnd"/>
      <w:r w:rsidRPr="00872E8B">
        <w:rPr>
          <w:rFonts w:ascii="Times New Roman" w:eastAsia="Times New Roman" w:hAnsi="Times New Roman" w:cs="Times New Roman"/>
          <w:b/>
          <w:bCs/>
          <w:spacing w:val="3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b/>
          <w:bCs/>
        </w:rPr>
        <w:t>az</w:t>
      </w:r>
      <w:proofErr w:type="spellEnd"/>
      <w:r w:rsidRPr="00872E8B">
        <w:rPr>
          <w:rFonts w:ascii="Times New Roman" w:eastAsia="Times New Roman" w:hAnsi="Times New Roman" w:cs="Times New Roman"/>
          <w:b/>
          <w:bCs/>
          <w:spacing w:val="1"/>
        </w:rPr>
        <w:t xml:space="preserve"> </w:t>
      </w:r>
      <w:r w:rsidRPr="00872E8B">
        <w:rPr>
          <w:rFonts w:ascii="Times New Roman" w:eastAsia="Times New Roman" w:hAnsi="Times New Roman" w:cs="Times New Roman"/>
          <w:b/>
          <w:bCs/>
        </w:rPr>
        <w:t>7</w:t>
      </w:r>
      <w:r w:rsidRPr="00872E8B">
        <w:rPr>
          <w:rFonts w:ascii="Times New Roman" w:eastAsia="Times New Roman" w:hAnsi="Times New Roman" w:cs="Times New Roman"/>
          <w:b/>
          <w:bCs/>
          <w:spacing w:val="2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b/>
          <w:bCs/>
        </w:rPr>
        <w:t>gün</w:t>
      </w:r>
      <w:proofErr w:type="spellEnd"/>
      <w:r w:rsidRPr="00872E8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b/>
          <w:bCs/>
        </w:rPr>
        <w:t>önce</w:t>
      </w:r>
      <w:proofErr w:type="spellEnd"/>
      <w:r w:rsidRPr="00872E8B">
        <w:rPr>
          <w:rFonts w:ascii="Times New Roman" w:eastAsia="Times New Roman" w:hAnsi="Times New Roman" w:cs="Times New Roman"/>
          <w:b/>
          <w:bCs/>
          <w:spacing w:val="1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b/>
          <w:bCs/>
        </w:rPr>
        <w:t>hab</w:t>
      </w:r>
      <w:r w:rsidRPr="00872E8B">
        <w:rPr>
          <w:rFonts w:ascii="Times New Roman" w:eastAsia="Times New Roman" w:hAnsi="Times New Roman" w:cs="Times New Roman"/>
          <w:b/>
          <w:bCs/>
          <w:spacing w:val="-2"/>
        </w:rPr>
        <w:t>e</w:t>
      </w:r>
      <w:r w:rsidRPr="00872E8B">
        <w:rPr>
          <w:rFonts w:ascii="Times New Roman" w:eastAsia="Times New Roman" w:hAnsi="Times New Roman" w:cs="Times New Roman"/>
          <w:b/>
          <w:bCs/>
        </w:rPr>
        <w:t>r</w:t>
      </w:r>
      <w:proofErr w:type="spellEnd"/>
      <w:r w:rsidRPr="00872E8B">
        <w:rPr>
          <w:rFonts w:ascii="Times New Roman" w:eastAsia="Times New Roman" w:hAnsi="Times New Roman" w:cs="Times New Roman"/>
          <w:b/>
          <w:bCs/>
          <w:spacing w:val="3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b/>
          <w:bCs/>
          <w:spacing w:val="-2"/>
        </w:rPr>
        <w:t>v</w:t>
      </w:r>
      <w:r w:rsidRPr="00872E8B">
        <w:rPr>
          <w:rFonts w:ascii="Times New Roman" w:eastAsia="Times New Roman" w:hAnsi="Times New Roman" w:cs="Times New Roman"/>
          <w:b/>
          <w:bCs/>
        </w:rPr>
        <w:t>e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r</w:t>
      </w:r>
      <w:r w:rsidRPr="00872E8B">
        <w:rPr>
          <w:rFonts w:ascii="Times New Roman" w:eastAsia="Times New Roman" w:hAnsi="Times New Roman" w:cs="Times New Roman"/>
          <w:b/>
          <w:bCs/>
          <w:spacing w:val="-1"/>
        </w:rPr>
        <w:t>il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m</w:t>
      </w:r>
      <w:r w:rsidRPr="00872E8B">
        <w:rPr>
          <w:rFonts w:ascii="Times New Roman" w:eastAsia="Times New Roman" w:hAnsi="Times New Roman" w:cs="Times New Roman"/>
          <w:b/>
          <w:bCs/>
        </w:rPr>
        <w:t>e</w:t>
      </w:r>
      <w:r w:rsidRPr="00872E8B">
        <w:rPr>
          <w:rFonts w:ascii="Times New Roman" w:eastAsia="Times New Roman" w:hAnsi="Times New Roman" w:cs="Times New Roman"/>
          <w:b/>
          <w:bCs/>
          <w:spacing w:val="-1"/>
        </w:rPr>
        <w:t>l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i</w:t>
      </w:r>
      <w:r w:rsidRPr="00872E8B">
        <w:rPr>
          <w:rFonts w:ascii="Times New Roman" w:eastAsia="Times New Roman" w:hAnsi="Times New Roman" w:cs="Times New Roman"/>
          <w:b/>
          <w:bCs/>
          <w:spacing w:val="-2"/>
        </w:rPr>
        <w:t>d</w:t>
      </w:r>
      <w:r w:rsidRPr="00872E8B">
        <w:rPr>
          <w:rFonts w:ascii="Times New Roman" w:eastAsia="Times New Roman" w:hAnsi="Times New Roman" w:cs="Times New Roman"/>
          <w:b/>
          <w:bCs/>
          <w:spacing w:val="10"/>
        </w:rPr>
        <w:t>i</w:t>
      </w:r>
      <w:r w:rsidRPr="00872E8B">
        <w:rPr>
          <w:rFonts w:ascii="Times New Roman" w:eastAsia="Times New Roman" w:hAnsi="Times New Roman" w:cs="Times New Roman"/>
          <w:b/>
          <w:bCs/>
          <w:spacing w:val="-14"/>
        </w:rPr>
        <w:t>r</w:t>
      </w:r>
      <w:proofErr w:type="spellEnd"/>
      <w:r w:rsidRPr="00872E8B">
        <w:rPr>
          <w:rFonts w:ascii="Times New Roman" w:eastAsia="Times New Roman" w:hAnsi="Times New Roman" w:cs="Times New Roman"/>
          <w:b/>
          <w:bCs/>
        </w:rPr>
        <w:t xml:space="preserve">. </w:t>
      </w:r>
      <w:r w:rsidRPr="00872E8B">
        <w:rPr>
          <w:rFonts w:ascii="Times New Roman" w:eastAsia="Times New Roman" w:hAnsi="Times New Roman" w:cs="Times New Roman"/>
          <w:b/>
          <w:bCs/>
          <w:spacing w:val="-1"/>
        </w:rPr>
        <w:t>H</w:t>
      </w:r>
      <w:r w:rsidRPr="00872E8B">
        <w:rPr>
          <w:rFonts w:ascii="Times New Roman" w:eastAsia="Times New Roman" w:hAnsi="Times New Roman" w:cs="Times New Roman"/>
          <w:b/>
          <w:bCs/>
        </w:rPr>
        <w:t>aber</w:t>
      </w:r>
      <w:r w:rsidRPr="00872E8B">
        <w:rPr>
          <w:rFonts w:ascii="Times New Roman" w:eastAsia="Times New Roman" w:hAnsi="Times New Roman" w:cs="Times New Roman"/>
          <w:b/>
          <w:bCs/>
          <w:spacing w:val="6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b/>
          <w:bCs/>
        </w:rPr>
        <w:t>v</w:t>
      </w:r>
      <w:r w:rsidRPr="00872E8B">
        <w:rPr>
          <w:rFonts w:ascii="Times New Roman" w:eastAsia="Times New Roman" w:hAnsi="Times New Roman" w:cs="Times New Roman"/>
          <w:b/>
          <w:bCs/>
          <w:spacing w:val="-2"/>
        </w:rPr>
        <w:t>e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r</w:t>
      </w:r>
      <w:r w:rsidRPr="00872E8B">
        <w:rPr>
          <w:rFonts w:ascii="Times New Roman" w:eastAsia="Times New Roman" w:hAnsi="Times New Roman" w:cs="Times New Roman"/>
          <w:b/>
          <w:bCs/>
          <w:spacing w:val="-1"/>
        </w:rPr>
        <w:t>i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l</w:t>
      </w:r>
      <w:r w:rsidRPr="00872E8B">
        <w:rPr>
          <w:rFonts w:ascii="Times New Roman" w:eastAsia="Times New Roman" w:hAnsi="Times New Roman" w:cs="Times New Roman"/>
          <w:b/>
          <w:bCs/>
          <w:spacing w:val="-1"/>
        </w:rPr>
        <w:t>m</w:t>
      </w:r>
      <w:r w:rsidRPr="00872E8B">
        <w:rPr>
          <w:rFonts w:ascii="Times New Roman" w:eastAsia="Times New Roman" w:hAnsi="Times New Roman" w:cs="Times New Roman"/>
          <w:b/>
          <w:bCs/>
        </w:rPr>
        <w:t>ed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i</w:t>
      </w:r>
      <w:r w:rsidRPr="00872E8B">
        <w:rPr>
          <w:rFonts w:ascii="Times New Roman" w:eastAsia="Times New Roman" w:hAnsi="Times New Roman" w:cs="Times New Roman"/>
          <w:b/>
          <w:bCs/>
          <w:spacing w:val="-2"/>
        </w:rPr>
        <w:t>ğ</w:t>
      </w:r>
      <w:r w:rsidRPr="00872E8B">
        <w:rPr>
          <w:rFonts w:ascii="Times New Roman" w:eastAsia="Times New Roman" w:hAnsi="Times New Roman" w:cs="Times New Roman"/>
          <w:b/>
          <w:bCs/>
        </w:rPr>
        <w:t>i</w:t>
      </w:r>
      <w:proofErr w:type="spellEnd"/>
      <w:r w:rsidRPr="00872E8B">
        <w:rPr>
          <w:rFonts w:ascii="Times New Roman" w:eastAsia="Times New Roman" w:hAnsi="Times New Roman" w:cs="Times New Roman"/>
          <w:b/>
          <w:bCs/>
          <w:spacing w:val="6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b/>
          <w:bCs/>
        </w:rPr>
        <w:t>du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r</w:t>
      </w:r>
      <w:r w:rsidRPr="00872E8B">
        <w:rPr>
          <w:rFonts w:ascii="Times New Roman" w:eastAsia="Times New Roman" w:hAnsi="Times New Roman" w:cs="Times New Roman"/>
          <w:b/>
          <w:bCs/>
          <w:spacing w:val="-2"/>
        </w:rPr>
        <w:t>u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m</w:t>
      </w:r>
      <w:r w:rsidRPr="00872E8B">
        <w:rPr>
          <w:rFonts w:ascii="Times New Roman" w:eastAsia="Times New Roman" w:hAnsi="Times New Roman" w:cs="Times New Roman"/>
          <w:b/>
          <w:bCs/>
          <w:spacing w:val="-2"/>
        </w:rPr>
        <w:t>d</w:t>
      </w:r>
      <w:r w:rsidRPr="00872E8B">
        <w:rPr>
          <w:rFonts w:ascii="Times New Roman" w:eastAsia="Times New Roman" w:hAnsi="Times New Roman" w:cs="Times New Roman"/>
          <w:b/>
          <w:bCs/>
        </w:rPr>
        <w:t>a</w:t>
      </w:r>
      <w:proofErr w:type="spellEnd"/>
      <w:r w:rsidRPr="00872E8B">
        <w:rPr>
          <w:rFonts w:ascii="Times New Roman" w:eastAsia="Times New Roman" w:hAnsi="Times New Roman" w:cs="Times New Roman"/>
          <w:b/>
          <w:bCs/>
          <w:spacing w:val="5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b/>
          <w:bCs/>
          <w:spacing w:val="-2"/>
        </w:rPr>
        <w:t>f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i</w:t>
      </w:r>
      <w:r w:rsidRPr="00872E8B">
        <w:rPr>
          <w:rFonts w:ascii="Times New Roman" w:eastAsia="Times New Roman" w:hAnsi="Times New Roman" w:cs="Times New Roman"/>
          <w:b/>
          <w:bCs/>
          <w:spacing w:val="-2"/>
        </w:rPr>
        <w:t>r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m</w:t>
      </w:r>
      <w:r w:rsidRPr="00872E8B">
        <w:rPr>
          <w:rFonts w:ascii="Times New Roman" w:eastAsia="Times New Roman" w:hAnsi="Times New Roman" w:cs="Times New Roman"/>
          <w:b/>
          <w:bCs/>
          <w:spacing w:val="-2"/>
        </w:rPr>
        <w:t>a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m</w:t>
      </w:r>
      <w:r w:rsidRPr="00872E8B">
        <w:rPr>
          <w:rFonts w:ascii="Times New Roman" w:eastAsia="Times New Roman" w:hAnsi="Times New Roman" w:cs="Times New Roman"/>
          <w:b/>
          <w:bCs/>
          <w:spacing w:val="-1"/>
        </w:rPr>
        <w:t>ı</w:t>
      </w:r>
      <w:r w:rsidRPr="00872E8B">
        <w:rPr>
          <w:rFonts w:ascii="Times New Roman" w:eastAsia="Times New Roman" w:hAnsi="Times New Roman" w:cs="Times New Roman"/>
          <w:b/>
          <w:bCs/>
        </w:rPr>
        <w:t>z</w:t>
      </w:r>
      <w:proofErr w:type="spellEnd"/>
      <w:r w:rsidRPr="00872E8B">
        <w:rPr>
          <w:rFonts w:ascii="Times New Roman" w:eastAsia="Times New Roman" w:hAnsi="Times New Roman" w:cs="Times New Roman"/>
          <w:b/>
          <w:bCs/>
          <w:spacing w:val="7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b/>
          <w:bCs/>
          <w:spacing w:val="-2"/>
        </w:rPr>
        <w:t>ö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l</w:t>
      </w:r>
      <w:r w:rsidRPr="00872E8B">
        <w:rPr>
          <w:rFonts w:ascii="Times New Roman" w:eastAsia="Times New Roman" w:hAnsi="Times New Roman" w:cs="Times New Roman"/>
          <w:b/>
          <w:bCs/>
        </w:rPr>
        <w:t>ç</w:t>
      </w:r>
      <w:r w:rsidRPr="00872E8B">
        <w:rPr>
          <w:rFonts w:ascii="Times New Roman" w:eastAsia="Times New Roman" w:hAnsi="Times New Roman" w:cs="Times New Roman"/>
          <w:b/>
          <w:bCs/>
          <w:spacing w:val="-2"/>
        </w:rPr>
        <w:t>ü</w:t>
      </w:r>
      <w:r w:rsidRPr="00872E8B">
        <w:rPr>
          <w:rFonts w:ascii="Times New Roman" w:eastAsia="Times New Roman" w:hAnsi="Times New Roman" w:cs="Times New Roman"/>
          <w:b/>
          <w:bCs/>
        </w:rPr>
        <w:t>m</w:t>
      </w:r>
      <w:proofErr w:type="spellEnd"/>
      <w:r w:rsidRPr="00872E8B">
        <w:rPr>
          <w:rFonts w:ascii="Times New Roman" w:eastAsia="Times New Roman" w:hAnsi="Times New Roman" w:cs="Times New Roman"/>
          <w:b/>
          <w:bCs/>
          <w:spacing w:val="6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b/>
          <w:bCs/>
        </w:rPr>
        <w:t>p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r</w:t>
      </w:r>
      <w:r w:rsidRPr="00872E8B">
        <w:rPr>
          <w:rFonts w:ascii="Times New Roman" w:eastAsia="Times New Roman" w:hAnsi="Times New Roman" w:cs="Times New Roman"/>
          <w:b/>
          <w:bCs/>
        </w:rPr>
        <w:t>o</w:t>
      </w:r>
      <w:r w:rsidRPr="00872E8B">
        <w:rPr>
          <w:rFonts w:ascii="Times New Roman" w:eastAsia="Times New Roman" w:hAnsi="Times New Roman" w:cs="Times New Roman"/>
          <w:b/>
          <w:bCs/>
          <w:spacing w:val="-2"/>
        </w:rPr>
        <w:t>g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r</w:t>
      </w:r>
      <w:r w:rsidRPr="00872E8B">
        <w:rPr>
          <w:rFonts w:ascii="Times New Roman" w:eastAsia="Times New Roman" w:hAnsi="Times New Roman" w:cs="Times New Roman"/>
          <w:b/>
          <w:bCs/>
          <w:spacing w:val="-2"/>
        </w:rPr>
        <w:t>a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m</w:t>
      </w:r>
      <w:r w:rsidRPr="00872E8B">
        <w:rPr>
          <w:rFonts w:ascii="Times New Roman" w:eastAsia="Times New Roman" w:hAnsi="Times New Roman" w:cs="Times New Roman"/>
          <w:b/>
          <w:bCs/>
          <w:spacing w:val="-1"/>
        </w:rPr>
        <w:t>ı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m</w:t>
      </w:r>
      <w:r w:rsidRPr="00872E8B">
        <w:rPr>
          <w:rFonts w:ascii="Times New Roman" w:eastAsia="Times New Roman" w:hAnsi="Times New Roman" w:cs="Times New Roman"/>
          <w:b/>
          <w:bCs/>
          <w:spacing w:val="-1"/>
        </w:rPr>
        <w:t>ı</w:t>
      </w:r>
      <w:r w:rsidRPr="00872E8B">
        <w:rPr>
          <w:rFonts w:ascii="Times New Roman" w:eastAsia="Times New Roman" w:hAnsi="Times New Roman" w:cs="Times New Roman"/>
          <w:b/>
          <w:bCs/>
        </w:rPr>
        <w:t>zı</w:t>
      </w:r>
      <w:proofErr w:type="spellEnd"/>
      <w:r w:rsidRPr="00872E8B">
        <w:rPr>
          <w:rFonts w:ascii="Times New Roman" w:eastAsia="Times New Roman" w:hAnsi="Times New Roman" w:cs="Times New Roman"/>
          <w:b/>
          <w:bCs/>
          <w:spacing w:val="6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b/>
          <w:bCs/>
        </w:rPr>
        <w:t>ak</w:t>
      </w:r>
      <w:r w:rsidRPr="00872E8B">
        <w:rPr>
          <w:rFonts w:ascii="Times New Roman" w:eastAsia="Times New Roman" w:hAnsi="Times New Roman" w:cs="Times New Roman"/>
          <w:b/>
          <w:bCs/>
          <w:spacing w:val="-2"/>
        </w:rPr>
        <w:t>s</w:t>
      </w:r>
      <w:r w:rsidRPr="00872E8B">
        <w:rPr>
          <w:rFonts w:ascii="Times New Roman" w:eastAsia="Times New Roman" w:hAnsi="Times New Roman" w:cs="Times New Roman"/>
          <w:b/>
          <w:bCs/>
        </w:rPr>
        <w:t>a</w:t>
      </w:r>
      <w:r w:rsidRPr="00872E8B">
        <w:rPr>
          <w:rFonts w:ascii="Times New Roman" w:eastAsia="Times New Roman" w:hAnsi="Times New Roman" w:cs="Times New Roman"/>
          <w:b/>
          <w:bCs/>
          <w:spacing w:val="-1"/>
        </w:rPr>
        <w:t>t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tı</w:t>
      </w:r>
      <w:r w:rsidRPr="00872E8B">
        <w:rPr>
          <w:rFonts w:ascii="Times New Roman" w:eastAsia="Times New Roman" w:hAnsi="Times New Roman" w:cs="Times New Roman"/>
          <w:b/>
          <w:bCs/>
          <w:spacing w:val="-2"/>
        </w:rPr>
        <w:t>ğ</w:t>
      </w:r>
      <w:r w:rsidRPr="00872E8B">
        <w:rPr>
          <w:rFonts w:ascii="Times New Roman" w:eastAsia="Times New Roman" w:hAnsi="Times New Roman" w:cs="Times New Roman"/>
          <w:b/>
          <w:bCs/>
        </w:rPr>
        <w:t>ı</w:t>
      </w:r>
      <w:proofErr w:type="spellEnd"/>
      <w:r w:rsidRPr="00872E8B">
        <w:rPr>
          <w:rFonts w:ascii="Times New Roman" w:eastAsia="Times New Roman" w:hAnsi="Times New Roman" w:cs="Times New Roman"/>
          <w:b/>
          <w:bCs/>
          <w:spacing w:val="6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b/>
          <w:bCs/>
          <w:spacing w:val="1"/>
        </w:rPr>
        <w:t>i</w:t>
      </w:r>
      <w:r w:rsidRPr="00872E8B">
        <w:rPr>
          <w:rFonts w:ascii="Times New Roman" w:eastAsia="Times New Roman" w:hAnsi="Times New Roman" w:cs="Times New Roman"/>
          <w:b/>
          <w:bCs/>
          <w:spacing w:val="-2"/>
        </w:rPr>
        <w:t>ç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i</w:t>
      </w:r>
      <w:r w:rsidRPr="00872E8B">
        <w:rPr>
          <w:rFonts w:ascii="Times New Roman" w:eastAsia="Times New Roman" w:hAnsi="Times New Roman" w:cs="Times New Roman"/>
          <w:b/>
          <w:bCs/>
        </w:rPr>
        <w:t>n</w:t>
      </w:r>
      <w:proofErr w:type="spellEnd"/>
      <w:r w:rsidRPr="00872E8B">
        <w:rPr>
          <w:rFonts w:ascii="Times New Roman" w:eastAsia="Times New Roman" w:hAnsi="Times New Roman" w:cs="Times New Roman"/>
          <w:b/>
          <w:bCs/>
          <w:spacing w:val="-2"/>
        </w:rPr>
        <w:t xml:space="preserve"> </w:t>
      </w:r>
      <w:r w:rsidRPr="00872E8B">
        <w:rPr>
          <w:rFonts w:ascii="Times New Roman" w:eastAsia="Times New Roman" w:hAnsi="Times New Roman" w:cs="Times New Roman"/>
          <w:b/>
          <w:bCs/>
        </w:rPr>
        <w:t>8000</w:t>
      </w:r>
      <w:r w:rsidRPr="00872E8B">
        <w:rPr>
          <w:rFonts w:ascii="Times New Roman" w:eastAsia="Times New Roman" w:hAnsi="Times New Roman" w:cs="Times New Roman"/>
          <w:b/>
          <w:bCs/>
          <w:spacing w:val="6"/>
        </w:rPr>
        <w:t xml:space="preserve"> </w:t>
      </w:r>
      <w:r w:rsidRPr="00872E8B">
        <w:rPr>
          <w:rFonts w:ascii="Times New Roman" w:eastAsia="Times New Roman" w:hAnsi="Times New Roman" w:cs="Times New Roman"/>
          <w:b/>
          <w:bCs/>
          <w:spacing w:val="-1"/>
        </w:rPr>
        <w:t>T</w:t>
      </w:r>
      <w:r w:rsidRPr="00872E8B">
        <w:rPr>
          <w:rFonts w:ascii="Times New Roman" w:eastAsia="Times New Roman" w:hAnsi="Times New Roman" w:cs="Times New Roman"/>
          <w:b/>
          <w:bCs/>
        </w:rPr>
        <w:t>L</w:t>
      </w:r>
      <w:r w:rsidRPr="00872E8B"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b/>
          <w:bCs/>
        </w:rPr>
        <w:t>ek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i</w:t>
      </w:r>
      <w:r w:rsidRPr="00872E8B">
        <w:rPr>
          <w:rFonts w:ascii="Times New Roman" w:eastAsia="Times New Roman" w:hAnsi="Times New Roman" w:cs="Times New Roman"/>
          <w:b/>
          <w:bCs/>
          <w:spacing w:val="-2"/>
        </w:rPr>
        <w:t>p</w:t>
      </w:r>
      <w:proofErr w:type="spellEnd"/>
      <w:r w:rsidRPr="00872E8B">
        <w:rPr>
          <w:rFonts w:ascii="Times New Roman" w:eastAsia="Times New Roman" w:hAnsi="Times New Roman" w:cs="Times New Roman"/>
          <w:b/>
          <w:bCs/>
          <w:spacing w:val="1"/>
        </w:rPr>
        <w:t>/</w:t>
      </w:r>
      <w:proofErr w:type="spellStart"/>
      <w:r w:rsidRPr="00872E8B">
        <w:rPr>
          <w:rFonts w:ascii="Times New Roman" w:eastAsia="Times New Roman" w:hAnsi="Times New Roman" w:cs="Times New Roman"/>
          <w:b/>
          <w:bCs/>
        </w:rPr>
        <w:t>gün</w:t>
      </w:r>
      <w:proofErr w:type="spellEnd"/>
      <w:r w:rsidRPr="00872E8B">
        <w:rPr>
          <w:rFonts w:ascii="Times New Roman" w:eastAsia="Times New Roman" w:hAnsi="Times New Roman" w:cs="Times New Roman"/>
          <w:b/>
          <w:bCs/>
          <w:spacing w:val="5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b/>
          <w:bCs/>
          <w:spacing w:val="-1"/>
        </w:rPr>
        <w:t>t</w:t>
      </w:r>
      <w:r w:rsidRPr="00872E8B">
        <w:rPr>
          <w:rFonts w:ascii="Times New Roman" w:eastAsia="Times New Roman" w:hAnsi="Times New Roman" w:cs="Times New Roman"/>
          <w:b/>
          <w:bCs/>
        </w:rPr>
        <w:t>u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t</w:t>
      </w:r>
      <w:r w:rsidRPr="00872E8B">
        <w:rPr>
          <w:rFonts w:ascii="Times New Roman" w:eastAsia="Times New Roman" w:hAnsi="Times New Roman" w:cs="Times New Roman"/>
          <w:b/>
          <w:bCs/>
          <w:spacing w:val="-2"/>
        </w:rPr>
        <w:t>a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r</w:t>
      </w:r>
      <w:r w:rsidRPr="00872E8B">
        <w:rPr>
          <w:rFonts w:ascii="Times New Roman" w:eastAsia="Times New Roman" w:hAnsi="Times New Roman" w:cs="Times New Roman"/>
          <w:b/>
          <w:bCs/>
          <w:spacing w:val="-1"/>
        </w:rPr>
        <w:t>ı</w:t>
      </w:r>
      <w:r w:rsidRPr="00872E8B">
        <w:rPr>
          <w:rFonts w:ascii="Times New Roman" w:eastAsia="Times New Roman" w:hAnsi="Times New Roman" w:cs="Times New Roman"/>
          <w:b/>
          <w:bCs/>
        </w:rPr>
        <w:t>nda</w:t>
      </w:r>
      <w:proofErr w:type="spellEnd"/>
      <w:r w:rsidRPr="00872E8B">
        <w:rPr>
          <w:rFonts w:ascii="Times New Roman" w:eastAsia="Times New Roman" w:hAnsi="Times New Roman" w:cs="Times New Roman"/>
          <w:b/>
          <w:bCs/>
          <w:spacing w:val="5"/>
        </w:rPr>
        <w:t xml:space="preserve"> </w:t>
      </w:r>
      <w:r w:rsidRPr="00872E8B">
        <w:rPr>
          <w:rFonts w:ascii="Times New Roman" w:eastAsia="Times New Roman" w:hAnsi="Times New Roman" w:cs="Times New Roman"/>
          <w:b/>
          <w:bCs/>
        </w:rPr>
        <w:t>ek</w:t>
      </w:r>
      <w:r w:rsidRPr="00872E8B">
        <w:rPr>
          <w:rFonts w:ascii="Times New Roman" w:eastAsia="Times New Roman" w:hAnsi="Times New Roman" w:cs="Times New Roman"/>
          <w:b/>
          <w:bCs/>
          <w:spacing w:val="5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b/>
          <w:bCs/>
        </w:rPr>
        <w:t>ü</w:t>
      </w:r>
      <w:r w:rsidRPr="00872E8B">
        <w:rPr>
          <w:rFonts w:ascii="Times New Roman" w:eastAsia="Times New Roman" w:hAnsi="Times New Roman" w:cs="Times New Roman"/>
          <w:b/>
          <w:bCs/>
          <w:spacing w:val="-2"/>
        </w:rPr>
        <w:t>c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r</w:t>
      </w:r>
      <w:r w:rsidRPr="00872E8B">
        <w:rPr>
          <w:rFonts w:ascii="Times New Roman" w:eastAsia="Times New Roman" w:hAnsi="Times New Roman" w:cs="Times New Roman"/>
          <w:b/>
          <w:bCs/>
        </w:rPr>
        <w:t>et</w:t>
      </w:r>
      <w:proofErr w:type="spellEnd"/>
      <w:r w:rsidRPr="00872E8B">
        <w:rPr>
          <w:rFonts w:ascii="Times New Roman" w:eastAsia="Times New Roman" w:hAnsi="Times New Roman" w:cs="Times New Roman"/>
          <w:b/>
          <w:bCs/>
          <w:spacing w:val="6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b/>
          <w:bCs/>
          <w:spacing w:val="1"/>
        </w:rPr>
        <w:t>t</w:t>
      </w:r>
      <w:r w:rsidRPr="00872E8B">
        <w:rPr>
          <w:rFonts w:ascii="Times New Roman" w:eastAsia="Times New Roman" w:hAnsi="Times New Roman" w:cs="Times New Roman"/>
          <w:b/>
          <w:bCs/>
          <w:spacing w:val="-2"/>
        </w:rPr>
        <w:t>a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l</w:t>
      </w:r>
      <w:r w:rsidRPr="00872E8B">
        <w:rPr>
          <w:rFonts w:ascii="Times New Roman" w:eastAsia="Times New Roman" w:hAnsi="Times New Roman" w:cs="Times New Roman"/>
          <w:b/>
          <w:bCs/>
        </w:rPr>
        <w:t>e</w:t>
      </w:r>
      <w:r w:rsidRPr="00872E8B">
        <w:rPr>
          <w:rFonts w:ascii="Times New Roman" w:eastAsia="Times New Roman" w:hAnsi="Times New Roman" w:cs="Times New Roman"/>
          <w:b/>
          <w:bCs/>
          <w:spacing w:val="-2"/>
        </w:rPr>
        <w:t>b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i</w:t>
      </w:r>
      <w:r w:rsidRPr="00872E8B">
        <w:rPr>
          <w:rFonts w:ascii="Times New Roman" w:eastAsia="Times New Roman" w:hAnsi="Times New Roman" w:cs="Times New Roman"/>
          <w:b/>
          <w:bCs/>
        </w:rPr>
        <w:t>n</w:t>
      </w:r>
      <w:r w:rsidRPr="00872E8B">
        <w:rPr>
          <w:rFonts w:ascii="Times New Roman" w:eastAsia="Times New Roman" w:hAnsi="Times New Roman" w:cs="Times New Roman"/>
          <w:b/>
          <w:bCs/>
          <w:spacing w:val="-2"/>
        </w:rPr>
        <w:t>d</w:t>
      </w:r>
      <w:r w:rsidRPr="00872E8B">
        <w:rPr>
          <w:rFonts w:ascii="Times New Roman" w:eastAsia="Times New Roman" w:hAnsi="Times New Roman" w:cs="Times New Roman"/>
          <w:b/>
          <w:bCs/>
        </w:rPr>
        <w:t>e</w:t>
      </w:r>
      <w:proofErr w:type="spellEnd"/>
      <w:r w:rsidRPr="00872E8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b/>
          <w:bCs/>
        </w:rPr>
        <w:t>bu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l</w:t>
      </w:r>
      <w:r w:rsidRPr="00872E8B">
        <w:rPr>
          <w:rFonts w:ascii="Times New Roman" w:eastAsia="Times New Roman" w:hAnsi="Times New Roman" w:cs="Times New Roman"/>
          <w:b/>
          <w:bCs/>
        </w:rPr>
        <w:t>un</w:t>
      </w:r>
      <w:r w:rsidRPr="00872E8B">
        <w:rPr>
          <w:rFonts w:ascii="Times New Roman" w:eastAsia="Times New Roman" w:hAnsi="Times New Roman" w:cs="Times New Roman"/>
          <w:b/>
          <w:bCs/>
          <w:spacing w:val="-2"/>
        </w:rPr>
        <w:t>a</w:t>
      </w:r>
      <w:r w:rsidRPr="00872E8B">
        <w:rPr>
          <w:rFonts w:ascii="Times New Roman" w:eastAsia="Times New Roman" w:hAnsi="Times New Roman" w:cs="Times New Roman"/>
          <w:b/>
          <w:bCs/>
        </w:rPr>
        <w:t>ca</w:t>
      </w:r>
      <w:r w:rsidRPr="00872E8B">
        <w:rPr>
          <w:rFonts w:ascii="Times New Roman" w:eastAsia="Times New Roman" w:hAnsi="Times New Roman" w:cs="Times New Roman"/>
          <w:b/>
          <w:bCs/>
          <w:spacing w:val="-2"/>
        </w:rPr>
        <w:t>k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t</w:t>
      </w:r>
      <w:r w:rsidRPr="00872E8B">
        <w:rPr>
          <w:rFonts w:ascii="Times New Roman" w:eastAsia="Times New Roman" w:hAnsi="Times New Roman" w:cs="Times New Roman"/>
          <w:b/>
          <w:bCs/>
        </w:rPr>
        <w:t>ı</w:t>
      </w:r>
      <w:r w:rsidRPr="00872E8B">
        <w:rPr>
          <w:rFonts w:ascii="Times New Roman" w:eastAsia="Times New Roman" w:hAnsi="Times New Roman" w:cs="Times New Roman"/>
          <w:b/>
          <w:bCs/>
          <w:spacing w:val="-11"/>
        </w:rPr>
        <w:t>r</w:t>
      </w:r>
      <w:proofErr w:type="spellEnd"/>
      <w:r w:rsidRPr="00872E8B">
        <w:rPr>
          <w:rFonts w:ascii="Times New Roman" w:eastAsia="Times New Roman" w:hAnsi="Times New Roman" w:cs="Times New Roman"/>
          <w:b/>
          <w:bCs/>
        </w:rPr>
        <w:t>.</w:t>
      </w:r>
    </w:p>
    <w:p w14:paraId="3D40D775" w14:textId="57945900" w:rsidR="00C74A0D" w:rsidRDefault="00C74A0D" w:rsidP="00C74A0D">
      <w:pPr>
        <w:pStyle w:val="ListeParagraf"/>
        <w:numPr>
          <w:ilvl w:val="0"/>
          <w:numId w:val="11"/>
        </w:numPr>
        <w:spacing w:before="9" w:line="200" w:lineRule="exact"/>
        <w:ind w:right="759"/>
      </w:pPr>
      <w:r w:rsidRPr="00872E8B">
        <w:rPr>
          <w:rFonts w:ascii="Times New Roman" w:eastAsia="Times New Roman" w:hAnsi="Times New Roman" w:cs="Times New Roman"/>
        </w:rPr>
        <w:lastRenderedPageBreak/>
        <w:t xml:space="preserve">• </w:t>
      </w:r>
      <w:proofErr w:type="spellStart"/>
      <w:r w:rsidRPr="00872E8B">
        <w:rPr>
          <w:rFonts w:ascii="Times New Roman" w:eastAsia="Times New Roman" w:hAnsi="Times New Roman" w:cs="Times New Roman"/>
          <w:spacing w:val="-1"/>
        </w:rPr>
        <w:t>R</w:t>
      </w:r>
      <w:r w:rsidRPr="00872E8B">
        <w:rPr>
          <w:rFonts w:ascii="Times New Roman" w:eastAsia="Times New Roman" w:hAnsi="Times New Roman" w:cs="Times New Roman"/>
        </w:rPr>
        <w:t>apo</w:t>
      </w:r>
      <w:r w:rsidRPr="00872E8B">
        <w:rPr>
          <w:rFonts w:ascii="Times New Roman" w:eastAsia="Times New Roman" w:hAnsi="Times New Roman" w:cs="Times New Roman"/>
          <w:spacing w:val="1"/>
        </w:rPr>
        <w:t>r</w:t>
      </w:r>
      <w:r w:rsidRPr="00872E8B">
        <w:rPr>
          <w:rFonts w:ascii="Times New Roman" w:eastAsia="Times New Roman" w:hAnsi="Times New Roman" w:cs="Times New Roman"/>
          <w:spacing w:val="-1"/>
        </w:rPr>
        <w:t>l</w:t>
      </w:r>
      <w:r w:rsidRPr="00872E8B">
        <w:rPr>
          <w:rFonts w:ascii="Times New Roman" w:eastAsia="Times New Roman" w:hAnsi="Times New Roman" w:cs="Times New Roman"/>
        </w:rPr>
        <w:t>a</w:t>
      </w:r>
      <w:r w:rsidRPr="00872E8B">
        <w:rPr>
          <w:rFonts w:ascii="Times New Roman" w:eastAsia="Times New Roman" w:hAnsi="Times New Roman" w:cs="Times New Roman"/>
          <w:spacing w:val="-1"/>
        </w:rPr>
        <w:t>m</w:t>
      </w:r>
      <w:r w:rsidRPr="00872E8B">
        <w:rPr>
          <w:rFonts w:ascii="Times New Roman" w:eastAsia="Times New Roman" w:hAnsi="Times New Roman" w:cs="Times New Roman"/>
        </w:rPr>
        <w:t>a</w:t>
      </w:r>
      <w:proofErr w:type="spellEnd"/>
      <w:r w:rsidRPr="00872E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-1"/>
        </w:rPr>
        <w:t>i</w:t>
      </w:r>
      <w:r w:rsidRPr="00872E8B">
        <w:rPr>
          <w:rFonts w:ascii="Times New Roman" w:eastAsia="Times New Roman" w:hAnsi="Times New Roman" w:cs="Times New Roman"/>
        </w:rPr>
        <w:t>ç</w:t>
      </w:r>
      <w:r w:rsidRPr="00872E8B">
        <w:rPr>
          <w:rFonts w:ascii="Times New Roman" w:eastAsia="Times New Roman" w:hAnsi="Times New Roman" w:cs="Times New Roman"/>
          <w:spacing w:val="1"/>
        </w:rPr>
        <w:t>i</w:t>
      </w:r>
      <w:r w:rsidRPr="00872E8B">
        <w:rPr>
          <w:rFonts w:ascii="Times New Roman" w:eastAsia="Times New Roman" w:hAnsi="Times New Roman" w:cs="Times New Roman"/>
        </w:rPr>
        <w:t>n</w:t>
      </w:r>
      <w:proofErr w:type="spellEnd"/>
      <w:r w:rsidRPr="00872E8B">
        <w:rPr>
          <w:rFonts w:ascii="Times New Roman" w:eastAsia="Times New Roman" w:hAnsi="Times New Roman" w:cs="Times New Roman"/>
          <w:spacing w:val="-2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ge</w:t>
      </w:r>
      <w:r w:rsidRPr="00872E8B">
        <w:rPr>
          <w:rFonts w:ascii="Times New Roman" w:eastAsia="Times New Roman" w:hAnsi="Times New Roman" w:cs="Times New Roman"/>
          <w:spacing w:val="-1"/>
        </w:rPr>
        <w:t>r</w:t>
      </w:r>
      <w:r w:rsidRPr="00872E8B">
        <w:rPr>
          <w:rFonts w:ascii="Times New Roman" w:eastAsia="Times New Roman" w:hAnsi="Times New Roman" w:cs="Times New Roman"/>
        </w:rPr>
        <w:t>ek</w:t>
      </w:r>
      <w:proofErr w:type="spellEnd"/>
      <w:r w:rsidRPr="00872E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du</w:t>
      </w:r>
      <w:r w:rsidRPr="00872E8B">
        <w:rPr>
          <w:rFonts w:ascii="Times New Roman" w:eastAsia="Times New Roman" w:hAnsi="Times New Roman" w:cs="Times New Roman"/>
          <w:spacing w:val="-2"/>
        </w:rPr>
        <w:t>y</w:t>
      </w:r>
      <w:r w:rsidRPr="00872E8B">
        <w:rPr>
          <w:rFonts w:ascii="Times New Roman" w:eastAsia="Times New Roman" w:hAnsi="Times New Roman" w:cs="Times New Roman"/>
        </w:rPr>
        <w:t>u</w:t>
      </w:r>
      <w:r w:rsidRPr="00872E8B">
        <w:rPr>
          <w:rFonts w:ascii="Times New Roman" w:eastAsia="Times New Roman" w:hAnsi="Times New Roman" w:cs="Times New Roman"/>
          <w:spacing w:val="1"/>
        </w:rPr>
        <w:t>l</w:t>
      </w:r>
      <w:r w:rsidRPr="00872E8B">
        <w:rPr>
          <w:rFonts w:ascii="Times New Roman" w:eastAsia="Times New Roman" w:hAnsi="Times New Roman" w:cs="Times New Roman"/>
        </w:rPr>
        <w:t>an</w:t>
      </w:r>
      <w:proofErr w:type="spellEnd"/>
      <w:r w:rsidRPr="00872E8B">
        <w:rPr>
          <w:rFonts w:ascii="Times New Roman" w:eastAsia="Times New Roman" w:hAnsi="Times New Roman" w:cs="Times New Roman"/>
          <w:spacing w:val="-2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1"/>
        </w:rPr>
        <w:t>t</w:t>
      </w:r>
      <w:r w:rsidRPr="00872E8B">
        <w:rPr>
          <w:rFonts w:ascii="Times New Roman" w:eastAsia="Times New Roman" w:hAnsi="Times New Roman" w:cs="Times New Roman"/>
        </w:rPr>
        <w:t>e</w:t>
      </w:r>
      <w:r w:rsidRPr="00872E8B">
        <w:rPr>
          <w:rFonts w:ascii="Times New Roman" w:eastAsia="Times New Roman" w:hAnsi="Times New Roman" w:cs="Times New Roman"/>
          <w:spacing w:val="-2"/>
        </w:rPr>
        <w:t>s</w:t>
      </w:r>
      <w:r w:rsidRPr="00872E8B">
        <w:rPr>
          <w:rFonts w:ascii="Times New Roman" w:eastAsia="Times New Roman" w:hAnsi="Times New Roman" w:cs="Times New Roman"/>
          <w:spacing w:val="1"/>
        </w:rPr>
        <w:t>i</w:t>
      </w:r>
      <w:r w:rsidRPr="00872E8B">
        <w:rPr>
          <w:rFonts w:ascii="Times New Roman" w:eastAsia="Times New Roman" w:hAnsi="Times New Roman" w:cs="Times New Roman"/>
          <w:spacing w:val="-2"/>
        </w:rPr>
        <w:t>s</w:t>
      </w:r>
      <w:r w:rsidRPr="00872E8B">
        <w:rPr>
          <w:rFonts w:ascii="Times New Roman" w:eastAsia="Times New Roman" w:hAnsi="Times New Roman" w:cs="Times New Roman"/>
        </w:rPr>
        <w:t>e</w:t>
      </w:r>
      <w:proofErr w:type="spellEnd"/>
      <w:r w:rsidRPr="00872E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-2"/>
        </w:rPr>
        <w:t>a</w:t>
      </w:r>
      <w:r w:rsidRPr="00872E8B">
        <w:rPr>
          <w:rFonts w:ascii="Times New Roman" w:eastAsia="Times New Roman" w:hAnsi="Times New Roman" w:cs="Times New Roman"/>
          <w:spacing w:val="1"/>
        </w:rPr>
        <w:t>i</w:t>
      </w:r>
      <w:r w:rsidRPr="00872E8B">
        <w:rPr>
          <w:rFonts w:ascii="Times New Roman" w:eastAsia="Times New Roman" w:hAnsi="Times New Roman" w:cs="Times New Roman"/>
        </w:rPr>
        <w:t>t</w:t>
      </w:r>
      <w:proofErr w:type="spellEnd"/>
      <w:r w:rsidRPr="00872E8B"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-2"/>
        </w:rPr>
        <w:t>b</w:t>
      </w:r>
      <w:r w:rsidRPr="00872E8B">
        <w:rPr>
          <w:rFonts w:ascii="Times New Roman" w:eastAsia="Times New Roman" w:hAnsi="Times New Roman" w:cs="Times New Roman"/>
        </w:rPr>
        <w:t>e</w:t>
      </w:r>
      <w:r w:rsidRPr="00872E8B">
        <w:rPr>
          <w:rFonts w:ascii="Times New Roman" w:eastAsia="Times New Roman" w:hAnsi="Times New Roman" w:cs="Times New Roman"/>
          <w:spacing w:val="1"/>
        </w:rPr>
        <w:t>l</w:t>
      </w:r>
      <w:r w:rsidRPr="00872E8B">
        <w:rPr>
          <w:rFonts w:ascii="Times New Roman" w:eastAsia="Times New Roman" w:hAnsi="Times New Roman" w:cs="Times New Roman"/>
          <w:spacing w:val="-2"/>
        </w:rPr>
        <w:t>g</w:t>
      </w:r>
      <w:r w:rsidRPr="00872E8B">
        <w:rPr>
          <w:rFonts w:ascii="Times New Roman" w:eastAsia="Times New Roman" w:hAnsi="Times New Roman" w:cs="Times New Roman"/>
        </w:rPr>
        <w:t>e</w:t>
      </w:r>
      <w:proofErr w:type="spellEnd"/>
      <w:r w:rsidRPr="00872E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ve</w:t>
      </w:r>
      <w:proofErr w:type="spellEnd"/>
      <w:r w:rsidRPr="00872E8B"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-2"/>
        </w:rPr>
        <w:t>b</w:t>
      </w:r>
      <w:r w:rsidRPr="00872E8B">
        <w:rPr>
          <w:rFonts w:ascii="Times New Roman" w:eastAsia="Times New Roman" w:hAnsi="Times New Roman" w:cs="Times New Roman"/>
          <w:spacing w:val="1"/>
        </w:rPr>
        <w:t>i</w:t>
      </w:r>
      <w:r w:rsidRPr="00872E8B">
        <w:rPr>
          <w:rFonts w:ascii="Times New Roman" w:eastAsia="Times New Roman" w:hAnsi="Times New Roman" w:cs="Times New Roman"/>
          <w:spacing w:val="-1"/>
        </w:rPr>
        <w:t>l</w:t>
      </w:r>
      <w:r w:rsidRPr="00872E8B">
        <w:rPr>
          <w:rFonts w:ascii="Times New Roman" w:eastAsia="Times New Roman" w:hAnsi="Times New Roman" w:cs="Times New Roman"/>
        </w:rPr>
        <w:t>g</w:t>
      </w:r>
      <w:r w:rsidRPr="00872E8B">
        <w:rPr>
          <w:rFonts w:ascii="Times New Roman" w:eastAsia="Times New Roman" w:hAnsi="Times New Roman" w:cs="Times New Roman"/>
          <w:spacing w:val="-1"/>
        </w:rPr>
        <w:t>i</w:t>
      </w:r>
      <w:r w:rsidRPr="00872E8B">
        <w:rPr>
          <w:rFonts w:ascii="Times New Roman" w:eastAsia="Times New Roman" w:hAnsi="Times New Roman" w:cs="Times New Roman"/>
          <w:spacing w:val="1"/>
        </w:rPr>
        <w:t>l</w:t>
      </w:r>
      <w:r w:rsidRPr="00872E8B">
        <w:rPr>
          <w:rFonts w:ascii="Times New Roman" w:eastAsia="Times New Roman" w:hAnsi="Times New Roman" w:cs="Times New Roman"/>
        </w:rPr>
        <w:t>er</w:t>
      </w:r>
      <w:proofErr w:type="spellEnd"/>
      <w:r w:rsidRPr="00872E8B">
        <w:rPr>
          <w:rFonts w:ascii="Times New Roman" w:eastAsia="Times New Roman" w:hAnsi="Times New Roman" w:cs="Times New Roman"/>
          <w:spacing w:val="-1"/>
        </w:rPr>
        <w:t xml:space="preserve"> </w:t>
      </w:r>
      <w:r w:rsidRPr="00872E8B">
        <w:rPr>
          <w:rFonts w:ascii="Times New Roman" w:eastAsia="Times New Roman" w:hAnsi="Times New Roman" w:cs="Times New Roman"/>
          <w:spacing w:val="1"/>
        </w:rPr>
        <w:t>(</w:t>
      </w:r>
      <w:proofErr w:type="spellStart"/>
      <w:r w:rsidRPr="00872E8B">
        <w:rPr>
          <w:rFonts w:ascii="Times New Roman" w:eastAsia="Times New Roman" w:hAnsi="Times New Roman" w:cs="Times New Roman"/>
          <w:spacing w:val="-1"/>
        </w:rPr>
        <w:t>K</w:t>
      </w:r>
      <w:r w:rsidRPr="00872E8B">
        <w:rPr>
          <w:rFonts w:ascii="Times New Roman" w:eastAsia="Times New Roman" w:hAnsi="Times New Roman" w:cs="Times New Roman"/>
        </w:rPr>
        <w:t>ap</w:t>
      </w:r>
      <w:r w:rsidRPr="00872E8B">
        <w:rPr>
          <w:rFonts w:ascii="Times New Roman" w:eastAsia="Times New Roman" w:hAnsi="Times New Roman" w:cs="Times New Roman"/>
          <w:spacing w:val="-2"/>
        </w:rPr>
        <w:t>a</w:t>
      </w:r>
      <w:r w:rsidRPr="00872E8B">
        <w:rPr>
          <w:rFonts w:ascii="Times New Roman" w:eastAsia="Times New Roman" w:hAnsi="Times New Roman" w:cs="Times New Roman"/>
        </w:rPr>
        <w:t>s</w:t>
      </w:r>
      <w:r w:rsidRPr="00872E8B">
        <w:rPr>
          <w:rFonts w:ascii="Times New Roman" w:eastAsia="Times New Roman" w:hAnsi="Times New Roman" w:cs="Times New Roman"/>
          <w:spacing w:val="-1"/>
        </w:rPr>
        <w:t>i</w:t>
      </w:r>
      <w:r w:rsidRPr="00872E8B">
        <w:rPr>
          <w:rFonts w:ascii="Times New Roman" w:eastAsia="Times New Roman" w:hAnsi="Times New Roman" w:cs="Times New Roman"/>
          <w:spacing w:val="1"/>
        </w:rPr>
        <w:t>t</w:t>
      </w:r>
      <w:r w:rsidRPr="00872E8B">
        <w:rPr>
          <w:rFonts w:ascii="Times New Roman" w:eastAsia="Times New Roman" w:hAnsi="Times New Roman" w:cs="Times New Roman"/>
        </w:rPr>
        <w:t>e</w:t>
      </w:r>
      <w:proofErr w:type="spellEnd"/>
      <w:r w:rsidRPr="00872E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R</w:t>
      </w:r>
      <w:r w:rsidRPr="00872E8B">
        <w:rPr>
          <w:rFonts w:ascii="Times New Roman" w:eastAsia="Times New Roman" w:hAnsi="Times New Roman" w:cs="Times New Roman"/>
          <w:spacing w:val="-3"/>
        </w:rPr>
        <w:t>a</w:t>
      </w:r>
      <w:r w:rsidRPr="00872E8B">
        <w:rPr>
          <w:rFonts w:ascii="Times New Roman" w:eastAsia="Times New Roman" w:hAnsi="Times New Roman" w:cs="Times New Roman"/>
        </w:rPr>
        <w:t>po</w:t>
      </w:r>
      <w:r w:rsidRPr="00872E8B">
        <w:rPr>
          <w:rFonts w:ascii="Times New Roman" w:eastAsia="Times New Roman" w:hAnsi="Times New Roman" w:cs="Times New Roman"/>
          <w:spacing w:val="1"/>
        </w:rPr>
        <w:t>r</w:t>
      </w:r>
      <w:r w:rsidRPr="00872E8B">
        <w:rPr>
          <w:rFonts w:ascii="Times New Roman" w:eastAsia="Times New Roman" w:hAnsi="Times New Roman" w:cs="Times New Roman"/>
        </w:rPr>
        <w:t>u</w:t>
      </w:r>
      <w:proofErr w:type="spellEnd"/>
      <w:r w:rsidRPr="00872E8B">
        <w:rPr>
          <w:rFonts w:ascii="Times New Roman" w:eastAsia="Times New Roman" w:hAnsi="Times New Roman" w:cs="Times New Roman"/>
        </w:rPr>
        <w:t xml:space="preserve">, </w:t>
      </w:r>
      <w:r w:rsidRPr="00872E8B">
        <w:rPr>
          <w:rFonts w:ascii="Times New Roman" w:eastAsia="Times New Roman" w:hAnsi="Times New Roman" w:cs="Times New Roman"/>
          <w:spacing w:val="-17"/>
        </w:rPr>
        <w:t>T</w:t>
      </w:r>
      <w:r w:rsidRPr="00872E8B">
        <w:rPr>
          <w:rFonts w:ascii="Times New Roman" w:eastAsia="Times New Roman" w:hAnsi="Times New Roman" w:cs="Times New Roman"/>
        </w:rPr>
        <w:t>e</w:t>
      </w:r>
      <w:r w:rsidRPr="00872E8B">
        <w:rPr>
          <w:rFonts w:ascii="Times New Roman" w:eastAsia="Times New Roman" w:hAnsi="Times New Roman" w:cs="Times New Roman"/>
          <w:spacing w:val="-2"/>
        </w:rPr>
        <w:t>s</w:t>
      </w:r>
      <w:r w:rsidRPr="00872E8B">
        <w:rPr>
          <w:rFonts w:ascii="Times New Roman" w:eastAsia="Times New Roman" w:hAnsi="Times New Roman" w:cs="Times New Roman"/>
          <w:spacing w:val="1"/>
        </w:rPr>
        <w:t>i</w:t>
      </w:r>
      <w:r w:rsidRPr="00872E8B">
        <w:rPr>
          <w:rFonts w:ascii="Times New Roman" w:eastAsia="Times New Roman" w:hAnsi="Times New Roman" w:cs="Times New Roman"/>
        </w:rPr>
        <w:t>s</w:t>
      </w:r>
      <w:r w:rsidRPr="00872E8B">
        <w:rPr>
          <w:rFonts w:ascii="Times New Roman" w:eastAsia="Times New Roman" w:hAnsi="Times New Roman" w:cs="Times New Roman"/>
          <w:spacing w:val="-2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ye</w:t>
      </w:r>
      <w:r w:rsidRPr="00872E8B">
        <w:rPr>
          <w:rFonts w:ascii="Times New Roman" w:eastAsia="Times New Roman" w:hAnsi="Times New Roman" w:cs="Times New Roman"/>
          <w:spacing w:val="1"/>
        </w:rPr>
        <w:t>r</w:t>
      </w:r>
      <w:r w:rsidRPr="00872E8B">
        <w:rPr>
          <w:rFonts w:ascii="Times New Roman" w:eastAsia="Times New Roman" w:hAnsi="Times New Roman" w:cs="Times New Roman"/>
          <w:spacing w:val="-1"/>
        </w:rPr>
        <w:t>l</w:t>
      </w:r>
      <w:r w:rsidRPr="00872E8B">
        <w:rPr>
          <w:rFonts w:ascii="Times New Roman" w:eastAsia="Times New Roman" w:hAnsi="Times New Roman" w:cs="Times New Roman"/>
        </w:rPr>
        <w:t>e</w:t>
      </w:r>
      <w:r w:rsidRPr="00872E8B">
        <w:rPr>
          <w:rFonts w:ascii="Times New Roman" w:eastAsia="Times New Roman" w:hAnsi="Times New Roman" w:cs="Times New Roman"/>
          <w:spacing w:val="-2"/>
        </w:rPr>
        <w:t>ş</w:t>
      </w:r>
      <w:r w:rsidRPr="00872E8B">
        <w:rPr>
          <w:rFonts w:ascii="Times New Roman" w:eastAsia="Times New Roman" w:hAnsi="Times New Roman" w:cs="Times New Roman"/>
          <w:spacing w:val="1"/>
        </w:rPr>
        <w:t>i</w:t>
      </w:r>
      <w:r w:rsidRPr="00872E8B">
        <w:rPr>
          <w:rFonts w:ascii="Times New Roman" w:eastAsia="Times New Roman" w:hAnsi="Times New Roman" w:cs="Times New Roman"/>
        </w:rPr>
        <w:t>m</w:t>
      </w:r>
      <w:proofErr w:type="spellEnd"/>
      <w:r w:rsidRPr="00872E8B">
        <w:rPr>
          <w:rFonts w:ascii="Times New Roman" w:eastAsia="Times New Roman" w:hAnsi="Times New Roman" w:cs="Times New Roman"/>
          <w:spacing w:val="-1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p</w:t>
      </w:r>
      <w:r w:rsidRPr="00872E8B">
        <w:rPr>
          <w:rFonts w:ascii="Times New Roman" w:eastAsia="Times New Roman" w:hAnsi="Times New Roman" w:cs="Times New Roman"/>
          <w:spacing w:val="1"/>
        </w:rPr>
        <w:t>l</w:t>
      </w:r>
      <w:r w:rsidRPr="00872E8B">
        <w:rPr>
          <w:rFonts w:ascii="Times New Roman" w:eastAsia="Times New Roman" w:hAnsi="Times New Roman" w:cs="Times New Roman"/>
          <w:spacing w:val="-2"/>
        </w:rPr>
        <w:t>a</w:t>
      </w:r>
      <w:r w:rsidRPr="00872E8B">
        <w:rPr>
          <w:rFonts w:ascii="Times New Roman" w:eastAsia="Times New Roman" w:hAnsi="Times New Roman" w:cs="Times New Roman"/>
        </w:rPr>
        <w:t>n</w:t>
      </w:r>
      <w:r w:rsidRPr="00872E8B">
        <w:rPr>
          <w:rFonts w:ascii="Times New Roman" w:eastAsia="Times New Roman" w:hAnsi="Times New Roman" w:cs="Times New Roman"/>
          <w:spacing w:val="1"/>
        </w:rPr>
        <w:t>ı</w:t>
      </w:r>
      <w:proofErr w:type="spellEnd"/>
      <w:r w:rsidRPr="00872E8B">
        <w:rPr>
          <w:rFonts w:ascii="Times New Roman" w:eastAsia="Times New Roman" w:hAnsi="Times New Roman" w:cs="Times New Roman"/>
        </w:rPr>
        <w:t>,</w:t>
      </w:r>
      <w:r w:rsidRPr="00872E8B">
        <w:rPr>
          <w:rFonts w:ascii="Times New Roman" w:eastAsia="Times New Roman" w:hAnsi="Times New Roman" w:cs="Times New Roman"/>
          <w:spacing w:val="-2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M</w:t>
      </w:r>
      <w:r w:rsidRPr="00872E8B">
        <w:rPr>
          <w:rFonts w:ascii="Times New Roman" w:eastAsia="Times New Roman" w:hAnsi="Times New Roman" w:cs="Times New Roman"/>
          <w:spacing w:val="-2"/>
        </w:rPr>
        <w:t>a</w:t>
      </w:r>
      <w:r w:rsidRPr="00872E8B">
        <w:rPr>
          <w:rFonts w:ascii="Times New Roman" w:eastAsia="Times New Roman" w:hAnsi="Times New Roman" w:cs="Times New Roman"/>
          <w:spacing w:val="1"/>
        </w:rPr>
        <w:t>l</w:t>
      </w:r>
      <w:r w:rsidRPr="00872E8B">
        <w:rPr>
          <w:rFonts w:ascii="Times New Roman" w:eastAsia="Times New Roman" w:hAnsi="Times New Roman" w:cs="Times New Roman"/>
        </w:rPr>
        <w:t>z</w:t>
      </w:r>
      <w:r w:rsidRPr="00872E8B">
        <w:rPr>
          <w:rFonts w:ascii="Times New Roman" w:eastAsia="Times New Roman" w:hAnsi="Times New Roman" w:cs="Times New Roman"/>
          <w:spacing w:val="-2"/>
        </w:rPr>
        <w:t>e</w:t>
      </w:r>
      <w:r w:rsidRPr="00872E8B">
        <w:rPr>
          <w:rFonts w:ascii="Times New Roman" w:eastAsia="Times New Roman" w:hAnsi="Times New Roman" w:cs="Times New Roman"/>
          <w:spacing w:val="1"/>
        </w:rPr>
        <w:t>m</w:t>
      </w:r>
      <w:r w:rsidRPr="00872E8B">
        <w:rPr>
          <w:rFonts w:ascii="Times New Roman" w:eastAsia="Times New Roman" w:hAnsi="Times New Roman" w:cs="Times New Roman"/>
        </w:rPr>
        <w:t>e</w:t>
      </w:r>
      <w:proofErr w:type="spellEnd"/>
      <w:r w:rsidRPr="00872E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-2"/>
        </w:rPr>
        <w:t>gü</w:t>
      </w:r>
      <w:r w:rsidRPr="00872E8B">
        <w:rPr>
          <w:rFonts w:ascii="Times New Roman" w:eastAsia="Times New Roman" w:hAnsi="Times New Roman" w:cs="Times New Roman"/>
        </w:rPr>
        <w:t>ven</w:t>
      </w:r>
      <w:r w:rsidRPr="00872E8B">
        <w:rPr>
          <w:rFonts w:ascii="Times New Roman" w:eastAsia="Times New Roman" w:hAnsi="Times New Roman" w:cs="Times New Roman"/>
          <w:spacing w:val="-1"/>
        </w:rPr>
        <w:t>l</w:t>
      </w:r>
      <w:r w:rsidRPr="00872E8B">
        <w:rPr>
          <w:rFonts w:ascii="Times New Roman" w:eastAsia="Times New Roman" w:hAnsi="Times New Roman" w:cs="Times New Roman"/>
          <w:spacing w:val="1"/>
        </w:rPr>
        <w:t>i</w:t>
      </w:r>
      <w:r w:rsidRPr="00872E8B">
        <w:rPr>
          <w:rFonts w:ascii="Times New Roman" w:eastAsia="Times New Roman" w:hAnsi="Times New Roman" w:cs="Times New Roman"/>
        </w:rPr>
        <w:t>k</w:t>
      </w:r>
      <w:proofErr w:type="spellEnd"/>
      <w:r w:rsidRPr="00872E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b</w:t>
      </w:r>
      <w:r w:rsidRPr="00872E8B">
        <w:rPr>
          <w:rFonts w:ascii="Times New Roman" w:eastAsia="Times New Roman" w:hAnsi="Times New Roman" w:cs="Times New Roman"/>
          <w:spacing w:val="1"/>
        </w:rPr>
        <w:t>il</w:t>
      </w:r>
      <w:r w:rsidRPr="00872E8B">
        <w:rPr>
          <w:rFonts w:ascii="Times New Roman" w:eastAsia="Times New Roman" w:hAnsi="Times New Roman" w:cs="Times New Roman"/>
          <w:spacing w:val="-2"/>
        </w:rPr>
        <w:t>g</w:t>
      </w:r>
      <w:r w:rsidRPr="00872E8B">
        <w:rPr>
          <w:rFonts w:ascii="Times New Roman" w:eastAsia="Times New Roman" w:hAnsi="Times New Roman" w:cs="Times New Roman"/>
        </w:rPr>
        <w:t>i</w:t>
      </w:r>
      <w:proofErr w:type="spellEnd"/>
      <w:r w:rsidRPr="00872E8B"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-2"/>
        </w:rPr>
        <w:t>f</w:t>
      </w:r>
      <w:r w:rsidRPr="00872E8B">
        <w:rPr>
          <w:rFonts w:ascii="Times New Roman" w:eastAsia="Times New Roman" w:hAnsi="Times New Roman" w:cs="Times New Roman"/>
        </w:rPr>
        <w:t>o</w:t>
      </w:r>
      <w:r w:rsidRPr="00872E8B">
        <w:rPr>
          <w:rFonts w:ascii="Times New Roman" w:eastAsia="Times New Roman" w:hAnsi="Times New Roman" w:cs="Times New Roman"/>
          <w:spacing w:val="-2"/>
        </w:rPr>
        <w:t>r</w:t>
      </w:r>
      <w:r w:rsidRPr="00872E8B">
        <w:rPr>
          <w:rFonts w:ascii="Times New Roman" w:eastAsia="Times New Roman" w:hAnsi="Times New Roman" w:cs="Times New Roman"/>
          <w:spacing w:val="1"/>
        </w:rPr>
        <w:t>m</w:t>
      </w:r>
      <w:r w:rsidRPr="00872E8B">
        <w:rPr>
          <w:rFonts w:ascii="Times New Roman" w:eastAsia="Times New Roman" w:hAnsi="Times New Roman" w:cs="Times New Roman"/>
          <w:spacing w:val="-1"/>
        </w:rPr>
        <w:t>l</w:t>
      </w:r>
      <w:r w:rsidRPr="00872E8B">
        <w:rPr>
          <w:rFonts w:ascii="Times New Roman" w:eastAsia="Times New Roman" w:hAnsi="Times New Roman" w:cs="Times New Roman"/>
        </w:rPr>
        <w:t>a</w:t>
      </w:r>
      <w:r w:rsidRPr="00872E8B">
        <w:rPr>
          <w:rFonts w:ascii="Times New Roman" w:eastAsia="Times New Roman" w:hAnsi="Times New Roman" w:cs="Times New Roman"/>
          <w:spacing w:val="-1"/>
        </w:rPr>
        <w:t>r</w:t>
      </w:r>
      <w:r w:rsidRPr="00872E8B">
        <w:rPr>
          <w:rFonts w:ascii="Times New Roman" w:eastAsia="Times New Roman" w:hAnsi="Times New Roman" w:cs="Times New Roman"/>
          <w:spacing w:val="1"/>
        </w:rPr>
        <w:t>ı</w:t>
      </w:r>
      <w:proofErr w:type="spellEnd"/>
      <w:r w:rsidRPr="00872E8B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872E8B">
        <w:rPr>
          <w:rFonts w:ascii="Times New Roman" w:eastAsia="Times New Roman" w:hAnsi="Times New Roman" w:cs="Times New Roman"/>
          <w:spacing w:val="-2"/>
        </w:rPr>
        <w:t>İ</w:t>
      </w:r>
      <w:r w:rsidRPr="00872E8B">
        <w:rPr>
          <w:rFonts w:ascii="Times New Roman" w:eastAsia="Times New Roman" w:hAnsi="Times New Roman" w:cs="Times New Roman"/>
        </w:rPr>
        <w:t>ş</w:t>
      </w:r>
      <w:proofErr w:type="spellEnd"/>
      <w:r w:rsidRPr="00872E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1"/>
        </w:rPr>
        <w:t>a</w:t>
      </w:r>
      <w:r w:rsidRPr="00872E8B">
        <w:rPr>
          <w:rFonts w:ascii="Times New Roman" w:eastAsia="Times New Roman" w:hAnsi="Times New Roman" w:cs="Times New Roman"/>
          <w:spacing w:val="-2"/>
        </w:rPr>
        <w:t>k</w:t>
      </w:r>
      <w:r w:rsidRPr="00872E8B">
        <w:rPr>
          <w:rFonts w:ascii="Times New Roman" w:eastAsia="Times New Roman" w:hAnsi="Times New Roman" w:cs="Times New Roman"/>
          <w:spacing w:val="1"/>
        </w:rPr>
        <w:t>ı</w:t>
      </w:r>
      <w:r w:rsidRPr="00872E8B">
        <w:rPr>
          <w:rFonts w:ascii="Times New Roman" w:eastAsia="Times New Roman" w:hAnsi="Times New Roman" w:cs="Times New Roman"/>
        </w:rPr>
        <w:t>ş</w:t>
      </w:r>
      <w:proofErr w:type="spellEnd"/>
      <w:r w:rsidRPr="00872E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-1"/>
        </w:rPr>
        <w:t>ş</w:t>
      </w:r>
      <w:r w:rsidRPr="00872E8B">
        <w:rPr>
          <w:rFonts w:ascii="Times New Roman" w:eastAsia="Times New Roman" w:hAnsi="Times New Roman" w:cs="Times New Roman"/>
        </w:rPr>
        <w:t>e</w:t>
      </w:r>
      <w:r w:rsidRPr="00872E8B">
        <w:rPr>
          <w:rFonts w:ascii="Times New Roman" w:eastAsia="Times New Roman" w:hAnsi="Times New Roman" w:cs="Times New Roman"/>
          <w:spacing w:val="-1"/>
        </w:rPr>
        <w:t>m</w:t>
      </w:r>
      <w:r w:rsidRPr="00872E8B">
        <w:rPr>
          <w:rFonts w:ascii="Times New Roman" w:eastAsia="Times New Roman" w:hAnsi="Times New Roman" w:cs="Times New Roman"/>
        </w:rPr>
        <w:t>a</w:t>
      </w:r>
      <w:r w:rsidRPr="00872E8B">
        <w:rPr>
          <w:rFonts w:ascii="Times New Roman" w:eastAsia="Times New Roman" w:hAnsi="Times New Roman" w:cs="Times New Roman"/>
          <w:spacing w:val="-2"/>
        </w:rPr>
        <w:t>s</w:t>
      </w:r>
      <w:r w:rsidRPr="00872E8B">
        <w:rPr>
          <w:rFonts w:ascii="Times New Roman" w:eastAsia="Times New Roman" w:hAnsi="Times New Roman" w:cs="Times New Roman"/>
        </w:rPr>
        <w:t>ı</w:t>
      </w:r>
      <w:proofErr w:type="spellEnd"/>
      <w:r w:rsidRPr="00872E8B">
        <w:rPr>
          <w:rFonts w:ascii="Times New Roman" w:eastAsia="Times New Roman" w:hAnsi="Times New Roman" w:cs="Times New Roman"/>
          <w:spacing w:val="1"/>
        </w:rPr>
        <w:t xml:space="preserve"> </w:t>
      </w:r>
      <w:r w:rsidRPr="00872E8B">
        <w:rPr>
          <w:rFonts w:ascii="Times New Roman" w:eastAsia="Times New Roman" w:hAnsi="Times New Roman" w:cs="Times New Roman"/>
        </w:rPr>
        <w:t>vb.)</w:t>
      </w:r>
      <w:r w:rsidRPr="00872E8B">
        <w:rPr>
          <w:rFonts w:ascii="Times New Roman" w:eastAsia="Times New Roman" w:hAnsi="Times New Roman" w:cs="Times New Roman"/>
          <w:spacing w:val="-1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1"/>
        </w:rPr>
        <w:t>t</w:t>
      </w:r>
      <w:r w:rsidRPr="00872E8B">
        <w:rPr>
          <w:rFonts w:ascii="Times New Roman" w:eastAsia="Times New Roman" w:hAnsi="Times New Roman" w:cs="Times New Roman"/>
          <w:spacing w:val="-2"/>
        </w:rPr>
        <w:t>a</w:t>
      </w:r>
      <w:r w:rsidRPr="00872E8B">
        <w:rPr>
          <w:rFonts w:ascii="Times New Roman" w:eastAsia="Times New Roman" w:hAnsi="Times New Roman" w:cs="Times New Roman"/>
          <w:spacing w:val="1"/>
        </w:rPr>
        <w:t>r</w:t>
      </w:r>
      <w:r w:rsidRPr="00872E8B">
        <w:rPr>
          <w:rFonts w:ascii="Times New Roman" w:eastAsia="Times New Roman" w:hAnsi="Times New Roman" w:cs="Times New Roman"/>
          <w:spacing w:val="-2"/>
        </w:rPr>
        <w:t>a</w:t>
      </w:r>
      <w:r w:rsidRPr="00872E8B">
        <w:rPr>
          <w:rFonts w:ascii="Times New Roman" w:eastAsia="Times New Roman" w:hAnsi="Times New Roman" w:cs="Times New Roman"/>
          <w:spacing w:val="1"/>
        </w:rPr>
        <w:t>fı</w:t>
      </w:r>
      <w:r w:rsidRPr="00872E8B">
        <w:rPr>
          <w:rFonts w:ascii="Times New Roman" w:eastAsia="Times New Roman" w:hAnsi="Times New Roman" w:cs="Times New Roman"/>
          <w:spacing w:val="-2"/>
        </w:rPr>
        <w:t>n</w:t>
      </w:r>
      <w:r w:rsidRPr="00872E8B">
        <w:rPr>
          <w:rFonts w:ascii="Times New Roman" w:eastAsia="Times New Roman" w:hAnsi="Times New Roman" w:cs="Times New Roman"/>
          <w:spacing w:val="1"/>
        </w:rPr>
        <w:t>ı</w:t>
      </w:r>
      <w:r w:rsidRPr="00872E8B">
        <w:rPr>
          <w:rFonts w:ascii="Times New Roman" w:eastAsia="Times New Roman" w:hAnsi="Times New Roman" w:cs="Times New Roman"/>
          <w:spacing w:val="-2"/>
        </w:rPr>
        <w:t>z</w:t>
      </w:r>
      <w:r w:rsidRPr="00872E8B">
        <w:rPr>
          <w:rFonts w:ascii="Times New Roman" w:eastAsia="Times New Roman" w:hAnsi="Times New Roman" w:cs="Times New Roman"/>
        </w:rPr>
        <w:t>ca</w:t>
      </w:r>
      <w:proofErr w:type="spellEnd"/>
      <w:r w:rsidRPr="00872E8B"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-1"/>
        </w:rPr>
        <w:t>t</w:t>
      </w:r>
      <w:r w:rsidRPr="00872E8B">
        <w:rPr>
          <w:rFonts w:ascii="Times New Roman" w:eastAsia="Times New Roman" w:hAnsi="Times New Roman" w:cs="Times New Roman"/>
        </w:rPr>
        <w:t>e</w:t>
      </w:r>
      <w:r w:rsidRPr="00872E8B">
        <w:rPr>
          <w:rFonts w:ascii="Times New Roman" w:eastAsia="Times New Roman" w:hAnsi="Times New Roman" w:cs="Times New Roman"/>
          <w:spacing w:val="-1"/>
        </w:rPr>
        <w:t>m</w:t>
      </w:r>
      <w:r w:rsidRPr="00872E8B">
        <w:rPr>
          <w:rFonts w:ascii="Times New Roman" w:eastAsia="Times New Roman" w:hAnsi="Times New Roman" w:cs="Times New Roman"/>
          <w:spacing w:val="1"/>
        </w:rPr>
        <w:t>i</w:t>
      </w:r>
      <w:r w:rsidRPr="00872E8B">
        <w:rPr>
          <w:rFonts w:ascii="Times New Roman" w:eastAsia="Times New Roman" w:hAnsi="Times New Roman" w:cs="Times New Roman"/>
        </w:rPr>
        <w:t>n</w:t>
      </w:r>
      <w:proofErr w:type="spellEnd"/>
      <w:r w:rsidRPr="00872E8B">
        <w:rPr>
          <w:rFonts w:ascii="Times New Roman" w:eastAsia="Times New Roman" w:hAnsi="Times New Roman" w:cs="Times New Roman"/>
          <w:spacing w:val="-2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ed</w:t>
      </w:r>
      <w:r w:rsidRPr="00872E8B">
        <w:rPr>
          <w:rFonts w:ascii="Times New Roman" w:eastAsia="Times New Roman" w:hAnsi="Times New Roman" w:cs="Times New Roman"/>
          <w:spacing w:val="-1"/>
        </w:rPr>
        <w:t>il</w:t>
      </w:r>
      <w:r w:rsidRPr="00872E8B">
        <w:rPr>
          <w:rFonts w:ascii="Times New Roman" w:eastAsia="Times New Roman" w:hAnsi="Times New Roman" w:cs="Times New Roman"/>
        </w:rPr>
        <w:t>ece</w:t>
      </w:r>
      <w:r w:rsidRPr="00872E8B">
        <w:rPr>
          <w:rFonts w:ascii="Times New Roman" w:eastAsia="Times New Roman" w:hAnsi="Times New Roman" w:cs="Times New Roman"/>
          <w:spacing w:val="-2"/>
        </w:rPr>
        <w:t>k</w:t>
      </w:r>
      <w:r w:rsidRPr="00872E8B">
        <w:rPr>
          <w:rFonts w:ascii="Times New Roman" w:eastAsia="Times New Roman" w:hAnsi="Times New Roman" w:cs="Times New Roman"/>
          <w:spacing w:val="1"/>
        </w:rPr>
        <w:t>t</w:t>
      </w:r>
      <w:r w:rsidRPr="00872E8B">
        <w:rPr>
          <w:rFonts w:ascii="Times New Roman" w:eastAsia="Times New Roman" w:hAnsi="Times New Roman" w:cs="Times New Roman"/>
          <w:spacing w:val="3"/>
        </w:rPr>
        <w:t>i</w:t>
      </w:r>
      <w:r w:rsidRPr="00872E8B">
        <w:rPr>
          <w:rFonts w:ascii="Times New Roman" w:eastAsia="Times New Roman" w:hAnsi="Times New Roman" w:cs="Times New Roman"/>
          <w:spacing w:val="-11"/>
        </w:rPr>
        <w:t>r</w:t>
      </w:r>
      <w:proofErr w:type="spellEnd"/>
      <w:r w:rsidRPr="00872E8B">
        <w:rPr>
          <w:rFonts w:ascii="Times New Roman" w:eastAsia="Times New Roman" w:hAnsi="Times New Roman" w:cs="Times New Roman"/>
        </w:rPr>
        <w:t>.</w:t>
      </w:r>
    </w:p>
    <w:p w14:paraId="54B888A5" w14:textId="58AC8EDB" w:rsidR="00C74A0D" w:rsidRDefault="00C74A0D" w:rsidP="00C74A0D">
      <w:pPr>
        <w:pStyle w:val="ListeParagraf"/>
        <w:numPr>
          <w:ilvl w:val="0"/>
          <w:numId w:val="11"/>
        </w:numPr>
        <w:spacing w:before="10" w:line="200" w:lineRule="exact"/>
        <w:ind w:right="814"/>
      </w:pPr>
      <w:r w:rsidRPr="00872E8B">
        <w:rPr>
          <w:rFonts w:ascii="Times New Roman" w:eastAsia="Times New Roman" w:hAnsi="Times New Roman" w:cs="Times New Roman"/>
        </w:rPr>
        <w:t>•</w:t>
      </w:r>
      <w:proofErr w:type="spellStart"/>
      <w:r w:rsidRPr="00872E8B">
        <w:rPr>
          <w:rFonts w:ascii="Times New Roman" w:eastAsia="Times New Roman" w:hAnsi="Times New Roman" w:cs="Times New Roman"/>
          <w:spacing w:val="-1"/>
        </w:rPr>
        <w:t>Ç</w:t>
      </w:r>
      <w:r w:rsidRPr="00872E8B">
        <w:rPr>
          <w:rFonts w:ascii="Times New Roman" w:eastAsia="Times New Roman" w:hAnsi="Times New Roman" w:cs="Times New Roman"/>
        </w:rPr>
        <w:t>a</w:t>
      </w:r>
      <w:r w:rsidRPr="00872E8B">
        <w:rPr>
          <w:rFonts w:ascii="Times New Roman" w:eastAsia="Times New Roman" w:hAnsi="Times New Roman" w:cs="Times New Roman"/>
          <w:spacing w:val="1"/>
        </w:rPr>
        <w:t>lı</w:t>
      </w:r>
      <w:r w:rsidRPr="00872E8B">
        <w:rPr>
          <w:rFonts w:ascii="Times New Roman" w:eastAsia="Times New Roman" w:hAnsi="Times New Roman" w:cs="Times New Roman"/>
          <w:spacing w:val="-2"/>
        </w:rPr>
        <w:t>ş</w:t>
      </w:r>
      <w:r w:rsidRPr="00872E8B">
        <w:rPr>
          <w:rFonts w:ascii="Times New Roman" w:eastAsia="Times New Roman" w:hAnsi="Times New Roman" w:cs="Times New Roman"/>
          <w:spacing w:val="1"/>
        </w:rPr>
        <w:t>m</w:t>
      </w:r>
      <w:r w:rsidRPr="00872E8B">
        <w:rPr>
          <w:rFonts w:ascii="Times New Roman" w:eastAsia="Times New Roman" w:hAnsi="Times New Roman" w:cs="Times New Roman"/>
        </w:rPr>
        <w:t>a</w:t>
      </w:r>
      <w:proofErr w:type="spellEnd"/>
      <w:r w:rsidRPr="00872E8B">
        <w:rPr>
          <w:rFonts w:ascii="Times New Roman" w:eastAsia="Times New Roman" w:hAnsi="Times New Roman" w:cs="Times New Roman"/>
          <w:spacing w:val="-2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ve</w:t>
      </w:r>
      <w:proofErr w:type="spellEnd"/>
      <w:r w:rsidRPr="00872E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S</w:t>
      </w:r>
      <w:r w:rsidRPr="00872E8B">
        <w:rPr>
          <w:rFonts w:ascii="Times New Roman" w:eastAsia="Times New Roman" w:hAnsi="Times New Roman" w:cs="Times New Roman"/>
          <w:spacing w:val="-2"/>
        </w:rPr>
        <w:t>o</w:t>
      </w:r>
      <w:r w:rsidRPr="00872E8B">
        <w:rPr>
          <w:rFonts w:ascii="Times New Roman" w:eastAsia="Times New Roman" w:hAnsi="Times New Roman" w:cs="Times New Roman"/>
        </w:rPr>
        <w:t>sy</w:t>
      </w:r>
      <w:r w:rsidRPr="00872E8B">
        <w:rPr>
          <w:rFonts w:ascii="Times New Roman" w:eastAsia="Times New Roman" w:hAnsi="Times New Roman" w:cs="Times New Roman"/>
          <w:spacing w:val="-2"/>
        </w:rPr>
        <w:t>a</w:t>
      </w:r>
      <w:r w:rsidRPr="00872E8B">
        <w:rPr>
          <w:rFonts w:ascii="Times New Roman" w:eastAsia="Times New Roman" w:hAnsi="Times New Roman" w:cs="Times New Roman"/>
        </w:rPr>
        <w:t>l</w:t>
      </w:r>
      <w:proofErr w:type="spellEnd"/>
      <w:r w:rsidRPr="00872E8B"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-1"/>
        </w:rPr>
        <w:t>G</w:t>
      </w:r>
      <w:r w:rsidRPr="00872E8B">
        <w:rPr>
          <w:rFonts w:ascii="Times New Roman" w:eastAsia="Times New Roman" w:hAnsi="Times New Roman" w:cs="Times New Roman"/>
        </w:rPr>
        <w:t>üve</w:t>
      </w:r>
      <w:r w:rsidRPr="00872E8B">
        <w:rPr>
          <w:rFonts w:ascii="Times New Roman" w:eastAsia="Times New Roman" w:hAnsi="Times New Roman" w:cs="Times New Roman"/>
          <w:spacing w:val="-2"/>
        </w:rPr>
        <w:t>n</w:t>
      </w:r>
      <w:r w:rsidRPr="00872E8B">
        <w:rPr>
          <w:rFonts w:ascii="Times New Roman" w:eastAsia="Times New Roman" w:hAnsi="Times New Roman" w:cs="Times New Roman"/>
          <w:spacing w:val="-1"/>
        </w:rPr>
        <w:t>l</w:t>
      </w:r>
      <w:r w:rsidRPr="00872E8B">
        <w:rPr>
          <w:rFonts w:ascii="Times New Roman" w:eastAsia="Times New Roman" w:hAnsi="Times New Roman" w:cs="Times New Roman"/>
          <w:spacing w:val="1"/>
        </w:rPr>
        <w:t>i</w:t>
      </w:r>
      <w:r w:rsidRPr="00872E8B">
        <w:rPr>
          <w:rFonts w:ascii="Times New Roman" w:eastAsia="Times New Roman" w:hAnsi="Times New Roman" w:cs="Times New Roman"/>
        </w:rPr>
        <w:t>k</w:t>
      </w:r>
      <w:proofErr w:type="spellEnd"/>
      <w:r w:rsidRPr="00872E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-1"/>
        </w:rPr>
        <w:t>B</w:t>
      </w:r>
      <w:r w:rsidRPr="00872E8B">
        <w:rPr>
          <w:rFonts w:ascii="Times New Roman" w:eastAsia="Times New Roman" w:hAnsi="Times New Roman" w:cs="Times New Roman"/>
        </w:rPr>
        <w:t>ak</w:t>
      </w:r>
      <w:r w:rsidRPr="00872E8B">
        <w:rPr>
          <w:rFonts w:ascii="Times New Roman" w:eastAsia="Times New Roman" w:hAnsi="Times New Roman" w:cs="Times New Roman"/>
          <w:spacing w:val="-2"/>
        </w:rPr>
        <w:t>a</w:t>
      </w:r>
      <w:r w:rsidRPr="00872E8B">
        <w:rPr>
          <w:rFonts w:ascii="Times New Roman" w:eastAsia="Times New Roman" w:hAnsi="Times New Roman" w:cs="Times New Roman"/>
        </w:rPr>
        <w:t>n</w:t>
      </w:r>
      <w:r w:rsidRPr="00872E8B">
        <w:rPr>
          <w:rFonts w:ascii="Times New Roman" w:eastAsia="Times New Roman" w:hAnsi="Times New Roman" w:cs="Times New Roman"/>
          <w:spacing w:val="-1"/>
        </w:rPr>
        <w:t>l</w:t>
      </w:r>
      <w:r w:rsidRPr="00872E8B">
        <w:rPr>
          <w:rFonts w:ascii="Times New Roman" w:eastAsia="Times New Roman" w:hAnsi="Times New Roman" w:cs="Times New Roman"/>
          <w:spacing w:val="1"/>
        </w:rPr>
        <w:t>ı</w:t>
      </w:r>
      <w:r w:rsidRPr="00872E8B">
        <w:rPr>
          <w:rFonts w:ascii="Times New Roman" w:eastAsia="Times New Roman" w:hAnsi="Times New Roman" w:cs="Times New Roman"/>
        </w:rPr>
        <w:t>k</w:t>
      </w:r>
      <w:r w:rsidRPr="00872E8B">
        <w:rPr>
          <w:rFonts w:ascii="Times New Roman" w:eastAsia="Times New Roman" w:hAnsi="Times New Roman" w:cs="Times New Roman"/>
          <w:spacing w:val="-2"/>
        </w:rPr>
        <w:t>’</w:t>
      </w:r>
      <w:r w:rsidRPr="00872E8B">
        <w:rPr>
          <w:rFonts w:ascii="Times New Roman" w:eastAsia="Times New Roman" w:hAnsi="Times New Roman" w:cs="Times New Roman"/>
        </w:rPr>
        <w:t>ı</w:t>
      </w:r>
      <w:proofErr w:type="spellEnd"/>
      <w:r w:rsidRPr="00872E8B"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du</w:t>
      </w:r>
      <w:r w:rsidRPr="00872E8B">
        <w:rPr>
          <w:rFonts w:ascii="Times New Roman" w:eastAsia="Times New Roman" w:hAnsi="Times New Roman" w:cs="Times New Roman"/>
          <w:spacing w:val="-2"/>
        </w:rPr>
        <w:t>y</w:t>
      </w:r>
      <w:r w:rsidRPr="00872E8B">
        <w:rPr>
          <w:rFonts w:ascii="Times New Roman" w:eastAsia="Times New Roman" w:hAnsi="Times New Roman" w:cs="Times New Roman"/>
        </w:rPr>
        <w:t>u</w:t>
      </w:r>
      <w:r w:rsidRPr="00872E8B">
        <w:rPr>
          <w:rFonts w:ascii="Times New Roman" w:eastAsia="Times New Roman" w:hAnsi="Times New Roman" w:cs="Times New Roman"/>
          <w:spacing w:val="1"/>
        </w:rPr>
        <w:t>r</w:t>
      </w:r>
      <w:r w:rsidRPr="00872E8B">
        <w:rPr>
          <w:rFonts w:ascii="Times New Roman" w:eastAsia="Times New Roman" w:hAnsi="Times New Roman" w:cs="Times New Roman"/>
        </w:rPr>
        <w:t>u</w:t>
      </w:r>
      <w:r w:rsidRPr="00872E8B">
        <w:rPr>
          <w:rFonts w:ascii="Times New Roman" w:eastAsia="Times New Roman" w:hAnsi="Times New Roman" w:cs="Times New Roman"/>
          <w:spacing w:val="-2"/>
        </w:rPr>
        <w:t>s</w:t>
      </w:r>
      <w:r w:rsidRPr="00872E8B">
        <w:rPr>
          <w:rFonts w:ascii="Times New Roman" w:eastAsia="Times New Roman" w:hAnsi="Times New Roman" w:cs="Times New Roman"/>
        </w:rPr>
        <w:t>u</w:t>
      </w:r>
      <w:proofErr w:type="spellEnd"/>
      <w:r w:rsidRPr="00872E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g</w:t>
      </w:r>
      <w:r w:rsidRPr="00872E8B">
        <w:rPr>
          <w:rFonts w:ascii="Times New Roman" w:eastAsia="Times New Roman" w:hAnsi="Times New Roman" w:cs="Times New Roman"/>
          <w:spacing w:val="-2"/>
        </w:rPr>
        <w:t>er</w:t>
      </w:r>
      <w:r w:rsidRPr="00872E8B">
        <w:rPr>
          <w:rFonts w:ascii="Times New Roman" w:eastAsia="Times New Roman" w:hAnsi="Times New Roman" w:cs="Times New Roman"/>
        </w:rPr>
        <w:t>eği</w:t>
      </w:r>
      <w:proofErr w:type="spellEnd"/>
      <w:r w:rsidRPr="00872E8B"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-2"/>
        </w:rPr>
        <w:t>ö</w:t>
      </w:r>
      <w:r w:rsidRPr="00872E8B">
        <w:rPr>
          <w:rFonts w:ascii="Times New Roman" w:eastAsia="Times New Roman" w:hAnsi="Times New Roman" w:cs="Times New Roman"/>
          <w:spacing w:val="1"/>
        </w:rPr>
        <w:t>l</w:t>
      </w:r>
      <w:r w:rsidRPr="00872E8B">
        <w:rPr>
          <w:rFonts w:ascii="Times New Roman" w:eastAsia="Times New Roman" w:hAnsi="Times New Roman" w:cs="Times New Roman"/>
        </w:rPr>
        <w:t>ç</w:t>
      </w:r>
      <w:r w:rsidRPr="00872E8B">
        <w:rPr>
          <w:rFonts w:ascii="Times New Roman" w:eastAsia="Times New Roman" w:hAnsi="Times New Roman" w:cs="Times New Roman"/>
          <w:spacing w:val="-2"/>
        </w:rPr>
        <w:t>ü</w:t>
      </w:r>
      <w:r w:rsidRPr="00872E8B">
        <w:rPr>
          <w:rFonts w:ascii="Times New Roman" w:eastAsia="Times New Roman" w:hAnsi="Times New Roman" w:cs="Times New Roman"/>
        </w:rPr>
        <w:t>m</w:t>
      </w:r>
      <w:proofErr w:type="spellEnd"/>
      <w:r w:rsidRPr="00872E8B"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-2"/>
        </w:rPr>
        <w:t>p</w:t>
      </w:r>
      <w:r w:rsidRPr="00872E8B">
        <w:rPr>
          <w:rFonts w:ascii="Times New Roman" w:eastAsia="Times New Roman" w:hAnsi="Times New Roman" w:cs="Times New Roman"/>
          <w:spacing w:val="1"/>
        </w:rPr>
        <w:t>r</w:t>
      </w:r>
      <w:r w:rsidRPr="00872E8B">
        <w:rPr>
          <w:rFonts w:ascii="Times New Roman" w:eastAsia="Times New Roman" w:hAnsi="Times New Roman" w:cs="Times New Roman"/>
        </w:rPr>
        <w:t>og</w:t>
      </w:r>
      <w:r w:rsidRPr="00872E8B">
        <w:rPr>
          <w:rFonts w:ascii="Times New Roman" w:eastAsia="Times New Roman" w:hAnsi="Times New Roman" w:cs="Times New Roman"/>
          <w:spacing w:val="-2"/>
        </w:rPr>
        <w:t>r</w:t>
      </w:r>
      <w:r w:rsidRPr="00872E8B">
        <w:rPr>
          <w:rFonts w:ascii="Times New Roman" w:eastAsia="Times New Roman" w:hAnsi="Times New Roman" w:cs="Times New Roman"/>
        </w:rPr>
        <w:t>a</w:t>
      </w:r>
      <w:r w:rsidRPr="00872E8B">
        <w:rPr>
          <w:rFonts w:ascii="Times New Roman" w:eastAsia="Times New Roman" w:hAnsi="Times New Roman" w:cs="Times New Roman"/>
          <w:spacing w:val="-1"/>
        </w:rPr>
        <w:t>m</w:t>
      </w:r>
      <w:r w:rsidRPr="00872E8B">
        <w:rPr>
          <w:rFonts w:ascii="Times New Roman" w:eastAsia="Times New Roman" w:hAnsi="Times New Roman" w:cs="Times New Roman"/>
          <w:spacing w:val="1"/>
        </w:rPr>
        <w:t>ı</w:t>
      </w:r>
      <w:proofErr w:type="spellEnd"/>
      <w:r w:rsidRPr="00872E8B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872E8B">
        <w:rPr>
          <w:rFonts w:ascii="Times New Roman" w:eastAsia="Times New Roman" w:hAnsi="Times New Roman" w:cs="Times New Roman"/>
          <w:spacing w:val="-2"/>
        </w:rPr>
        <w:t>ç</w:t>
      </w:r>
      <w:r w:rsidRPr="00872E8B">
        <w:rPr>
          <w:rFonts w:ascii="Times New Roman" w:eastAsia="Times New Roman" w:hAnsi="Times New Roman" w:cs="Times New Roman"/>
        </w:rPr>
        <w:t>a</w:t>
      </w:r>
      <w:r w:rsidRPr="00872E8B">
        <w:rPr>
          <w:rFonts w:ascii="Times New Roman" w:eastAsia="Times New Roman" w:hAnsi="Times New Roman" w:cs="Times New Roman"/>
          <w:spacing w:val="-1"/>
        </w:rPr>
        <w:t>l</w:t>
      </w:r>
      <w:r w:rsidRPr="00872E8B">
        <w:rPr>
          <w:rFonts w:ascii="Times New Roman" w:eastAsia="Times New Roman" w:hAnsi="Times New Roman" w:cs="Times New Roman"/>
          <w:spacing w:val="1"/>
        </w:rPr>
        <w:t>ı</w:t>
      </w:r>
      <w:r w:rsidRPr="00872E8B">
        <w:rPr>
          <w:rFonts w:ascii="Times New Roman" w:eastAsia="Times New Roman" w:hAnsi="Times New Roman" w:cs="Times New Roman"/>
        </w:rPr>
        <w:t>ş</w:t>
      </w:r>
      <w:r w:rsidRPr="00872E8B">
        <w:rPr>
          <w:rFonts w:ascii="Times New Roman" w:eastAsia="Times New Roman" w:hAnsi="Times New Roman" w:cs="Times New Roman"/>
          <w:spacing w:val="-2"/>
        </w:rPr>
        <w:t>an</w:t>
      </w:r>
      <w:r w:rsidRPr="00872E8B">
        <w:rPr>
          <w:rFonts w:ascii="Times New Roman" w:eastAsia="Times New Roman" w:hAnsi="Times New Roman" w:cs="Times New Roman"/>
          <w:spacing w:val="1"/>
        </w:rPr>
        <w:t>l</w:t>
      </w:r>
      <w:r w:rsidRPr="00872E8B">
        <w:rPr>
          <w:rFonts w:ascii="Times New Roman" w:eastAsia="Times New Roman" w:hAnsi="Times New Roman" w:cs="Times New Roman"/>
        </w:rPr>
        <w:t>a</w:t>
      </w:r>
      <w:r w:rsidRPr="00872E8B">
        <w:rPr>
          <w:rFonts w:ascii="Times New Roman" w:eastAsia="Times New Roman" w:hAnsi="Times New Roman" w:cs="Times New Roman"/>
          <w:spacing w:val="-1"/>
        </w:rPr>
        <w:t>r</w:t>
      </w:r>
      <w:r w:rsidRPr="00872E8B">
        <w:rPr>
          <w:rFonts w:ascii="Times New Roman" w:eastAsia="Times New Roman" w:hAnsi="Times New Roman" w:cs="Times New Roman"/>
          <w:spacing w:val="1"/>
        </w:rPr>
        <w:t>ı</w:t>
      </w:r>
      <w:r w:rsidRPr="00872E8B">
        <w:rPr>
          <w:rFonts w:ascii="Times New Roman" w:eastAsia="Times New Roman" w:hAnsi="Times New Roman" w:cs="Times New Roman"/>
        </w:rPr>
        <w:t>n</w:t>
      </w:r>
      <w:proofErr w:type="spellEnd"/>
      <w:r w:rsidRPr="00872E8B">
        <w:rPr>
          <w:rFonts w:ascii="Times New Roman" w:eastAsia="Times New Roman" w:hAnsi="Times New Roman" w:cs="Times New Roman"/>
        </w:rPr>
        <w:t xml:space="preserve"> S</w:t>
      </w:r>
      <w:r w:rsidRPr="00872E8B">
        <w:rPr>
          <w:rFonts w:ascii="Times New Roman" w:eastAsia="Times New Roman" w:hAnsi="Times New Roman" w:cs="Times New Roman"/>
          <w:spacing w:val="-1"/>
        </w:rPr>
        <w:t>G</w:t>
      </w:r>
      <w:r w:rsidRPr="00872E8B">
        <w:rPr>
          <w:rFonts w:ascii="Times New Roman" w:eastAsia="Times New Roman" w:hAnsi="Times New Roman" w:cs="Times New Roman"/>
        </w:rPr>
        <w:t>K</w:t>
      </w:r>
      <w:r w:rsidRPr="00872E8B">
        <w:rPr>
          <w:rFonts w:ascii="Times New Roman" w:eastAsia="Times New Roman" w:hAnsi="Times New Roman" w:cs="Times New Roman"/>
          <w:spacing w:val="-1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n</w:t>
      </w:r>
      <w:r w:rsidRPr="00872E8B">
        <w:rPr>
          <w:rFonts w:ascii="Times New Roman" w:eastAsia="Times New Roman" w:hAnsi="Times New Roman" w:cs="Times New Roman"/>
          <w:spacing w:val="-2"/>
        </w:rPr>
        <w:t>o</w:t>
      </w:r>
      <w:r w:rsidRPr="00872E8B">
        <w:rPr>
          <w:rFonts w:ascii="Times New Roman" w:eastAsia="Times New Roman" w:hAnsi="Times New Roman" w:cs="Times New Roman"/>
          <w:spacing w:val="1"/>
        </w:rPr>
        <w:t>l</w:t>
      </w:r>
      <w:r w:rsidRPr="00872E8B">
        <w:rPr>
          <w:rFonts w:ascii="Times New Roman" w:eastAsia="Times New Roman" w:hAnsi="Times New Roman" w:cs="Times New Roman"/>
        </w:rPr>
        <w:t>a</w:t>
      </w:r>
      <w:r w:rsidRPr="00872E8B">
        <w:rPr>
          <w:rFonts w:ascii="Times New Roman" w:eastAsia="Times New Roman" w:hAnsi="Times New Roman" w:cs="Times New Roman"/>
          <w:spacing w:val="-1"/>
        </w:rPr>
        <w:t>r</w:t>
      </w:r>
      <w:r w:rsidRPr="00872E8B">
        <w:rPr>
          <w:rFonts w:ascii="Times New Roman" w:eastAsia="Times New Roman" w:hAnsi="Times New Roman" w:cs="Times New Roman"/>
        </w:rPr>
        <w:t>ı</w:t>
      </w:r>
      <w:proofErr w:type="spellEnd"/>
      <w:r w:rsidRPr="00872E8B">
        <w:rPr>
          <w:rFonts w:ascii="Times New Roman" w:eastAsia="Times New Roman" w:hAnsi="Times New Roman" w:cs="Times New Roman"/>
          <w:spacing w:val="-1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1"/>
        </w:rPr>
        <w:t>il</w:t>
      </w:r>
      <w:r w:rsidRPr="00872E8B">
        <w:rPr>
          <w:rFonts w:ascii="Times New Roman" w:eastAsia="Times New Roman" w:hAnsi="Times New Roman" w:cs="Times New Roman"/>
        </w:rPr>
        <w:t>e</w:t>
      </w:r>
      <w:proofErr w:type="spellEnd"/>
      <w:r w:rsidRPr="00872E8B">
        <w:rPr>
          <w:rFonts w:ascii="Times New Roman" w:eastAsia="Times New Roman" w:hAnsi="Times New Roman" w:cs="Times New Roman"/>
          <w:spacing w:val="-2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b</w:t>
      </w:r>
      <w:r w:rsidRPr="00872E8B">
        <w:rPr>
          <w:rFonts w:ascii="Times New Roman" w:eastAsia="Times New Roman" w:hAnsi="Times New Roman" w:cs="Times New Roman"/>
          <w:spacing w:val="-1"/>
        </w:rPr>
        <w:t>i</w:t>
      </w:r>
      <w:r w:rsidRPr="00872E8B">
        <w:rPr>
          <w:rFonts w:ascii="Times New Roman" w:eastAsia="Times New Roman" w:hAnsi="Times New Roman" w:cs="Times New Roman"/>
          <w:spacing w:val="1"/>
        </w:rPr>
        <w:t>r</w:t>
      </w:r>
      <w:r w:rsidRPr="00872E8B">
        <w:rPr>
          <w:rFonts w:ascii="Times New Roman" w:eastAsia="Times New Roman" w:hAnsi="Times New Roman" w:cs="Times New Roman"/>
          <w:spacing w:val="-1"/>
        </w:rPr>
        <w:t>l</w:t>
      </w:r>
      <w:r w:rsidRPr="00872E8B">
        <w:rPr>
          <w:rFonts w:ascii="Times New Roman" w:eastAsia="Times New Roman" w:hAnsi="Times New Roman" w:cs="Times New Roman"/>
          <w:spacing w:val="1"/>
        </w:rPr>
        <w:t>i</w:t>
      </w:r>
      <w:r w:rsidRPr="00872E8B">
        <w:rPr>
          <w:rFonts w:ascii="Times New Roman" w:eastAsia="Times New Roman" w:hAnsi="Times New Roman" w:cs="Times New Roman"/>
        </w:rPr>
        <w:t>k</w:t>
      </w:r>
      <w:r w:rsidRPr="00872E8B">
        <w:rPr>
          <w:rFonts w:ascii="Times New Roman" w:eastAsia="Times New Roman" w:hAnsi="Times New Roman" w:cs="Times New Roman"/>
          <w:spacing w:val="-1"/>
        </w:rPr>
        <w:t>t</w:t>
      </w:r>
      <w:r w:rsidRPr="00872E8B">
        <w:rPr>
          <w:rFonts w:ascii="Times New Roman" w:eastAsia="Times New Roman" w:hAnsi="Times New Roman" w:cs="Times New Roman"/>
        </w:rPr>
        <w:t>e</w:t>
      </w:r>
      <w:proofErr w:type="spellEnd"/>
      <w:r w:rsidRPr="00872E8B">
        <w:rPr>
          <w:rFonts w:ascii="Times New Roman" w:eastAsia="Times New Roman" w:hAnsi="Times New Roman" w:cs="Times New Roman"/>
          <w:spacing w:val="-2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ö</w:t>
      </w:r>
      <w:r w:rsidRPr="00872E8B">
        <w:rPr>
          <w:rFonts w:ascii="Times New Roman" w:eastAsia="Times New Roman" w:hAnsi="Times New Roman" w:cs="Times New Roman"/>
          <w:spacing w:val="1"/>
        </w:rPr>
        <w:t>l</w:t>
      </w:r>
      <w:r w:rsidRPr="00872E8B">
        <w:rPr>
          <w:rFonts w:ascii="Times New Roman" w:eastAsia="Times New Roman" w:hAnsi="Times New Roman" w:cs="Times New Roman"/>
        </w:rPr>
        <w:t>ç</w:t>
      </w:r>
      <w:r w:rsidRPr="00872E8B">
        <w:rPr>
          <w:rFonts w:ascii="Times New Roman" w:eastAsia="Times New Roman" w:hAnsi="Times New Roman" w:cs="Times New Roman"/>
          <w:spacing w:val="-2"/>
        </w:rPr>
        <w:t>ü</w:t>
      </w:r>
      <w:r w:rsidRPr="00872E8B">
        <w:rPr>
          <w:rFonts w:ascii="Times New Roman" w:eastAsia="Times New Roman" w:hAnsi="Times New Roman" w:cs="Times New Roman"/>
        </w:rPr>
        <w:t>m</w:t>
      </w:r>
      <w:proofErr w:type="spellEnd"/>
      <w:r w:rsidRPr="00872E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1"/>
        </w:rPr>
        <w:t>t</w:t>
      </w:r>
      <w:r w:rsidRPr="00872E8B">
        <w:rPr>
          <w:rFonts w:ascii="Times New Roman" w:eastAsia="Times New Roman" w:hAnsi="Times New Roman" w:cs="Times New Roman"/>
        </w:rPr>
        <w:t>a</w:t>
      </w:r>
      <w:r w:rsidRPr="00872E8B">
        <w:rPr>
          <w:rFonts w:ascii="Times New Roman" w:eastAsia="Times New Roman" w:hAnsi="Times New Roman" w:cs="Times New Roman"/>
          <w:spacing w:val="-1"/>
        </w:rPr>
        <w:t>r</w:t>
      </w:r>
      <w:r w:rsidRPr="00872E8B">
        <w:rPr>
          <w:rFonts w:ascii="Times New Roman" w:eastAsia="Times New Roman" w:hAnsi="Times New Roman" w:cs="Times New Roman"/>
          <w:spacing w:val="1"/>
        </w:rPr>
        <w:t>i</w:t>
      </w:r>
      <w:r w:rsidRPr="00872E8B">
        <w:rPr>
          <w:rFonts w:ascii="Times New Roman" w:eastAsia="Times New Roman" w:hAnsi="Times New Roman" w:cs="Times New Roman"/>
          <w:spacing w:val="-2"/>
        </w:rPr>
        <w:t>h</w:t>
      </w:r>
      <w:r w:rsidRPr="00872E8B">
        <w:rPr>
          <w:rFonts w:ascii="Times New Roman" w:eastAsia="Times New Roman" w:hAnsi="Times New Roman" w:cs="Times New Roman"/>
          <w:spacing w:val="1"/>
        </w:rPr>
        <w:t>i</w:t>
      </w:r>
      <w:r w:rsidRPr="00872E8B">
        <w:rPr>
          <w:rFonts w:ascii="Times New Roman" w:eastAsia="Times New Roman" w:hAnsi="Times New Roman" w:cs="Times New Roman"/>
        </w:rPr>
        <w:t>nden</w:t>
      </w:r>
      <w:proofErr w:type="spellEnd"/>
      <w:r w:rsidRPr="00872E8B">
        <w:rPr>
          <w:rFonts w:ascii="Times New Roman" w:eastAsia="Times New Roman" w:hAnsi="Times New Roman" w:cs="Times New Roman"/>
          <w:spacing w:val="-2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en</w:t>
      </w:r>
      <w:proofErr w:type="spellEnd"/>
      <w:r w:rsidRPr="00872E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-2"/>
        </w:rPr>
        <w:t>a</w:t>
      </w:r>
      <w:r w:rsidRPr="00872E8B">
        <w:rPr>
          <w:rFonts w:ascii="Times New Roman" w:eastAsia="Times New Roman" w:hAnsi="Times New Roman" w:cs="Times New Roman"/>
        </w:rPr>
        <w:t>z</w:t>
      </w:r>
      <w:proofErr w:type="spellEnd"/>
      <w:r w:rsidRPr="00872E8B">
        <w:rPr>
          <w:rFonts w:ascii="Times New Roman" w:eastAsia="Times New Roman" w:hAnsi="Times New Roman" w:cs="Times New Roman"/>
        </w:rPr>
        <w:t xml:space="preserve"> 3 </w:t>
      </w:r>
      <w:proofErr w:type="spellStart"/>
      <w:r w:rsidRPr="00872E8B">
        <w:rPr>
          <w:rFonts w:ascii="Times New Roman" w:eastAsia="Times New Roman" w:hAnsi="Times New Roman" w:cs="Times New Roman"/>
        </w:rPr>
        <w:t>gün</w:t>
      </w:r>
      <w:proofErr w:type="spellEnd"/>
      <w:r w:rsidRPr="00872E8B">
        <w:rPr>
          <w:rFonts w:ascii="Times New Roman" w:eastAsia="Times New Roman" w:hAnsi="Times New Roman" w:cs="Times New Roman"/>
          <w:spacing w:val="-2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önce</w:t>
      </w:r>
      <w:proofErr w:type="spellEnd"/>
      <w:r w:rsidRPr="00872E8B">
        <w:rPr>
          <w:rFonts w:ascii="Times New Roman" w:eastAsia="Times New Roman" w:hAnsi="Times New Roman" w:cs="Times New Roman"/>
          <w:spacing w:val="-2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-1"/>
        </w:rPr>
        <w:t>Ç</w:t>
      </w:r>
      <w:r w:rsidRPr="00872E8B">
        <w:rPr>
          <w:rFonts w:ascii="Times New Roman" w:eastAsia="Times New Roman" w:hAnsi="Times New Roman" w:cs="Times New Roman"/>
        </w:rPr>
        <w:t>a</w:t>
      </w:r>
      <w:r w:rsidRPr="00872E8B">
        <w:rPr>
          <w:rFonts w:ascii="Times New Roman" w:eastAsia="Times New Roman" w:hAnsi="Times New Roman" w:cs="Times New Roman"/>
          <w:spacing w:val="1"/>
        </w:rPr>
        <w:t>l</w:t>
      </w:r>
      <w:r w:rsidRPr="00872E8B">
        <w:rPr>
          <w:rFonts w:ascii="Times New Roman" w:eastAsia="Times New Roman" w:hAnsi="Times New Roman" w:cs="Times New Roman"/>
          <w:spacing w:val="-1"/>
        </w:rPr>
        <w:t>ı</w:t>
      </w:r>
      <w:r w:rsidRPr="00872E8B">
        <w:rPr>
          <w:rFonts w:ascii="Times New Roman" w:eastAsia="Times New Roman" w:hAnsi="Times New Roman" w:cs="Times New Roman"/>
        </w:rPr>
        <w:t>ş</w:t>
      </w:r>
      <w:r w:rsidRPr="00872E8B">
        <w:rPr>
          <w:rFonts w:ascii="Times New Roman" w:eastAsia="Times New Roman" w:hAnsi="Times New Roman" w:cs="Times New Roman"/>
          <w:spacing w:val="-1"/>
        </w:rPr>
        <w:t>m</w:t>
      </w:r>
      <w:r w:rsidRPr="00872E8B">
        <w:rPr>
          <w:rFonts w:ascii="Times New Roman" w:eastAsia="Times New Roman" w:hAnsi="Times New Roman" w:cs="Times New Roman"/>
        </w:rPr>
        <w:t>a</w:t>
      </w:r>
      <w:proofErr w:type="spellEnd"/>
      <w:r w:rsidRPr="00872E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ve</w:t>
      </w:r>
      <w:proofErr w:type="spellEnd"/>
      <w:r w:rsidRPr="00872E8B"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S</w:t>
      </w:r>
      <w:r w:rsidRPr="00872E8B">
        <w:rPr>
          <w:rFonts w:ascii="Times New Roman" w:eastAsia="Times New Roman" w:hAnsi="Times New Roman" w:cs="Times New Roman"/>
          <w:spacing w:val="-3"/>
        </w:rPr>
        <w:t>o</w:t>
      </w:r>
      <w:r w:rsidRPr="00872E8B">
        <w:rPr>
          <w:rFonts w:ascii="Times New Roman" w:eastAsia="Times New Roman" w:hAnsi="Times New Roman" w:cs="Times New Roman"/>
        </w:rPr>
        <w:t>sy</w:t>
      </w:r>
      <w:r w:rsidRPr="00872E8B">
        <w:rPr>
          <w:rFonts w:ascii="Times New Roman" w:eastAsia="Times New Roman" w:hAnsi="Times New Roman" w:cs="Times New Roman"/>
          <w:spacing w:val="-2"/>
        </w:rPr>
        <w:t>a</w:t>
      </w:r>
      <w:r w:rsidRPr="00872E8B">
        <w:rPr>
          <w:rFonts w:ascii="Times New Roman" w:eastAsia="Times New Roman" w:hAnsi="Times New Roman" w:cs="Times New Roman"/>
        </w:rPr>
        <w:t>l</w:t>
      </w:r>
      <w:proofErr w:type="spellEnd"/>
      <w:r w:rsidRPr="00872E8B"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-1"/>
        </w:rPr>
        <w:t>G</w:t>
      </w:r>
      <w:r w:rsidRPr="00872E8B">
        <w:rPr>
          <w:rFonts w:ascii="Times New Roman" w:eastAsia="Times New Roman" w:hAnsi="Times New Roman" w:cs="Times New Roman"/>
        </w:rPr>
        <w:t>üve</w:t>
      </w:r>
      <w:r w:rsidRPr="00872E8B">
        <w:rPr>
          <w:rFonts w:ascii="Times New Roman" w:eastAsia="Times New Roman" w:hAnsi="Times New Roman" w:cs="Times New Roman"/>
          <w:spacing w:val="-2"/>
        </w:rPr>
        <w:t>n</w:t>
      </w:r>
      <w:r w:rsidRPr="00872E8B">
        <w:rPr>
          <w:rFonts w:ascii="Times New Roman" w:eastAsia="Times New Roman" w:hAnsi="Times New Roman" w:cs="Times New Roman"/>
          <w:spacing w:val="-1"/>
        </w:rPr>
        <w:t>li</w:t>
      </w:r>
      <w:r w:rsidRPr="00872E8B">
        <w:rPr>
          <w:rFonts w:ascii="Times New Roman" w:eastAsia="Times New Roman" w:hAnsi="Times New Roman" w:cs="Times New Roman"/>
        </w:rPr>
        <w:t>k</w:t>
      </w:r>
      <w:proofErr w:type="spellEnd"/>
      <w:r w:rsidRPr="00872E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-1"/>
        </w:rPr>
        <w:t>B</w:t>
      </w:r>
      <w:r w:rsidRPr="00872E8B">
        <w:rPr>
          <w:rFonts w:ascii="Times New Roman" w:eastAsia="Times New Roman" w:hAnsi="Times New Roman" w:cs="Times New Roman"/>
        </w:rPr>
        <w:t>aka</w:t>
      </w:r>
      <w:r w:rsidRPr="00872E8B">
        <w:rPr>
          <w:rFonts w:ascii="Times New Roman" w:eastAsia="Times New Roman" w:hAnsi="Times New Roman" w:cs="Times New Roman"/>
          <w:spacing w:val="-2"/>
        </w:rPr>
        <w:t>n</w:t>
      </w:r>
      <w:r w:rsidRPr="00872E8B">
        <w:rPr>
          <w:rFonts w:ascii="Times New Roman" w:eastAsia="Times New Roman" w:hAnsi="Times New Roman" w:cs="Times New Roman"/>
          <w:spacing w:val="1"/>
        </w:rPr>
        <w:t>lı</w:t>
      </w:r>
      <w:r w:rsidRPr="00872E8B">
        <w:rPr>
          <w:rFonts w:ascii="Times New Roman" w:eastAsia="Times New Roman" w:hAnsi="Times New Roman" w:cs="Times New Roman"/>
          <w:spacing w:val="-2"/>
        </w:rPr>
        <w:t>k</w:t>
      </w:r>
      <w:r w:rsidRPr="00872E8B">
        <w:rPr>
          <w:rFonts w:ascii="Times New Roman" w:eastAsia="Times New Roman" w:hAnsi="Times New Roman" w:cs="Times New Roman"/>
          <w:spacing w:val="1"/>
        </w:rPr>
        <w:t>’ı</w:t>
      </w:r>
      <w:r w:rsidRPr="00872E8B">
        <w:rPr>
          <w:rFonts w:ascii="Times New Roman" w:eastAsia="Times New Roman" w:hAnsi="Times New Roman" w:cs="Times New Roman"/>
          <w:spacing w:val="-2"/>
        </w:rPr>
        <w:t>n</w:t>
      </w:r>
      <w:r w:rsidRPr="00872E8B">
        <w:rPr>
          <w:rFonts w:ascii="Times New Roman" w:eastAsia="Times New Roman" w:hAnsi="Times New Roman" w:cs="Times New Roman"/>
        </w:rPr>
        <w:t>a</w:t>
      </w:r>
      <w:proofErr w:type="spellEnd"/>
      <w:r w:rsidRPr="00872E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-2"/>
        </w:rPr>
        <w:t>b</w:t>
      </w:r>
      <w:r w:rsidRPr="00872E8B">
        <w:rPr>
          <w:rFonts w:ascii="Times New Roman" w:eastAsia="Times New Roman" w:hAnsi="Times New Roman" w:cs="Times New Roman"/>
          <w:spacing w:val="1"/>
        </w:rPr>
        <w:t>il</w:t>
      </w:r>
      <w:r w:rsidRPr="00872E8B">
        <w:rPr>
          <w:rFonts w:ascii="Times New Roman" w:eastAsia="Times New Roman" w:hAnsi="Times New Roman" w:cs="Times New Roman"/>
          <w:spacing w:val="-2"/>
        </w:rPr>
        <w:t>d</w:t>
      </w:r>
      <w:r w:rsidRPr="00872E8B">
        <w:rPr>
          <w:rFonts w:ascii="Times New Roman" w:eastAsia="Times New Roman" w:hAnsi="Times New Roman" w:cs="Times New Roman"/>
          <w:spacing w:val="1"/>
        </w:rPr>
        <w:t>i</w:t>
      </w:r>
      <w:r w:rsidRPr="00872E8B">
        <w:rPr>
          <w:rFonts w:ascii="Times New Roman" w:eastAsia="Times New Roman" w:hAnsi="Times New Roman" w:cs="Times New Roman"/>
          <w:spacing w:val="-2"/>
        </w:rPr>
        <w:t>r</w:t>
      </w:r>
      <w:r w:rsidRPr="00872E8B">
        <w:rPr>
          <w:rFonts w:ascii="Times New Roman" w:eastAsia="Times New Roman" w:hAnsi="Times New Roman" w:cs="Times New Roman"/>
          <w:spacing w:val="1"/>
        </w:rPr>
        <w:t>i</w:t>
      </w:r>
      <w:r w:rsidRPr="00872E8B">
        <w:rPr>
          <w:rFonts w:ascii="Times New Roman" w:eastAsia="Times New Roman" w:hAnsi="Times New Roman" w:cs="Times New Roman"/>
          <w:spacing w:val="-1"/>
        </w:rPr>
        <w:t>l</w:t>
      </w:r>
      <w:r w:rsidRPr="00872E8B">
        <w:rPr>
          <w:rFonts w:ascii="Times New Roman" w:eastAsia="Times New Roman" w:hAnsi="Times New Roman" w:cs="Times New Roman"/>
        </w:rPr>
        <w:t>ece</w:t>
      </w:r>
      <w:r w:rsidRPr="00872E8B">
        <w:rPr>
          <w:rFonts w:ascii="Times New Roman" w:eastAsia="Times New Roman" w:hAnsi="Times New Roman" w:cs="Times New Roman"/>
          <w:spacing w:val="-2"/>
        </w:rPr>
        <w:t>k</w:t>
      </w:r>
      <w:r w:rsidRPr="00872E8B">
        <w:rPr>
          <w:rFonts w:ascii="Times New Roman" w:eastAsia="Times New Roman" w:hAnsi="Times New Roman" w:cs="Times New Roman"/>
          <w:spacing w:val="-1"/>
        </w:rPr>
        <w:t>t</w:t>
      </w:r>
      <w:r w:rsidRPr="00872E8B">
        <w:rPr>
          <w:rFonts w:ascii="Times New Roman" w:eastAsia="Times New Roman" w:hAnsi="Times New Roman" w:cs="Times New Roman"/>
          <w:spacing w:val="6"/>
        </w:rPr>
        <w:t>i</w:t>
      </w:r>
      <w:r w:rsidRPr="00872E8B">
        <w:rPr>
          <w:rFonts w:ascii="Times New Roman" w:eastAsia="Times New Roman" w:hAnsi="Times New Roman" w:cs="Times New Roman"/>
          <w:spacing w:val="-11"/>
        </w:rPr>
        <w:t>r</w:t>
      </w:r>
      <w:proofErr w:type="spellEnd"/>
      <w:r w:rsidRPr="00872E8B">
        <w:rPr>
          <w:rFonts w:ascii="Times New Roman" w:eastAsia="Times New Roman" w:hAnsi="Times New Roman" w:cs="Times New Roman"/>
        </w:rPr>
        <w:t>. S</w:t>
      </w:r>
      <w:r w:rsidRPr="00872E8B">
        <w:rPr>
          <w:rFonts w:ascii="Times New Roman" w:eastAsia="Times New Roman" w:hAnsi="Times New Roman" w:cs="Times New Roman"/>
          <w:spacing w:val="-1"/>
        </w:rPr>
        <w:t>G</w:t>
      </w:r>
      <w:r w:rsidRPr="00872E8B">
        <w:rPr>
          <w:rFonts w:ascii="Times New Roman" w:eastAsia="Times New Roman" w:hAnsi="Times New Roman" w:cs="Times New Roman"/>
        </w:rPr>
        <w:t>K</w:t>
      </w:r>
      <w:r w:rsidRPr="00872E8B">
        <w:rPr>
          <w:rFonts w:ascii="Times New Roman" w:eastAsia="Times New Roman" w:hAnsi="Times New Roman" w:cs="Times New Roman"/>
          <w:spacing w:val="-1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-1"/>
        </w:rPr>
        <w:t>N</w:t>
      </w:r>
      <w:r w:rsidRPr="00872E8B">
        <w:rPr>
          <w:rFonts w:ascii="Times New Roman" w:eastAsia="Times New Roman" w:hAnsi="Times New Roman" w:cs="Times New Roman"/>
          <w:spacing w:val="-2"/>
        </w:rPr>
        <w:t>u</w:t>
      </w:r>
      <w:r w:rsidRPr="00872E8B">
        <w:rPr>
          <w:rFonts w:ascii="Times New Roman" w:eastAsia="Times New Roman" w:hAnsi="Times New Roman" w:cs="Times New Roman"/>
          <w:spacing w:val="1"/>
        </w:rPr>
        <w:t>m</w:t>
      </w:r>
      <w:r w:rsidRPr="00872E8B">
        <w:rPr>
          <w:rFonts w:ascii="Times New Roman" w:eastAsia="Times New Roman" w:hAnsi="Times New Roman" w:cs="Times New Roman"/>
        </w:rPr>
        <w:t>a</w:t>
      </w:r>
      <w:r w:rsidRPr="00872E8B">
        <w:rPr>
          <w:rFonts w:ascii="Times New Roman" w:eastAsia="Times New Roman" w:hAnsi="Times New Roman" w:cs="Times New Roman"/>
          <w:spacing w:val="-1"/>
        </w:rPr>
        <w:t>r</w:t>
      </w:r>
      <w:r w:rsidRPr="00872E8B">
        <w:rPr>
          <w:rFonts w:ascii="Times New Roman" w:eastAsia="Times New Roman" w:hAnsi="Times New Roman" w:cs="Times New Roman"/>
        </w:rPr>
        <w:t>a</w:t>
      </w:r>
      <w:r w:rsidRPr="00872E8B">
        <w:rPr>
          <w:rFonts w:ascii="Times New Roman" w:eastAsia="Times New Roman" w:hAnsi="Times New Roman" w:cs="Times New Roman"/>
          <w:spacing w:val="1"/>
        </w:rPr>
        <w:t>l</w:t>
      </w:r>
      <w:r w:rsidRPr="00872E8B">
        <w:rPr>
          <w:rFonts w:ascii="Times New Roman" w:eastAsia="Times New Roman" w:hAnsi="Times New Roman" w:cs="Times New Roman"/>
          <w:spacing w:val="-2"/>
        </w:rPr>
        <w:t>a</w:t>
      </w:r>
      <w:r w:rsidRPr="00872E8B">
        <w:rPr>
          <w:rFonts w:ascii="Times New Roman" w:eastAsia="Times New Roman" w:hAnsi="Times New Roman" w:cs="Times New Roman"/>
          <w:spacing w:val="1"/>
        </w:rPr>
        <w:t>r</w:t>
      </w:r>
      <w:r w:rsidRPr="00872E8B">
        <w:rPr>
          <w:rFonts w:ascii="Times New Roman" w:eastAsia="Times New Roman" w:hAnsi="Times New Roman" w:cs="Times New Roman"/>
        </w:rPr>
        <w:t>ı</w:t>
      </w:r>
      <w:proofErr w:type="spellEnd"/>
      <w:r w:rsidRPr="00872E8B">
        <w:rPr>
          <w:rFonts w:ascii="Times New Roman" w:eastAsia="Times New Roman" w:hAnsi="Times New Roman" w:cs="Times New Roman"/>
          <w:spacing w:val="-1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1"/>
        </w:rPr>
        <w:t>t</w:t>
      </w:r>
      <w:r w:rsidRPr="00872E8B">
        <w:rPr>
          <w:rFonts w:ascii="Times New Roman" w:eastAsia="Times New Roman" w:hAnsi="Times New Roman" w:cs="Times New Roman"/>
          <w:spacing w:val="-2"/>
        </w:rPr>
        <w:t>a</w:t>
      </w:r>
      <w:r w:rsidRPr="00872E8B">
        <w:rPr>
          <w:rFonts w:ascii="Times New Roman" w:eastAsia="Times New Roman" w:hAnsi="Times New Roman" w:cs="Times New Roman"/>
          <w:spacing w:val="1"/>
        </w:rPr>
        <w:t>r</w:t>
      </w:r>
      <w:r w:rsidRPr="00872E8B">
        <w:rPr>
          <w:rFonts w:ascii="Times New Roman" w:eastAsia="Times New Roman" w:hAnsi="Times New Roman" w:cs="Times New Roman"/>
          <w:spacing w:val="-2"/>
        </w:rPr>
        <w:t>a</w:t>
      </w:r>
      <w:r w:rsidRPr="00872E8B">
        <w:rPr>
          <w:rFonts w:ascii="Times New Roman" w:eastAsia="Times New Roman" w:hAnsi="Times New Roman" w:cs="Times New Roman"/>
          <w:spacing w:val="1"/>
        </w:rPr>
        <w:t>f</w:t>
      </w:r>
      <w:r w:rsidRPr="00872E8B">
        <w:rPr>
          <w:rFonts w:ascii="Times New Roman" w:eastAsia="Times New Roman" w:hAnsi="Times New Roman" w:cs="Times New Roman"/>
          <w:spacing w:val="-1"/>
        </w:rPr>
        <w:t>ım</w:t>
      </w:r>
      <w:r w:rsidRPr="00872E8B">
        <w:rPr>
          <w:rFonts w:ascii="Times New Roman" w:eastAsia="Times New Roman" w:hAnsi="Times New Roman" w:cs="Times New Roman"/>
          <w:spacing w:val="1"/>
        </w:rPr>
        <w:t>ı</w:t>
      </w:r>
      <w:r w:rsidRPr="00872E8B">
        <w:rPr>
          <w:rFonts w:ascii="Times New Roman" w:eastAsia="Times New Roman" w:hAnsi="Times New Roman" w:cs="Times New Roman"/>
        </w:rPr>
        <w:t>za</w:t>
      </w:r>
      <w:proofErr w:type="spellEnd"/>
      <w:r w:rsidRPr="00872E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1"/>
        </w:rPr>
        <w:t>il</w:t>
      </w:r>
      <w:r w:rsidRPr="00872E8B">
        <w:rPr>
          <w:rFonts w:ascii="Times New Roman" w:eastAsia="Times New Roman" w:hAnsi="Times New Roman" w:cs="Times New Roman"/>
          <w:spacing w:val="-2"/>
        </w:rPr>
        <w:t>e</w:t>
      </w:r>
      <w:r w:rsidRPr="00872E8B">
        <w:rPr>
          <w:rFonts w:ascii="Times New Roman" w:eastAsia="Times New Roman" w:hAnsi="Times New Roman" w:cs="Times New Roman"/>
          <w:spacing w:val="1"/>
        </w:rPr>
        <w:t>t</w:t>
      </w:r>
      <w:r w:rsidRPr="00872E8B">
        <w:rPr>
          <w:rFonts w:ascii="Times New Roman" w:eastAsia="Times New Roman" w:hAnsi="Times New Roman" w:cs="Times New Roman"/>
          <w:spacing w:val="-1"/>
        </w:rPr>
        <w:t>il</w:t>
      </w:r>
      <w:r w:rsidRPr="00872E8B">
        <w:rPr>
          <w:rFonts w:ascii="Times New Roman" w:eastAsia="Times New Roman" w:hAnsi="Times New Roman" w:cs="Times New Roman"/>
          <w:spacing w:val="1"/>
        </w:rPr>
        <w:t>m</w:t>
      </w:r>
      <w:r w:rsidRPr="00872E8B">
        <w:rPr>
          <w:rFonts w:ascii="Times New Roman" w:eastAsia="Times New Roman" w:hAnsi="Times New Roman" w:cs="Times New Roman"/>
        </w:rPr>
        <w:t>e</w:t>
      </w:r>
      <w:r w:rsidRPr="00872E8B">
        <w:rPr>
          <w:rFonts w:ascii="Times New Roman" w:eastAsia="Times New Roman" w:hAnsi="Times New Roman" w:cs="Times New Roman"/>
          <w:spacing w:val="-2"/>
        </w:rPr>
        <w:t>d</w:t>
      </w:r>
      <w:r w:rsidRPr="00872E8B">
        <w:rPr>
          <w:rFonts w:ascii="Times New Roman" w:eastAsia="Times New Roman" w:hAnsi="Times New Roman" w:cs="Times New Roman"/>
          <w:spacing w:val="1"/>
        </w:rPr>
        <w:t>i</w:t>
      </w:r>
      <w:r w:rsidRPr="00872E8B">
        <w:rPr>
          <w:rFonts w:ascii="Times New Roman" w:eastAsia="Times New Roman" w:hAnsi="Times New Roman" w:cs="Times New Roman"/>
        </w:rPr>
        <w:t>ği</w:t>
      </w:r>
      <w:proofErr w:type="spellEnd"/>
      <w:r w:rsidRPr="00872E8B">
        <w:rPr>
          <w:rFonts w:ascii="Times New Roman" w:eastAsia="Times New Roman" w:hAnsi="Times New Roman" w:cs="Times New Roman"/>
          <w:spacing w:val="-1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1"/>
        </w:rPr>
        <w:t>t</w:t>
      </w:r>
      <w:r w:rsidRPr="00872E8B">
        <w:rPr>
          <w:rFonts w:ascii="Times New Roman" w:eastAsia="Times New Roman" w:hAnsi="Times New Roman" w:cs="Times New Roman"/>
        </w:rPr>
        <w:t>a</w:t>
      </w:r>
      <w:r w:rsidRPr="00872E8B">
        <w:rPr>
          <w:rFonts w:ascii="Times New Roman" w:eastAsia="Times New Roman" w:hAnsi="Times New Roman" w:cs="Times New Roman"/>
          <w:spacing w:val="-2"/>
        </w:rPr>
        <w:t>k</w:t>
      </w:r>
      <w:r w:rsidRPr="00872E8B">
        <w:rPr>
          <w:rFonts w:ascii="Times New Roman" w:eastAsia="Times New Roman" w:hAnsi="Times New Roman" w:cs="Times New Roman"/>
        </w:rPr>
        <w:t>d</w:t>
      </w:r>
      <w:r w:rsidRPr="00872E8B">
        <w:rPr>
          <w:rFonts w:ascii="Times New Roman" w:eastAsia="Times New Roman" w:hAnsi="Times New Roman" w:cs="Times New Roman"/>
          <w:spacing w:val="-1"/>
        </w:rPr>
        <w:t>i</w:t>
      </w:r>
      <w:r w:rsidRPr="00872E8B">
        <w:rPr>
          <w:rFonts w:ascii="Times New Roman" w:eastAsia="Times New Roman" w:hAnsi="Times New Roman" w:cs="Times New Roman"/>
          <w:spacing w:val="1"/>
        </w:rPr>
        <w:t>r</w:t>
      </w:r>
      <w:r w:rsidRPr="00872E8B">
        <w:rPr>
          <w:rFonts w:ascii="Times New Roman" w:eastAsia="Times New Roman" w:hAnsi="Times New Roman" w:cs="Times New Roman"/>
        </w:rPr>
        <w:t>de</w:t>
      </w:r>
      <w:proofErr w:type="spellEnd"/>
      <w:r w:rsidRPr="00872E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-2"/>
        </w:rPr>
        <w:t>ö</w:t>
      </w:r>
      <w:r w:rsidRPr="00872E8B">
        <w:rPr>
          <w:rFonts w:ascii="Times New Roman" w:eastAsia="Times New Roman" w:hAnsi="Times New Roman" w:cs="Times New Roman"/>
          <w:spacing w:val="1"/>
        </w:rPr>
        <w:t>l</w:t>
      </w:r>
      <w:r w:rsidRPr="00872E8B">
        <w:rPr>
          <w:rFonts w:ascii="Times New Roman" w:eastAsia="Times New Roman" w:hAnsi="Times New Roman" w:cs="Times New Roman"/>
        </w:rPr>
        <w:t>ç</w:t>
      </w:r>
      <w:r w:rsidRPr="00872E8B">
        <w:rPr>
          <w:rFonts w:ascii="Times New Roman" w:eastAsia="Times New Roman" w:hAnsi="Times New Roman" w:cs="Times New Roman"/>
          <w:spacing w:val="-2"/>
        </w:rPr>
        <w:t>ü</w:t>
      </w:r>
      <w:r w:rsidRPr="00872E8B">
        <w:rPr>
          <w:rFonts w:ascii="Times New Roman" w:eastAsia="Times New Roman" w:hAnsi="Times New Roman" w:cs="Times New Roman"/>
          <w:spacing w:val="-1"/>
        </w:rPr>
        <w:t>ml</w:t>
      </w:r>
      <w:r w:rsidRPr="00872E8B">
        <w:rPr>
          <w:rFonts w:ascii="Times New Roman" w:eastAsia="Times New Roman" w:hAnsi="Times New Roman" w:cs="Times New Roman"/>
        </w:rPr>
        <w:t>er</w:t>
      </w:r>
      <w:proofErr w:type="spellEnd"/>
      <w:r w:rsidRPr="00872E8B"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-2"/>
        </w:rPr>
        <w:t>h</w:t>
      </w:r>
      <w:r w:rsidRPr="00872E8B">
        <w:rPr>
          <w:rFonts w:ascii="Times New Roman" w:eastAsia="Times New Roman" w:hAnsi="Times New Roman" w:cs="Times New Roman"/>
          <w:spacing w:val="1"/>
        </w:rPr>
        <w:t>i</w:t>
      </w:r>
      <w:r w:rsidRPr="00872E8B">
        <w:rPr>
          <w:rFonts w:ascii="Times New Roman" w:eastAsia="Times New Roman" w:hAnsi="Times New Roman" w:cs="Times New Roman"/>
          <w:spacing w:val="-2"/>
        </w:rPr>
        <w:t>z</w:t>
      </w:r>
      <w:r w:rsidRPr="00872E8B">
        <w:rPr>
          <w:rFonts w:ascii="Times New Roman" w:eastAsia="Times New Roman" w:hAnsi="Times New Roman" w:cs="Times New Roman"/>
          <w:spacing w:val="1"/>
        </w:rPr>
        <w:t>m</w:t>
      </w:r>
      <w:r w:rsidRPr="00872E8B">
        <w:rPr>
          <w:rFonts w:ascii="Times New Roman" w:eastAsia="Times New Roman" w:hAnsi="Times New Roman" w:cs="Times New Roman"/>
        </w:rPr>
        <w:t>et</w:t>
      </w:r>
      <w:proofErr w:type="spellEnd"/>
      <w:r w:rsidRPr="00872E8B">
        <w:rPr>
          <w:rFonts w:ascii="Times New Roman" w:eastAsia="Times New Roman" w:hAnsi="Times New Roman" w:cs="Times New Roman"/>
          <w:spacing w:val="-1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p</w:t>
      </w:r>
      <w:r w:rsidRPr="00872E8B">
        <w:rPr>
          <w:rFonts w:ascii="Times New Roman" w:eastAsia="Times New Roman" w:hAnsi="Times New Roman" w:cs="Times New Roman"/>
          <w:spacing w:val="1"/>
        </w:rPr>
        <w:t>l</w:t>
      </w:r>
      <w:r w:rsidRPr="00872E8B">
        <w:rPr>
          <w:rFonts w:ascii="Times New Roman" w:eastAsia="Times New Roman" w:hAnsi="Times New Roman" w:cs="Times New Roman"/>
          <w:spacing w:val="-2"/>
        </w:rPr>
        <w:t>a</w:t>
      </w:r>
      <w:r w:rsidRPr="00872E8B">
        <w:rPr>
          <w:rFonts w:ascii="Times New Roman" w:eastAsia="Times New Roman" w:hAnsi="Times New Roman" w:cs="Times New Roman"/>
        </w:rPr>
        <w:t>n</w:t>
      </w:r>
      <w:r w:rsidRPr="00872E8B">
        <w:rPr>
          <w:rFonts w:ascii="Times New Roman" w:eastAsia="Times New Roman" w:hAnsi="Times New Roman" w:cs="Times New Roman"/>
          <w:spacing w:val="1"/>
        </w:rPr>
        <w:t>ı</w:t>
      </w:r>
      <w:r w:rsidRPr="00872E8B">
        <w:rPr>
          <w:rFonts w:ascii="Times New Roman" w:eastAsia="Times New Roman" w:hAnsi="Times New Roman" w:cs="Times New Roman"/>
          <w:spacing w:val="-2"/>
        </w:rPr>
        <w:t>n</w:t>
      </w:r>
      <w:r w:rsidRPr="00872E8B">
        <w:rPr>
          <w:rFonts w:ascii="Times New Roman" w:eastAsia="Times New Roman" w:hAnsi="Times New Roman" w:cs="Times New Roman"/>
        </w:rPr>
        <w:t>a</w:t>
      </w:r>
      <w:proofErr w:type="spellEnd"/>
      <w:r w:rsidRPr="00872E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-2"/>
        </w:rPr>
        <w:t>a</w:t>
      </w:r>
      <w:r w:rsidRPr="00872E8B">
        <w:rPr>
          <w:rFonts w:ascii="Times New Roman" w:eastAsia="Times New Roman" w:hAnsi="Times New Roman" w:cs="Times New Roman"/>
          <w:spacing w:val="1"/>
        </w:rPr>
        <w:t>lı</w:t>
      </w:r>
      <w:r w:rsidRPr="00872E8B">
        <w:rPr>
          <w:rFonts w:ascii="Times New Roman" w:eastAsia="Times New Roman" w:hAnsi="Times New Roman" w:cs="Times New Roman"/>
          <w:spacing w:val="-2"/>
        </w:rPr>
        <w:t>n</w:t>
      </w:r>
      <w:r w:rsidRPr="00872E8B">
        <w:rPr>
          <w:rFonts w:ascii="Times New Roman" w:eastAsia="Times New Roman" w:hAnsi="Times New Roman" w:cs="Times New Roman"/>
          <w:spacing w:val="1"/>
        </w:rPr>
        <w:t>m</w:t>
      </w:r>
      <w:r w:rsidRPr="00872E8B">
        <w:rPr>
          <w:rFonts w:ascii="Times New Roman" w:eastAsia="Times New Roman" w:hAnsi="Times New Roman" w:cs="Times New Roman"/>
        </w:rPr>
        <w:t>a</w:t>
      </w:r>
      <w:r w:rsidRPr="00872E8B">
        <w:rPr>
          <w:rFonts w:ascii="Times New Roman" w:eastAsia="Times New Roman" w:hAnsi="Times New Roman" w:cs="Times New Roman"/>
          <w:spacing w:val="-2"/>
        </w:rPr>
        <w:t>ya</w:t>
      </w:r>
      <w:r w:rsidRPr="00872E8B">
        <w:rPr>
          <w:rFonts w:ascii="Times New Roman" w:eastAsia="Times New Roman" w:hAnsi="Times New Roman" w:cs="Times New Roman"/>
        </w:rPr>
        <w:t>cak</w:t>
      </w:r>
      <w:r w:rsidRPr="00872E8B">
        <w:rPr>
          <w:rFonts w:ascii="Times New Roman" w:eastAsia="Times New Roman" w:hAnsi="Times New Roman" w:cs="Times New Roman"/>
          <w:spacing w:val="-1"/>
        </w:rPr>
        <w:t>t</w:t>
      </w:r>
      <w:r w:rsidRPr="00872E8B">
        <w:rPr>
          <w:rFonts w:ascii="Times New Roman" w:eastAsia="Times New Roman" w:hAnsi="Times New Roman" w:cs="Times New Roman"/>
          <w:spacing w:val="5"/>
        </w:rPr>
        <w:t>ı</w:t>
      </w:r>
      <w:r w:rsidRPr="00872E8B">
        <w:rPr>
          <w:rFonts w:ascii="Times New Roman" w:eastAsia="Times New Roman" w:hAnsi="Times New Roman" w:cs="Times New Roman"/>
          <w:spacing w:val="-11"/>
        </w:rPr>
        <w:t>r</w:t>
      </w:r>
      <w:proofErr w:type="spellEnd"/>
      <w:r w:rsidRPr="00872E8B">
        <w:rPr>
          <w:rFonts w:ascii="Times New Roman" w:eastAsia="Times New Roman" w:hAnsi="Times New Roman" w:cs="Times New Roman"/>
        </w:rPr>
        <w:t>.</w:t>
      </w:r>
    </w:p>
    <w:p w14:paraId="446F7F05" w14:textId="0F2F7225" w:rsidR="00C74A0D" w:rsidRDefault="00C74A0D" w:rsidP="00C74A0D">
      <w:pPr>
        <w:pStyle w:val="ListeParagraf"/>
        <w:numPr>
          <w:ilvl w:val="0"/>
          <w:numId w:val="11"/>
        </w:numPr>
        <w:spacing w:before="13" w:line="200" w:lineRule="exact"/>
        <w:ind w:right="460"/>
      </w:pPr>
      <w:proofErr w:type="spellStart"/>
      <w:r w:rsidRPr="00872E8B">
        <w:rPr>
          <w:rFonts w:ascii="Times New Roman" w:eastAsia="Times New Roman" w:hAnsi="Times New Roman" w:cs="Times New Roman"/>
          <w:b/>
          <w:bCs/>
          <w:spacing w:val="-1"/>
        </w:rPr>
        <w:t>Ç</w:t>
      </w:r>
      <w:r w:rsidRPr="00872E8B">
        <w:rPr>
          <w:rFonts w:ascii="Times New Roman" w:eastAsia="Times New Roman" w:hAnsi="Times New Roman" w:cs="Times New Roman"/>
          <w:b/>
          <w:bCs/>
        </w:rPr>
        <w:t>ev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r</w:t>
      </w:r>
      <w:r w:rsidRPr="00872E8B">
        <w:rPr>
          <w:rFonts w:ascii="Times New Roman" w:eastAsia="Times New Roman" w:hAnsi="Times New Roman" w:cs="Times New Roman"/>
          <w:b/>
          <w:bCs/>
        </w:rPr>
        <w:t>e</w:t>
      </w:r>
      <w:proofErr w:type="spellEnd"/>
      <w:r w:rsidRPr="00872E8B">
        <w:rPr>
          <w:rFonts w:ascii="Times New Roman" w:eastAsia="Times New Roman" w:hAnsi="Times New Roman" w:cs="Times New Roman"/>
          <w:b/>
          <w:bCs/>
        </w:rPr>
        <w:t xml:space="preserve">, </w:t>
      </w:r>
      <w:proofErr w:type="spellStart"/>
      <w:r w:rsidRPr="00872E8B">
        <w:rPr>
          <w:rFonts w:ascii="Times New Roman" w:eastAsia="Times New Roman" w:hAnsi="Times New Roman" w:cs="Times New Roman"/>
          <w:b/>
          <w:bCs/>
          <w:spacing w:val="-2"/>
        </w:rPr>
        <w:t>Ş</w:t>
      </w:r>
      <w:r w:rsidRPr="00872E8B">
        <w:rPr>
          <w:rFonts w:ascii="Times New Roman" w:eastAsia="Times New Roman" w:hAnsi="Times New Roman" w:cs="Times New Roman"/>
          <w:b/>
          <w:bCs/>
        </w:rPr>
        <w:t>eh</w:t>
      </w:r>
      <w:r w:rsidRPr="00872E8B">
        <w:rPr>
          <w:rFonts w:ascii="Times New Roman" w:eastAsia="Times New Roman" w:hAnsi="Times New Roman" w:cs="Times New Roman"/>
          <w:b/>
          <w:bCs/>
          <w:spacing w:val="-1"/>
        </w:rPr>
        <w:t>i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r</w:t>
      </w:r>
      <w:r w:rsidRPr="00872E8B">
        <w:rPr>
          <w:rFonts w:ascii="Times New Roman" w:eastAsia="Times New Roman" w:hAnsi="Times New Roman" w:cs="Times New Roman"/>
          <w:b/>
          <w:bCs/>
          <w:spacing w:val="-2"/>
        </w:rPr>
        <w:t>c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i</w:t>
      </w:r>
      <w:r w:rsidRPr="00872E8B">
        <w:rPr>
          <w:rFonts w:ascii="Times New Roman" w:eastAsia="Times New Roman" w:hAnsi="Times New Roman" w:cs="Times New Roman"/>
          <w:b/>
          <w:bCs/>
          <w:spacing w:val="-1"/>
        </w:rPr>
        <w:t>l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i</w:t>
      </w:r>
      <w:r w:rsidRPr="00872E8B">
        <w:rPr>
          <w:rFonts w:ascii="Times New Roman" w:eastAsia="Times New Roman" w:hAnsi="Times New Roman" w:cs="Times New Roman"/>
          <w:b/>
          <w:bCs/>
        </w:rPr>
        <w:t>k</w:t>
      </w:r>
      <w:proofErr w:type="spellEnd"/>
      <w:r w:rsidRPr="00872E8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b/>
          <w:bCs/>
        </w:rPr>
        <w:t>ve</w:t>
      </w:r>
      <w:proofErr w:type="spellEnd"/>
      <w:r w:rsidRPr="00872E8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b/>
          <w:bCs/>
          <w:spacing w:val="-1"/>
        </w:rPr>
        <w:t>İ</w:t>
      </w:r>
      <w:r w:rsidRPr="00872E8B">
        <w:rPr>
          <w:rFonts w:ascii="Times New Roman" w:eastAsia="Times New Roman" w:hAnsi="Times New Roman" w:cs="Times New Roman"/>
          <w:b/>
          <w:bCs/>
          <w:spacing w:val="-2"/>
        </w:rPr>
        <w:t>k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l</w:t>
      </w:r>
      <w:r w:rsidRPr="00872E8B">
        <w:rPr>
          <w:rFonts w:ascii="Times New Roman" w:eastAsia="Times New Roman" w:hAnsi="Times New Roman" w:cs="Times New Roman"/>
          <w:b/>
          <w:bCs/>
          <w:spacing w:val="-1"/>
        </w:rPr>
        <w:t>i</w:t>
      </w:r>
      <w:r w:rsidRPr="00872E8B">
        <w:rPr>
          <w:rFonts w:ascii="Times New Roman" w:eastAsia="Times New Roman" w:hAnsi="Times New Roman" w:cs="Times New Roman"/>
          <w:b/>
          <w:bCs/>
        </w:rPr>
        <w:t>m</w:t>
      </w:r>
      <w:proofErr w:type="spellEnd"/>
      <w:r w:rsidRPr="00872E8B">
        <w:rPr>
          <w:rFonts w:ascii="Times New Roman" w:eastAsia="Times New Roman" w:hAnsi="Times New Roman" w:cs="Times New Roman"/>
          <w:b/>
          <w:bCs/>
          <w:spacing w:val="-1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b/>
          <w:bCs/>
          <w:spacing w:val="-1"/>
        </w:rPr>
        <w:t>D</w:t>
      </w:r>
      <w:r w:rsidRPr="00872E8B">
        <w:rPr>
          <w:rFonts w:ascii="Times New Roman" w:eastAsia="Times New Roman" w:hAnsi="Times New Roman" w:cs="Times New Roman"/>
          <w:b/>
          <w:bCs/>
        </w:rPr>
        <w:t>eğ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i</w:t>
      </w:r>
      <w:r w:rsidRPr="00872E8B">
        <w:rPr>
          <w:rFonts w:ascii="Times New Roman" w:eastAsia="Times New Roman" w:hAnsi="Times New Roman" w:cs="Times New Roman"/>
          <w:b/>
          <w:bCs/>
          <w:spacing w:val="-2"/>
        </w:rPr>
        <w:t>ş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i</w:t>
      </w:r>
      <w:r w:rsidRPr="00872E8B">
        <w:rPr>
          <w:rFonts w:ascii="Times New Roman" w:eastAsia="Times New Roman" w:hAnsi="Times New Roman" w:cs="Times New Roman"/>
          <w:b/>
          <w:bCs/>
        </w:rPr>
        <w:t>k</w:t>
      </w:r>
      <w:r w:rsidRPr="00872E8B">
        <w:rPr>
          <w:rFonts w:ascii="Times New Roman" w:eastAsia="Times New Roman" w:hAnsi="Times New Roman" w:cs="Times New Roman"/>
          <w:b/>
          <w:bCs/>
          <w:spacing w:val="-1"/>
        </w:rPr>
        <w:t>l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i</w:t>
      </w:r>
      <w:r w:rsidRPr="00872E8B">
        <w:rPr>
          <w:rFonts w:ascii="Times New Roman" w:eastAsia="Times New Roman" w:hAnsi="Times New Roman" w:cs="Times New Roman"/>
          <w:b/>
          <w:bCs/>
          <w:spacing w:val="-2"/>
        </w:rPr>
        <w:t>ğ</w:t>
      </w:r>
      <w:r w:rsidRPr="00872E8B">
        <w:rPr>
          <w:rFonts w:ascii="Times New Roman" w:eastAsia="Times New Roman" w:hAnsi="Times New Roman" w:cs="Times New Roman"/>
          <w:b/>
          <w:bCs/>
        </w:rPr>
        <w:t>i</w:t>
      </w:r>
      <w:proofErr w:type="spellEnd"/>
      <w:r w:rsidRPr="00872E8B">
        <w:rPr>
          <w:rFonts w:ascii="Times New Roman" w:eastAsia="Times New Roman" w:hAnsi="Times New Roman" w:cs="Times New Roman"/>
          <w:b/>
          <w:bCs/>
          <w:spacing w:val="1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b/>
          <w:bCs/>
          <w:spacing w:val="-1"/>
        </w:rPr>
        <w:t>B</w:t>
      </w:r>
      <w:r w:rsidRPr="00872E8B">
        <w:rPr>
          <w:rFonts w:ascii="Times New Roman" w:eastAsia="Times New Roman" w:hAnsi="Times New Roman" w:cs="Times New Roman"/>
          <w:b/>
          <w:bCs/>
        </w:rPr>
        <w:t>aka</w:t>
      </w:r>
      <w:r w:rsidRPr="00872E8B">
        <w:rPr>
          <w:rFonts w:ascii="Times New Roman" w:eastAsia="Times New Roman" w:hAnsi="Times New Roman" w:cs="Times New Roman"/>
          <w:b/>
          <w:bCs/>
          <w:spacing w:val="-2"/>
        </w:rPr>
        <w:t>n</w:t>
      </w:r>
      <w:r w:rsidRPr="00872E8B">
        <w:rPr>
          <w:rFonts w:ascii="Times New Roman" w:eastAsia="Times New Roman" w:hAnsi="Times New Roman" w:cs="Times New Roman"/>
          <w:b/>
          <w:bCs/>
          <w:spacing w:val="-1"/>
        </w:rPr>
        <w:t>l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ı</w:t>
      </w:r>
      <w:r w:rsidRPr="00872E8B">
        <w:rPr>
          <w:rFonts w:ascii="Times New Roman" w:eastAsia="Times New Roman" w:hAnsi="Times New Roman" w:cs="Times New Roman"/>
          <w:b/>
          <w:bCs/>
        </w:rPr>
        <w:t>ğ</w:t>
      </w:r>
      <w:r w:rsidRPr="00872E8B">
        <w:rPr>
          <w:rFonts w:ascii="Times New Roman" w:eastAsia="Times New Roman" w:hAnsi="Times New Roman" w:cs="Times New Roman"/>
          <w:b/>
          <w:bCs/>
          <w:spacing w:val="-1"/>
        </w:rPr>
        <w:t>ı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m</w:t>
      </w:r>
      <w:r w:rsidRPr="00872E8B">
        <w:rPr>
          <w:rFonts w:ascii="Times New Roman" w:eastAsia="Times New Roman" w:hAnsi="Times New Roman" w:cs="Times New Roman"/>
          <w:b/>
          <w:bCs/>
          <w:spacing w:val="-1"/>
        </w:rPr>
        <w:t>ı</w:t>
      </w:r>
      <w:r w:rsidRPr="00872E8B">
        <w:rPr>
          <w:rFonts w:ascii="Times New Roman" w:eastAsia="Times New Roman" w:hAnsi="Times New Roman" w:cs="Times New Roman"/>
          <w:b/>
          <w:bCs/>
        </w:rPr>
        <w:t>z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ı</w:t>
      </w:r>
      <w:r w:rsidRPr="00872E8B">
        <w:rPr>
          <w:rFonts w:ascii="Times New Roman" w:eastAsia="Times New Roman" w:hAnsi="Times New Roman" w:cs="Times New Roman"/>
          <w:b/>
          <w:bCs/>
        </w:rPr>
        <w:t>n</w:t>
      </w:r>
      <w:proofErr w:type="spellEnd"/>
      <w:r w:rsidRPr="00872E8B"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 w:rsidRPr="00872E8B">
        <w:rPr>
          <w:rFonts w:ascii="Times New Roman" w:eastAsia="Times New Roman" w:hAnsi="Times New Roman" w:cs="Times New Roman"/>
          <w:b/>
          <w:bCs/>
        </w:rPr>
        <w:t>17.03.2021</w:t>
      </w:r>
      <w:r w:rsidRPr="00872E8B">
        <w:rPr>
          <w:rFonts w:ascii="Times New Roman" w:eastAsia="Times New Roman" w:hAnsi="Times New Roman" w:cs="Times New Roman"/>
          <w:b/>
          <w:bCs/>
          <w:spacing w:val="-2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b/>
          <w:bCs/>
          <w:spacing w:val="1"/>
        </w:rPr>
        <w:t>t</w:t>
      </w:r>
      <w:r w:rsidRPr="00872E8B">
        <w:rPr>
          <w:rFonts w:ascii="Times New Roman" w:eastAsia="Times New Roman" w:hAnsi="Times New Roman" w:cs="Times New Roman"/>
          <w:b/>
          <w:bCs/>
          <w:spacing w:val="-2"/>
        </w:rPr>
        <w:t>a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r</w:t>
      </w:r>
      <w:r w:rsidRPr="00872E8B">
        <w:rPr>
          <w:rFonts w:ascii="Times New Roman" w:eastAsia="Times New Roman" w:hAnsi="Times New Roman" w:cs="Times New Roman"/>
          <w:b/>
          <w:bCs/>
          <w:spacing w:val="-1"/>
        </w:rPr>
        <w:t>i</w:t>
      </w:r>
      <w:r w:rsidRPr="00872E8B">
        <w:rPr>
          <w:rFonts w:ascii="Times New Roman" w:eastAsia="Times New Roman" w:hAnsi="Times New Roman" w:cs="Times New Roman"/>
          <w:b/>
          <w:bCs/>
        </w:rPr>
        <w:t>h</w:t>
      </w:r>
      <w:r w:rsidRPr="00872E8B">
        <w:rPr>
          <w:rFonts w:ascii="Times New Roman" w:eastAsia="Times New Roman" w:hAnsi="Times New Roman" w:cs="Times New Roman"/>
          <w:b/>
          <w:bCs/>
          <w:spacing w:val="-1"/>
        </w:rPr>
        <w:t>l</w:t>
      </w:r>
      <w:r w:rsidRPr="00872E8B">
        <w:rPr>
          <w:rFonts w:ascii="Times New Roman" w:eastAsia="Times New Roman" w:hAnsi="Times New Roman" w:cs="Times New Roman"/>
          <w:b/>
          <w:bCs/>
        </w:rPr>
        <w:t>i</w:t>
      </w:r>
      <w:proofErr w:type="spellEnd"/>
      <w:r w:rsidRPr="00872E8B">
        <w:rPr>
          <w:rFonts w:ascii="Times New Roman" w:eastAsia="Times New Roman" w:hAnsi="Times New Roman" w:cs="Times New Roman"/>
          <w:b/>
          <w:bCs/>
          <w:spacing w:val="1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b/>
          <w:bCs/>
        </w:rPr>
        <w:t>duy</w:t>
      </w:r>
      <w:r w:rsidRPr="00872E8B">
        <w:rPr>
          <w:rFonts w:ascii="Times New Roman" w:eastAsia="Times New Roman" w:hAnsi="Times New Roman" w:cs="Times New Roman"/>
          <w:b/>
          <w:bCs/>
          <w:spacing w:val="-2"/>
        </w:rPr>
        <w:t>u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r</w:t>
      </w:r>
      <w:r w:rsidRPr="00872E8B">
        <w:rPr>
          <w:rFonts w:ascii="Times New Roman" w:eastAsia="Times New Roman" w:hAnsi="Times New Roman" w:cs="Times New Roman"/>
          <w:b/>
          <w:bCs/>
        </w:rPr>
        <w:t>us</w:t>
      </w:r>
      <w:r w:rsidRPr="00872E8B">
        <w:rPr>
          <w:rFonts w:ascii="Times New Roman" w:eastAsia="Times New Roman" w:hAnsi="Times New Roman" w:cs="Times New Roman"/>
          <w:b/>
          <w:bCs/>
          <w:spacing w:val="-2"/>
        </w:rPr>
        <w:t>u</w:t>
      </w:r>
      <w:r w:rsidRPr="00872E8B">
        <w:rPr>
          <w:rFonts w:ascii="Times New Roman" w:eastAsia="Times New Roman" w:hAnsi="Times New Roman" w:cs="Times New Roman"/>
          <w:b/>
          <w:bCs/>
        </w:rPr>
        <w:t>na</w:t>
      </w:r>
      <w:proofErr w:type="spellEnd"/>
      <w:r w:rsidRPr="00872E8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b/>
          <w:bCs/>
          <w:spacing w:val="1"/>
        </w:rPr>
        <w:t>i</w:t>
      </w:r>
      <w:r w:rsidRPr="00872E8B">
        <w:rPr>
          <w:rFonts w:ascii="Times New Roman" w:eastAsia="Times New Roman" w:hAnsi="Times New Roman" w:cs="Times New Roman"/>
          <w:b/>
          <w:bCs/>
          <w:spacing w:val="-2"/>
        </w:rPr>
        <w:t>s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t</w:t>
      </w:r>
      <w:r w:rsidRPr="00872E8B">
        <w:rPr>
          <w:rFonts w:ascii="Times New Roman" w:eastAsia="Times New Roman" w:hAnsi="Times New Roman" w:cs="Times New Roman"/>
          <w:b/>
          <w:bCs/>
          <w:spacing w:val="-1"/>
        </w:rPr>
        <w:t>i</w:t>
      </w:r>
      <w:r w:rsidRPr="00872E8B">
        <w:rPr>
          <w:rFonts w:ascii="Times New Roman" w:eastAsia="Times New Roman" w:hAnsi="Times New Roman" w:cs="Times New Roman"/>
          <w:b/>
          <w:bCs/>
        </w:rPr>
        <w:t>nad</w:t>
      </w:r>
      <w:r w:rsidRPr="00872E8B">
        <w:rPr>
          <w:rFonts w:ascii="Times New Roman" w:eastAsia="Times New Roman" w:hAnsi="Times New Roman" w:cs="Times New Roman"/>
          <w:b/>
          <w:bCs/>
          <w:spacing w:val="-2"/>
        </w:rPr>
        <w:t>e</w:t>
      </w:r>
      <w:r w:rsidRPr="00872E8B">
        <w:rPr>
          <w:rFonts w:ascii="Times New Roman" w:eastAsia="Times New Roman" w:hAnsi="Times New Roman" w:cs="Times New Roman"/>
          <w:b/>
          <w:bCs/>
        </w:rPr>
        <w:t>n</w:t>
      </w:r>
      <w:proofErr w:type="spellEnd"/>
      <w:r w:rsidRPr="00872E8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b/>
          <w:bCs/>
          <w:spacing w:val="-1"/>
        </w:rPr>
        <w:t>Ö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l</w:t>
      </w:r>
      <w:r w:rsidRPr="00872E8B">
        <w:rPr>
          <w:rFonts w:ascii="Times New Roman" w:eastAsia="Times New Roman" w:hAnsi="Times New Roman" w:cs="Times New Roman"/>
          <w:b/>
          <w:bCs/>
        </w:rPr>
        <w:t>ç</w:t>
      </w:r>
      <w:r w:rsidRPr="00872E8B">
        <w:rPr>
          <w:rFonts w:ascii="Times New Roman" w:eastAsia="Times New Roman" w:hAnsi="Times New Roman" w:cs="Times New Roman"/>
          <w:b/>
          <w:bCs/>
          <w:spacing w:val="-2"/>
        </w:rPr>
        <w:t>ü</w:t>
      </w:r>
      <w:r w:rsidRPr="00872E8B">
        <w:rPr>
          <w:rFonts w:ascii="Times New Roman" w:eastAsia="Times New Roman" w:hAnsi="Times New Roman" w:cs="Times New Roman"/>
          <w:b/>
          <w:bCs/>
        </w:rPr>
        <w:t>m</w:t>
      </w:r>
      <w:proofErr w:type="spellEnd"/>
      <w:r w:rsidRPr="00872E8B">
        <w:rPr>
          <w:rFonts w:ascii="Times New Roman" w:eastAsia="Times New Roman" w:hAnsi="Times New Roman" w:cs="Times New Roman"/>
          <w:b/>
          <w:bCs/>
          <w:spacing w:val="-1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b/>
          <w:bCs/>
          <w:spacing w:val="1"/>
        </w:rPr>
        <w:t>i</w:t>
      </w:r>
      <w:r w:rsidRPr="00872E8B">
        <w:rPr>
          <w:rFonts w:ascii="Times New Roman" w:eastAsia="Times New Roman" w:hAnsi="Times New Roman" w:cs="Times New Roman"/>
          <w:b/>
          <w:bCs/>
          <w:spacing w:val="-2"/>
        </w:rPr>
        <w:t>ş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l</w:t>
      </w:r>
      <w:r w:rsidRPr="00872E8B">
        <w:rPr>
          <w:rFonts w:ascii="Times New Roman" w:eastAsia="Times New Roman" w:hAnsi="Times New Roman" w:cs="Times New Roman"/>
          <w:b/>
          <w:bCs/>
          <w:spacing w:val="-2"/>
        </w:rPr>
        <w:t>e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ml</w:t>
      </w:r>
      <w:r w:rsidRPr="00872E8B">
        <w:rPr>
          <w:rFonts w:ascii="Times New Roman" w:eastAsia="Times New Roman" w:hAnsi="Times New Roman" w:cs="Times New Roman"/>
          <w:b/>
          <w:bCs/>
          <w:spacing w:val="-2"/>
        </w:rPr>
        <w:t>e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r</w:t>
      </w:r>
      <w:r w:rsidRPr="00872E8B">
        <w:rPr>
          <w:rFonts w:ascii="Times New Roman" w:eastAsia="Times New Roman" w:hAnsi="Times New Roman" w:cs="Times New Roman"/>
          <w:b/>
          <w:bCs/>
          <w:spacing w:val="-1"/>
        </w:rPr>
        <w:t>i</w:t>
      </w:r>
      <w:proofErr w:type="spellEnd"/>
      <w:r w:rsidRPr="00872E8B">
        <w:rPr>
          <w:rFonts w:ascii="Times New Roman" w:eastAsia="Times New Roman" w:hAnsi="Times New Roman" w:cs="Times New Roman"/>
          <w:b/>
          <w:bCs/>
        </w:rPr>
        <w:t>;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b/>
          <w:bCs/>
        </w:rPr>
        <w:t>p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r</w:t>
      </w:r>
      <w:r w:rsidRPr="00872E8B">
        <w:rPr>
          <w:rFonts w:ascii="Times New Roman" w:eastAsia="Times New Roman" w:hAnsi="Times New Roman" w:cs="Times New Roman"/>
          <w:b/>
          <w:bCs/>
          <w:spacing w:val="-2"/>
        </w:rPr>
        <w:t>o</w:t>
      </w:r>
      <w:r w:rsidRPr="00872E8B">
        <w:rPr>
          <w:rFonts w:ascii="Times New Roman" w:eastAsia="Times New Roman" w:hAnsi="Times New Roman" w:cs="Times New Roman"/>
          <w:b/>
          <w:bCs/>
        </w:rPr>
        <w:t>s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e</w:t>
      </w:r>
      <w:r w:rsidRPr="00872E8B">
        <w:rPr>
          <w:rFonts w:ascii="Times New Roman" w:eastAsia="Times New Roman" w:hAnsi="Times New Roman" w:cs="Times New Roman"/>
          <w:b/>
          <w:bCs/>
          <w:spacing w:val="-2"/>
        </w:rPr>
        <w:t>s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i</w:t>
      </w:r>
      <w:r w:rsidRPr="00872E8B">
        <w:rPr>
          <w:rFonts w:ascii="Times New Roman" w:eastAsia="Times New Roman" w:hAnsi="Times New Roman" w:cs="Times New Roman"/>
          <w:b/>
          <w:bCs/>
        </w:rPr>
        <w:t>n</w:t>
      </w:r>
      <w:proofErr w:type="spellEnd"/>
      <w:r w:rsidRPr="00872E8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b/>
          <w:bCs/>
        </w:rPr>
        <w:t>ça</w:t>
      </w:r>
      <w:r w:rsidRPr="00872E8B">
        <w:rPr>
          <w:rFonts w:ascii="Times New Roman" w:eastAsia="Times New Roman" w:hAnsi="Times New Roman" w:cs="Times New Roman"/>
          <w:b/>
          <w:bCs/>
          <w:spacing w:val="-1"/>
        </w:rPr>
        <w:t>l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ı</w:t>
      </w:r>
      <w:r w:rsidRPr="00872E8B">
        <w:rPr>
          <w:rFonts w:ascii="Times New Roman" w:eastAsia="Times New Roman" w:hAnsi="Times New Roman" w:cs="Times New Roman"/>
          <w:b/>
          <w:bCs/>
          <w:spacing w:val="-2"/>
        </w:rPr>
        <w:t>ş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tı</w:t>
      </w:r>
      <w:r w:rsidRPr="00872E8B">
        <w:rPr>
          <w:rFonts w:ascii="Times New Roman" w:eastAsia="Times New Roman" w:hAnsi="Times New Roman" w:cs="Times New Roman"/>
          <w:b/>
          <w:bCs/>
          <w:spacing w:val="-2"/>
        </w:rPr>
        <w:t>ğ</w:t>
      </w:r>
      <w:r w:rsidRPr="00872E8B">
        <w:rPr>
          <w:rFonts w:ascii="Times New Roman" w:eastAsia="Times New Roman" w:hAnsi="Times New Roman" w:cs="Times New Roman"/>
          <w:b/>
          <w:bCs/>
        </w:rPr>
        <w:t>ı</w:t>
      </w:r>
      <w:proofErr w:type="spellEnd"/>
      <w:r w:rsidRPr="00872E8B">
        <w:rPr>
          <w:rFonts w:ascii="Times New Roman" w:eastAsia="Times New Roman" w:hAnsi="Times New Roman" w:cs="Times New Roman"/>
          <w:b/>
          <w:bCs/>
          <w:spacing w:val="1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b/>
          <w:bCs/>
        </w:rPr>
        <w:t>ve</w:t>
      </w:r>
      <w:proofErr w:type="spellEnd"/>
      <w:r w:rsidRPr="00872E8B">
        <w:rPr>
          <w:rFonts w:ascii="Times New Roman" w:eastAsia="Times New Roman" w:hAnsi="Times New Roman" w:cs="Times New Roman"/>
          <w:b/>
          <w:bCs/>
          <w:spacing w:val="-2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b/>
          <w:bCs/>
        </w:rPr>
        <w:t>ka</w:t>
      </w:r>
      <w:r w:rsidRPr="00872E8B">
        <w:rPr>
          <w:rFonts w:ascii="Times New Roman" w:eastAsia="Times New Roman" w:hAnsi="Times New Roman" w:cs="Times New Roman"/>
          <w:b/>
          <w:bCs/>
          <w:spacing w:val="-1"/>
        </w:rPr>
        <w:t>r</w:t>
      </w:r>
      <w:r w:rsidRPr="00872E8B">
        <w:rPr>
          <w:rFonts w:ascii="Times New Roman" w:eastAsia="Times New Roman" w:hAnsi="Times New Roman" w:cs="Times New Roman"/>
          <w:b/>
          <w:bCs/>
        </w:rPr>
        <w:t>ş</w:t>
      </w:r>
      <w:r w:rsidRPr="00872E8B">
        <w:rPr>
          <w:rFonts w:ascii="Times New Roman" w:eastAsia="Times New Roman" w:hAnsi="Times New Roman" w:cs="Times New Roman"/>
          <w:b/>
          <w:bCs/>
          <w:spacing w:val="-1"/>
        </w:rPr>
        <w:t>ı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lı</w:t>
      </w:r>
      <w:r w:rsidRPr="00872E8B">
        <w:rPr>
          <w:rFonts w:ascii="Times New Roman" w:eastAsia="Times New Roman" w:hAnsi="Times New Roman" w:cs="Times New Roman"/>
          <w:b/>
          <w:bCs/>
          <w:spacing w:val="-2"/>
        </w:rPr>
        <w:t>k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l</w:t>
      </w:r>
      <w:r w:rsidRPr="00872E8B">
        <w:rPr>
          <w:rFonts w:ascii="Times New Roman" w:eastAsia="Times New Roman" w:hAnsi="Times New Roman" w:cs="Times New Roman"/>
          <w:b/>
          <w:bCs/>
        </w:rPr>
        <w:t>ı</w:t>
      </w:r>
      <w:proofErr w:type="spellEnd"/>
      <w:r w:rsidRPr="00872E8B">
        <w:rPr>
          <w:rFonts w:ascii="Times New Roman" w:eastAsia="Times New Roman" w:hAnsi="Times New Roman" w:cs="Times New Roman"/>
          <w:b/>
          <w:bCs/>
          <w:spacing w:val="-1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b/>
          <w:bCs/>
        </w:rPr>
        <w:t>b</w:t>
      </w:r>
      <w:r w:rsidRPr="00872E8B">
        <w:rPr>
          <w:rFonts w:ascii="Times New Roman" w:eastAsia="Times New Roman" w:hAnsi="Times New Roman" w:cs="Times New Roman"/>
          <w:b/>
          <w:bCs/>
          <w:spacing w:val="-2"/>
        </w:rPr>
        <w:t>e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l</w:t>
      </w:r>
      <w:r w:rsidRPr="00872E8B">
        <w:rPr>
          <w:rFonts w:ascii="Times New Roman" w:eastAsia="Times New Roman" w:hAnsi="Times New Roman" w:cs="Times New Roman"/>
          <w:b/>
          <w:bCs/>
          <w:spacing w:val="-1"/>
        </w:rPr>
        <w:t>i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rl</w:t>
      </w:r>
      <w:r w:rsidRPr="00872E8B">
        <w:rPr>
          <w:rFonts w:ascii="Times New Roman" w:eastAsia="Times New Roman" w:hAnsi="Times New Roman" w:cs="Times New Roman"/>
          <w:b/>
          <w:bCs/>
          <w:spacing w:val="-2"/>
        </w:rPr>
        <w:t>e</w:t>
      </w:r>
      <w:r w:rsidRPr="00872E8B">
        <w:rPr>
          <w:rFonts w:ascii="Times New Roman" w:eastAsia="Times New Roman" w:hAnsi="Times New Roman" w:cs="Times New Roman"/>
          <w:b/>
          <w:bCs/>
        </w:rPr>
        <w:t>necek</w:t>
      </w:r>
      <w:proofErr w:type="spellEnd"/>
      <w:r w:rsidRPr="00872E8B">
        <w:rPr>
          <w:rFonts w:ascii="Times New Roman" w:eastAsia="Times New Roman" w:hAnsi="Times New Roman" w:cs="Times New Roman"/>
          <w:b/>
          <w:bCs/>
          <w:spacing w:val="-2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b/>
          <w:bCs/>
        </w:rPr>
        <w:t>b</w:t>
      </w:r>
      <w:r w:rsidRPr="00872E8B">
        <w:rPr>
          <w:rFonts w:ascii="Times New Roman" w:eastAsia="Times New Roman" w:hAnsi="Times New Roman" w:cs="Times New Roman"/>
          <w:b/>
          <w:bCs/>
          <w:spacing w:val="-1"/>
        </w:rPr>
        <w:t>i</w:t>
      </w:r>
      <w:r w:rsidRPr="00872E8B">
        <w:rPr>
          <w:rFonts w:ascii="Times New Roman" w:eastAsia="Times New Roman" w:hAnsi="Times New Roman" w:cs="Times New Roman"/>
          <w:b/>
          <w:bCs/>
        </w:rPr>
        <w:t>r</w:t>
      </w:r>
      <w:proofErr w:type="spellEnd"/>
      <w:r w:rsidRPr="00872E8B">
        <w:rPr>
          <w:rFonts w:ascii="Times New Roman" w:eastAsia="Times New Roman" w:hAnsi="Times New Roman" w:cs="Times New Roman"/>
          <w:b/>
          <w:bCs/>
          <w:spacing w:val="1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b/>
          <w:bCs/>
        </w:rPr>
        <w:t>z</w:t>
      </w:r>
      <w:r w:rsidRPr="00872E8B">
        <w:rPr>
          <w:rFonts w:ascii="Times New Roman" w:eastAsia="Times New Roman" w:hAnsi="Times New Roman" w:cs="Times New Roman"/>
          <w:b/>
          <w:bCs/>
          <w:spacing w:val="-2"/>
        </w:rPr>
        <w:t>a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m</w:t>
      </w:r>
      <w:r w:rsidRPr="00872E8B">
        <w:rPr>
          <w:rFonts w:ascii="Times New Roman" w:eastAsia="Times New Roman" w:hAnsi="Times New Roman" w:cs="Times New Roman"/>
          <w:b/>
          <w:bCs/>
        </w:rPr>
        <w:t>a</w:t>
      </w:r>
      <w:r w:rsidRPr="00872E8B">
        <w:rPr>
          <w:rFonts w:ascii="Times New Roman" w:eastAsia="Times New Roman" w:hAnsi="Times New Roman" w:cs="Times New Roman"/>
          <w:b/>
          <w:bCs/>
          <w:spacing w:val="-2"/>
        </w:rPr>
        <w:t>n</w:t>
      </w:r>
      <w:r w:rsidRPr="00872E8B">
        <w:rPr>
          <w:rFonts w:ascii="Times New Roman" w:eastAsia="Times New Roman" w:hAnsi="Times New Roman" w:cs="Times New Roman"/>
          <w:b/>
          <w:bCs/>
        </w:rPr>
        <w:t>da</w:t>
      </w:r>
      <w:proofErr w:type="spellEnd"/>
      <w:r w:rsidRPr="00872E8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b/>
          <w:bCs/>
        </w:rPr>
        <w:t>y</w:t>
      </w:r>
      <w:r w:rsidRPr="00872E8B">
        <w:rPr>
          <w:rFonts w:ascii="Times New Roman" w:eastAsia="Times New Roman" w:hAnsi="Times New Roman" w:cs="Times New Roman"/>
          <w:b/>
          <w:bCs/>
          <w:spacing w:val="-2"/>
        </w:rPr>
        <w:t>a</w:t>
      </w:r>
      <w:r w:rsidRPr="00872E8B">
        <w:rPr>
          <w:rFonts w:ascii="Times New Roman" w:eastAsia="Times New Roman" w:hAnsi="Times New Roman" w:cs="Times New Roman"/>
          <w:b/>
          <w:bCs/>
        </w:rPr>
        <w:t>p</w:t>
      </w:r>
      <w:r w:rsidRPr="00872E8B">
        <w:rPr>
          <w:rFonts w:ascii="Times New Roman" w:eastAsia="Times New Roman" w:hAnsi="Times New Roman" w:cs="Times New Roman"/>
          <w:b/>
          <w:bCs/>
          <w:spacing w:val="-1"/>
        </w:rPr>
        <w:t>ı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l</w:t>
      </w:r>
      <w:r w:rsidRPr="00872E8B">
        <w:rPr>
          <w:rFonts w:ascii="Times New Roman" w:eastAsia="Times New Roman" w:hAnsi="Times New Roman" w:cs="Times New Roman"/>
          <w:b/>
          <w:bCs/>
        </w:rPr>
        <w:t>a</w:t>
      </w:r>
      <w:r w:rsidRPr="00872E8B">
        <w:rPr>
          <w:rFonts w:ascii="Times New Roman" w:eastAsia="Times New Roman" w:hAnsi="Times New Roman" w:cs="Times New Roman"/>
          <w:b/>
          <w:bCs/>
          <w:spacing w:val="-2"/>
        </w:rPr>
        <w:t>ca</w:t>
      </w:r>
      <w:r w:rsidRPr="00872E8B">
        <w:rPr>
          <w:rFonts w:ascii="Times New Roman" w:eastAsia="Times New Roman" w:hAnsi="Times New Roman" w:cs="Times New Roman"/>
          <w:b/>
          <w:bCs/>
        </w:rPr>
        <w:t>k</w:t>
      </w:r>
      <w:proofErr w:type="spellEnd"/>
      <w:r w:rsidRPr="00872E8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b/>
          <w:bCs/>
        </w:rPr>
        <w:t>o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l</w:t>
      </w:r>
      <w:r w:rsidRPr="00872E8B">
        <w:rPr>
          <w:rFonts w:ascii="Times New Roman" w:eastAsia="Times New Roman" w:hAnsi="Times New Roman" w:cs="Times New Roman"/>
          <w:b/>
          <w:bCs/>
        </w:rPr>
        <w:t>up</w:t>
      </w:r>
      <w:proofErr w:type="spellEnd"/>
      <w:r w:rsidRPr="00872E8B">
        <w:rPr>
          <w:rFonts w:ascii="Times New Roman" w:eastAsia="Times New Roman" w:hAnsi="Times New Roman" w:cs="Times New Roman"/>
          <w:b/>
          <w:bCs/>
        </w:rPr>
        <w:t>,</w:t>
      </w:r>
      <w:r w:rsidRPr="00872E8B">
        <w:rPr>
          <w:rFonts w:ascii="Times New Roman" w:eastAsia="Times New Roman" w:hAnsi="Times New Roman" w:cs="Times New Roman"/>
          <w:b/>
          <w:bCs/>
          <w:spacing w:val="-2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b/>
          <w:bCs/>
        </w:rPr>
        <w:t>ö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l</w:t>
      </w:r>
      <w:r w:rsidRPr="00872E8B">
        <w:rPr>
          <w:rFonts w:ascii="Times New Roman" w:eastAsia="Times New Roman" w:hAnsi="Times New Roman" w:cs="Times New Roman"/>
          <w:b/>
          <w:bCs/>
          <w:spacing w:val="-2"/>
        </w:rPr>
        <w:t>ç</w:t>
      </w:r>
      <w:r w:rsidRPr="00872E8B">
        <w:rPr>
          <w:rFonts w:ascii="Times New Roman" w:eastAsia="Times New Roman" w:hAnsi="Times New Roman" w:cs="Times New Roman"/>
          <w:b/>
          <w:bCs/>
        </w:rPr>
        <w:t>üm</w:t>
      </w:r>
      <w:proofErr w:type="spellEnd"/>
      <w:r w:rsidRPr="00872E8B">
        <w:rPr>
          <w:rFonts w:ascii="Times New Roman" w:eastAsia="Times New Roman" w:hAnsi="Times New Roman" w:cs="Times New Roman"/>
          <w:b/>
          <w:bCs/>
          <w:spacing w:val="-1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b/>
          <w:bCs/>
        </w:rPr>
        <w:t>sü</w:t>
      </w:r>
      <w:r w:rsidRPr="00872E8B">
        <w:rPr>
          <w:rFonts w:ascii="Times New Roman" w:eastAsia="Times New Roman" w:hAnsi="Times New Roman" w:cs="Times New Roman"/>
          <w:b/>
          <w:bCs/>
          <w:spacing w:val="-1"/>
        </w:rPr>
        <w:t>r</w:t>
      </w:r>
      <w:r w:rsidRPr="00872E8B">
        <w:rPr>
          <w:rFonts w:ascii="Times New Roman" w:eastAsia="Times New Roman" w:hAnsi="Times New Roman" w:cs="Times New Roman"/>
          <w:b/>
          <w:bCs/>
        </w:rPr>
        <w:t>e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s</w:t>
      </w:r>
      <w:r w:rsidRPr="00872E8B">
        <w:rPr>
          <w:rFonts w:ascii="Times New Roman" w:eastAsia="Times New Roman" w:hAnsi="Times New Roman" w:cs="Times New Roman"/>
          <w:b/>
          <w:bCs/>
          <w:spacing w:val="-1"/>
        </w:rPr>
        <w:t>i</w:t>
      </w:r>
      <w:r w:rsidRPr="00872E8B">
        <w:rPr>
          <w:rFonts w:ascii="Times New Roman" w:eastAsia="Times New Roman" w:hAnsi="Times New Roman" w:cs="Times New Roman"/>
          <w:b/>
          <w:bCs/>
        </w:rPr>
        <w:t>nce</w:t>
      </w:r>
      <w:proofErr w:type="spellEnd"/>
      <w:r w:rsidRPr="00872E8B">
        <w:rPr>
          <w:rFonts w:ascii="Times New Roman" w:eastAsia="Times New Roman" w:hAnsi="Times New Roman" w:cs="Times New Roman"/>
          <w:b/>
          <w:bCs/>
          <w:spacing w:val="-2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b/>
          <w:bCs/>
        </w:rPr>
        <w:t>ö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l</w:t>
      </w:r>
      <w:r w:rsidRPr="00872E8B">
        <w:rPr>
          <w:rFonts w:ascii="Times New Roman" w:eastAsia="Times New Roman" w:hAnsi="Times New Roman" w:cs="Times New Roman"/>
          <w:b/>
          <w:bCs/>
          <w:spacing w:val="-2"/>
        </w:rPr>
        <w:t>ç</w:t>
      </w:r>
      <w:r w:rsidRPr="00872E8B">
        <w:rPr>
          <w:rFonts w:ascii="Times New Roman" w:eastAsia="Times New Roman" w:hAnsi="Times New Roman" w:cs="Times New Roman"/>
          <w:b/>
          <w:bCs/>
        </w:rPr>
        <w:t>üm</w:t>
      </w:r>
      <w:proofErr w:type="spellEnd"/>
      <w:r w:rsidRPr="00872E8B">
        <w:rPr>
          <w:rFonts w:ascii="Times New Roman" w:eastAsia="Times New Roman" w:hAnsi="Times New Roman" w:cs="Times New Roman"/>
          <w:b/>
          <w:bCs/>
          <w:spacing w:val="1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b/>
          <w:bCs/>
        </w:rPr>
        <w:t>e</w:t>
      </w:r>
      <w:r w:rsidRPr="00872E8B">
        <w:rPr>
          <w:rFonts w:ascii="Times New Roman" w:eastAsia="Times New Roman" w:hAnsi="Times New Roman" w:cs="Times New Roman"/>
          <w:b/>
          <w:bCs/>
          <w:spacing w:val="-2"/>
        </w:rPr>
        <w:t>k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i</w:t>
      </w:r>
      <w:r w:rsidRPr="00872E8B">
        <w:rPr>
          <w:rFonts w:ascii="Times New Roman" w:eastAsia="Times New Roman" w:hAnsi="Times New Roman" w:cs="Times New Roman"/>
          <w:b/>
          <w:bCs/>
          <w:spacing w:val="-2"/>
        </w:rPr>
        <w:t>b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i</w:t>
      </w:r>
      <w:r w:rsidRPr="00872E8B">
        <w:rPr>
          <w:rFonts w:ascii="Times New Roman" w:eastAsia="Times New Roman" w:hAnsi="Times New Roman" w:cs="Times New Roman"/>
          <w:b/>
          <w:bCs/>
          <w:spacing w:val="-1"/>
        </w:rPr>
        <w:t>m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i</w:t>
      </w:r>
      <w:r w:rsidRPr="00872E8B">
        <w:rPr>
          <w:rFonts w:ascii="Times New Roman" w:eastAsia="Times New Roman" w:hAnsi="Times New Roman" w:cs="Times New Roman"/>
          <w:b/>
          <w:bCs/>
        </w:rPr>
        <w:t>ze</w:t>
      </w:r>
      <w:proofErr w:type="spellEnd"/>
      <w:r w:rsidRPr="00872E8B">
        <w:rPr>
          <w:rFonts w:ascii="Times New Roman" w:eastAsia="Times New Roman" w:hAnsi="Times New Roman" w:cs="Times New Roman"/>
          <w:b/>
          <w:bCs/>
          <w:spacing w:val="-2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b/>
          <w:bCs/>
        </w:rPr>
        <w:t>y</w:t>
      </w:r>
      <w:r w:rsidRPr="00872E8B">
        <w:rPr>
          <w:rFonts w:ascii="Times New Roman" w:eastAsia="Times New Roman" w:hAnsi="Times New Roman" w:cs="Times New Roman"/>
          <w:b/>
          <w:bCs/>
          <w:spacing w:val="-2"/>
        </w:rPr>
        <w:t>a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r</w:t>
      </w:r>
      <w:r w:rsidRPr="00872E8B">
        <w:rPr>
          <w:rFonts w:ascii="Times New Roman" w:eastAsia="Times New Roman" w:hAnsi="Times New Roman" w:cs="Times New Roman"/>
          <w:b/>
          <w:bCs/>
        </w:rPr>
        <w:t>d</w:t>
      </w:r>
      <w:r w:rsidRPr="00872E8B">
        <w:rPr>
          <w:rFonts w:ascii="Times New Roman" w:eastAsia="Times New Roman" w:hAnsi="Times New Roman" w:cs="Times New Roman"/>
          <w:b/>
          <w:bCs/>
          <w:spacing w:val="-1"/>
        </w:rPr>
        <w:t>ı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m</w:t>
      </w:r>
      <w:r w:rsidRPr="00872E8B">
        <w:rPr>
          <w:rFonts w:ascii="Times New Roman" w:eastAsia="Times New Roman" w:hAnsi="Times New Roman" w:cs="Times New Roman"/>
          <w:b/>
          <w:bCs/>
          <w:spacing w:val="-2"/>
        </w:rPr>
        <w:t>c</w:t>
      </w:r>
      <w:r w:rsidRPr="00872E8B">
        <w:rPr>
          <w:rFonts w:ascii="Times New Roman" w:eastAsia="Times New Roman" w:hAnsi="Times New Roman" w:cs="Times New Roman"/>
          <w:b/>
          <w:bCs/>
        </w:rPr>
        <w:t>ı</w:t>
      </w:r>
      <w:proofErr w:type="spellEnd"/>
      <w:r w:rsidRPr="00872E8B">
        <w:rPr>
          <w:rFonts w:ascii="Times New Roman" w:eastAsia="Times New Roman" w:hAnsi="Times New Roman" w:cs="Times New Roman"/>
          <w:b/>
          <w:bCs/>
          <w:spacing w:val="1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b/>
          <w:bCs/>
          <w:spacing w:val="-2"/>
        </w:rPr>
        <w:t>o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l</w:t>
      </w:r>
      <w:r w:rsidRPr="00872E8B">
        <w:rPr>
          <w:rFonts w:ascii="Times New Roman" w:eastAsia="Times New Roman" w:hAnsi="Times New Roman" w:cs="Times New Roman"/>
          <w:b/>
          <w:bCs/>
          <w:spacing w:val="-1"/>
        </w:rPr>
        <w:t>m</w:t>
      </w:r>
      <w:r w:rsidRPr="00872E8B">
        <w:rPr>
          <w:rFonts w:ascii="Times New Roman" w:eastAsia="Times New Roman" w:hAnsi="Times New Roman" w:cs="Times New Roman"/>
          <w:b/>
          <w:bCs/>
        </w:rPr>
        <w:t>ak</w:t>
      </w:r>
      <w:proofErr w:type="spellEnd"/>
      <w:r w:rsidRPr="00872E8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b/>
          <w:bCs/>
          <w:spacing w:val="-2"/>
        </w:rPr>
        <w:t>a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m</w:t>
      </w:r>
      <w:r w:rsidRPr="00872E8B">
        <w:rPr>
          <w:rFonts w:ascii="Times New Roman" w:eastAsia="Times New Roman" w:hAnsi="Times New Roman" w:cs="Times New Roman"/>
          <w:b/>
          <w:bCs/>
        </w:rPr>
        <w:t>a</w:t>
      </w:r>
      <w:r w:rsidRPr="00872E8B">
        <w:rPr>
          <w:rFonts w:ascii="Times New Roman" w:eastAsia="Times New Roman" w:hAnsi="Times New Roman" w:cs="Times New Roman"/>
          <w:b/>
          <w:bCs/>
          <w:spacing w:val="-2"/>
        </w:rPr>
        <w:t>c</w:t>
      </w:r>
      <w:r w:rsidRPr="00872E8B">
        <w:rPr>
          <w:rFonts w:ascii="Times New Roman" w:eastAsia="Times New Roman" w:hAnsi="Times New Roman" w:cs="Times New Roman"/>
          <w:b/>
          <w:bCs/>
        </w:rPr>
        <w:t>ı</w:t>
      </w:r>
      <w:proofErr w:type="spellEnd"/>
      <w:r w:rsidRPr="00872E8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b/>
          <w:bCs/>
          <w:spacing w:val="1"/>
        </w:rPr>
        <w:t>il</w:t>
      </w:r>
      <w:r w:rsidRPr="00872E8B">
        <w:rPr>
          <w:rFonts w:ascii="Times New Roman" w:eastAsia="Times New Roman" w:hAnsi="Times New Roman" w:cs="Times New Roman"/>
          <w:b/>
          <w:bCs/>
        </w:rPr>
        <w:t>e</w:t>
      </w:r>
      <w:proofErr w:type="spellEnd"/>
      <w:r w:rsidRPr="00872E8B">
        <w:rPr>
          <w:rFonts w:ascii="Times New Roman" w:eastAsia="Times New Roman" w:hAnsi="Times New Roman" w:cs="Times New Roman"/>
          <w:b/>
          <w:bCs/>
          <w:spacing w:val="-2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b/>
          <w:bCs/>
        </w:rPr>
        <w:t>b</w:t>
      </w:r>
      <w:r w:rsidRPr="00872E8B">
        <w:rPr>
          <w:rFonts w:ascii="Times New Roman" w:eastAsia="Times New Roman" w:hAnsi="Times New Roman" w:cs="Times New Roman"/>
          <w:b/>
          <w:bCs/>
          <w:spacing w:val="-1"/>
        </w:rPr>
        <w:t>i</w:t>
      </w:r>
      <w:r w:rsidRPr="00872E8B">
        <w:rPr>
          <w:rFonts w:ascii="Times New Roman" w:eastAsia="Times New Roman" w:hAnsi="Times New Roman" w:cs="Times New Roman"/>
          <w:b/>
          <w:bCs/>
        </w:rPr>
        <w:t>r</w:t>
      </w:r>
      <w:proofErr w:type="spellEnd"/>
      <w:r w:rsidRPr="00872E8B">
        <w:rPr>
          <w:rFonts w:ascii="Times New Roman" w:eastAsia="Times New Roman" w:hAnsi="Times New Roman" w:cs="Times New Roman"/>
          <w:b/>
          <w:bCs/>
          <w:spacing w:val="1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b/>
          <w:bCs/>
        </w:rPr>
        <w:t>p</w:t>
      </w:r>
      <w:r w:rsidRPr="00872E8B">
        <w:rPr>
          <w:rFonts w:ascii="Times New Roman" w:eastAsia="Times New Roman" w:hAnsi="Times New Roman" w:cs="Times New Roman"/>
          <w:b/>
          <w:bCs/>
          <w:spacing w:val="-2"/>
        </w:rPr>
        <w:t>e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r</w:t>
      </w:r>
      <w:r w:rsidRPr="00872E8B">
        <w:rPr>
          <w:rFonts w:ascii="Times New Roman" w:eastAsia="Times New Roman" w:hAnsi="Times New Roman" w:cs="Times New Roman"/>
          <w:b/>
          <w:bCs/>
        </w:rPr>
        <w:t>so</w:t>
      </w:r>
      <w:r w:rsidRPr="00872E8B">
        <w:rPr>
          <w:rFonts w:ascii="Times New Roman" w:eastAsia="Times New Roman" w:hAnsi="Times New Roman" w:cs="Times New Roman"/>
          <w:b/>
          <w:bCs/>
          <w:spacing w:val="-2"/>
        </w:rPr>
        <w:t>n</w:t>
      </w:r>
      <w:r w:rsidRPr="00872E8B">
        <w:rPr>
          <w:rFonts w:ascii="Times New Roman" w:eastAsia="Times New Roman" w:hAnsi="Times New Roman" w:cs="Times New Roman"/>
          <w:b/>
          <w:bCs/>
        </w:rPr>
        <w:t>el</w:t>
      </w:r>
      <w:proofErr w:type="spellEnd"/>
      <w:r w:rsidRPr="00872E8B">
        <w:rPr>
          <w:rFonts w:ascii="Times New Roman" w:eastAsia="Times New Roman" w:hAnsi="Times New Roman" w:cs="Times New Roman"/>
          <w:b/>
          <w:bCs/>
          <w:spacing w:val="-1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b/>
          <w:bCs/>
          <w:spacing w:val="2"/>
        </w:rPr>
        <w:t>t</w:t>
      </w:r>
      <w:r w:rsidRPr="00872E8B">
        <w:rPr>
          <w:rFonts w:ascii="Times New Roman" w:eastAsia="Times New Roman" w:hAnsi="Times New Roman" w:cs="Times New Roman"/>
          <w:b/>
          <w:bCs/>
          <w:spacing w:val="-2"/>
        </w:rPr>
        <w:t>a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r</w:t>
      </w:r>
      <w:r w:rsidRPr="00872E8B">
        <w:rPr>
          <w:rFonts w:ascii="Times New Roman" w:eastAsia="Times New Roman" w:hAnsi="Times New Roman" w:cs="Times New Roman"/>
          <w:b/>
          <w:bCs/>
        </w:rPr>
        <w:t>a</w:t>
      </w:r>
      <w:r w:rsidRPr="00872E8B">
        <w:rPr>
          <w:rFonts w:ascii="Times New Roman" w:eastAsia="Times New Roman" w:hAnsi="Times New Roman" w:cs="Times New Roman"/>
          <w:b/>
          <w:bCs/>
          <w:spacing w:val="-1"/>
        </w:rPr>
        <w:t>f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ı</w:t>
      </w:r>
      <w:r w:rsidRPr="00872E8B">
        <w:rPr>
          <w:rFonts w:ascii="Times New Roman" w:eastAsia="Times New Roman" w:hAnsi="Times New Roman" w:cs="Times New Roman"/>
          <w:b/>
          <w:bCs/>
          <w:spacing w:val="-2"/>
        </w:rPr>
        <w:t>n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ı</w:t>
      </w:r>
      <w:r w:rsidRPr="00872E8B">
        <w:rPr>
          <w:rFonts w:ascii="Times New Roman" w:eastAsia="Times New Roman" w:hAnsi="Times New Roman" w:cs="Times New Roman"/>
          <w:b/>
          <w:bCs/>
        </w:rPr>
        <w:t>zca</w:t>
      </w:r>
      <w:proofErr w:type="spellEnd"/>
      <w:r w:rsidRPr="00872E8B">
        <w:rPr>
          <w:rFonts w:ascii="Times New Roman" w:eastAsia="Times New Roman" w:hAnsi="Times New Roman" w:cs="Times New Roman"/>
          <w:b/>
          <w:bCs/>
          <w:spacing w:val="-2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b/>
          <w:bCs/>
          <w:spacing w:val="-1"/>
        </w:rPr>
        <w:t>t</w:t>
      </w:r>
      <w:r w:rsidRPr="00872E8B">
        <w:rPr>
          <w:rFonts w:ascii="Times New Roman" w:eastAsia="Times New Roman" w:hAnsi="Times New Roman" w:cs="Times New Roman"/>
          <w:b/>
          <w:bCs/>
        </w:rPr>
        <w:t>ah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s</w:t>
      </w:r>
      <w:r w:rsidRPr="00872E8B">
        <w:rPr>
          <w:rFonts w:ascii="Times New Roman" w:eastAsia="Times New Roman" w:hAnsi="Times New Roman" w:cs="Times New Roman"/>
          <w:b/>
          <w:bCs/>
          <w:spacing w:val="-1"/>
        </w:rPr>
        <w:t>i</w:t>
      </w:r>
      <w:r w:rsidRPr="00872E8B">
        <w:rPr>
          <w:rFonts w:ascii="Times New Roman" w:eastAsia="Times New Roman" w:hAnsi="Times New Roman" w:cs="Times New Roman"/>
          <w:b/>
          <w:bCs/>
        </w:rPr>
        <w:t>s</w:t>
      </w:r>
      <w:proofErr w:type="spellEnd"/>
      <w:r w:rsidRPr="00872E8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b/>
          <w:bCs/>
          <w:spacing w:val="1"/>
        </w:rPr>
        <w:t>e</w:t>
      </w:r>
      <w:r w:rsidRPr="00872E8B">
        <w:rPr>
          <w:rFonts w:ascii="Times New Roman" w:eastAsia="Times New Roman" w:hAnsi="Times New Roman" w:cs="Times New Roman"/>
          <w:b/>
          <w:bCs/>
          <w:spacing w:val="-2"/>
        </w:rPr>
        <w:t>d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i</w:t>
      </w:r>
      <w:r w:rsidRPr="00872E8B">
        <w:rPr>
          <w:rFonts w:ascii="Times New Roman" w:eastAsia="Times New Roman" w:hAnsi="Times New Roman" w:cs="Times New Roman"/>
          <w:b/>
          <w:bCs/>
          <w:spacing w:val="-1"/>
        </w:rPr>
        <w:t>l</w:t>
      </w:r>
      <w:r w:rsidRPr="00872E8B">
        <w:rPr>
          <w:rFonts w:ascii="Times New Roman" w:eastAsia="Times New Roman" w:hAnsi="Times New Roman" w:cs="Times New Roman"/>
          <w:b/>
          <w:bCs/>
        </w:rPr>
        <w:t>ece</w:t>
      </w:r>
      <w:r w:rsidRPr="00872E8B">
        <w:rPr>
          <w:rFonts w:ascii="Times New Roman" w:eastAsia="Times New Roman" w:hAnsi="Times New Roman" w:cs="Times New Roman"/>
          <w:b/>
          <w:bCs/>
          <w:spacing w:val="-2"/>
        </w:rPr>
        <w:t>k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ti</w:t>
      </w:r>
      <w:r w:rsidRPr="00872E8B">
        <w:rPr>
          <w:rFonts w:ascii="Times New Roman" w:eastAsia="Times New Roman" w:hAnsi="Times New Roman" w:cs="Times New Roman"/>
          <w:b/>
          <w:bCs/>
          <w:spacing w:val="-11"/>
        </w:rPr>
        <w:t>r</w:t>
      </w:r>
      <w:proofErr w:type="spellEnd"/>
      <w:r w:rsidRPr="00872E8B">
        <w:rPr>
          <w:rFonts w:ascii="Times New Roman" w:eastAsia="Times New Roman" w:hAnsi="Times New Roman" w:cs="Times New Roman"/>
          <w:b/>
          <w:bCs/>
        </w:rPr>
        <w:t xml:space="preserve">. </w:t>
      </w:r>
      <w:r w:rsidRPr="00872E8B">
        <w:rPr>
          <w:rFonts w:ascii="Times New Roman" w:eastAsia="Times New Roman" w:hAnsi="Times New Roman" w:cs="Times New Roman"/>
          <w:b/>
          <w:bCs/>
          <w:spacing w:val="-1"/>
        </w:rPr>
        <w:t>B</w:t>
      </w:r>
      <w:r w:rsidRPr="00872E8B">
        <w:rPr>
          <w:rFonts w:ascii="Times New Roman" w:eastAsia="Times New Roman" w:hAnsi="Times New Roman" w:cs="Times New Roman"/>
          <w:b/>
          <w:bCs/>
        </w:rPr>
        <w:t xml:space="preserve">u </w:t>
      </w:r>
      <w:proofErr w:type="spellStart"/>
      <w:r w:rsidRPr="00872E8B">
        <w:rPr>
          <w:rFonts w:ascii="Times New Roman" w:eastAsia="Times New Roman" w:hAnsi="Times New Roman" w:cs="Times New Roman"/>
          <w:b/>
          <w:bCs/>
          <w:spacing w:val="-2"/>
        </w:rPr>
        <w:t>s</w:t>
      </w:r>
      <w:r w:rsidRPr="00872E8B">
        <w:rPr>
          <w:rFonts w:ascii="Times New Roman" w:eastAsia="Times New Roman" w:hAnsi="Times New Roman" w:cs="Times New Roman"/>
          <w:b/>
          <w:bCs/>
        </w:rPr>
        <w:t>öz</w:t>
      </w:r>
      <w:r w:rsidRPr="00872E8B">
        <w:rPr>
          <w:rFonts w:ascii="Times New Roman" w:eastAsia="Times New Roman" w:hAnsi="Times New Roman" w:cs="Times New Roman"/>
          <w:b/>
          <w:bCs/>
          <w:spacing w:val="-1"/>
        </w:rPr>
        <w:t>l</w:t>
      </w:r>
      <w:r w:rsidRPr="00872E8B">
        <w:rPr>
          <w:rFonts w:ascii="Times New Roman" w:eastAsia="Times New Roman" w:hAnsi="Times New Roman" w:cs="Times New Roman"/>
          <w:b/>
          <w:bCs/>
        </w:rPr>
        <w:t>e</w:t>
      </w:r>
      <w:r w:rsidRPr="00872E8B">
        <w:rPr>
          <w:rFonts w:ascii="Times New Roman" w:eastAsia="Times New Roman" w:hAnsi="Times New Roman" w:cs="Times New Roman"/>
          <w:b/>
          <w:bCs/>
          <w:spacing w:val="-2"/>
        </w:rPr>
        <w:t>ş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m</w:t>
      </w:r>
      <w:r w:rsidRPr="00872E8B">
        <w:rPr>
          <w:rFonts w:ascii="Times New Roman" w:eastAsia="Times New Roman" w:hAnsi="Times New Roman" w:cs="Times New Roman"/>
          <w:b/>
          <w:bCs/>
        </w:rPr>
        <w:t>e</w:t>
      </w:r>
      <w:r w:rsidRPr="00872E8B">
        <w:rPr>
          <w:rFonts w:ascii="Times New Roman" w:eastAsia="Times New Roman" w:hAnsi="Times New Roman" w:cs="Times New Roman"/>
          <w:b/>
          <w:bCs/>
          <w:spacing w:val="-2"/>
        </w:rPr>
        <w:t>n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i</w:t>
      </w:r>
      <w:r w:rsidRPr="00872E8B">
        <w:rPr>
          <w:rFonts w:ascii="Times New Roman" w:eastAsia="Times New Roman" w:hAnsi="Times New Roman" w:cs="Times New Roman"/>
          <w:b/>
          <w:bCs/>
        </w:rPr>
        <w:t>n</w:t>
      </w:r>
      <w:proofErr w:type="spellEnd"/>
      <w:r w:rsidRPr="00872E8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b/>
          <w:bCs/>
        </w:rPr>
        <w:t>o</w:t>
      </w:r>
      <w:r w:rsidRPr="00872E8B">
        <w:rPr>
          <w:rFonts w:ascii="Times New Roman" w:eastAsia="Times New Roman" w:hAnsi="Times New Roman" w:cs="Times New Roman"/>
          <w:b/>
          <w:bCs/>
          <w:spacing w:val="-2"/>
        </w:rPr>
        <w:t>n</w:t>
      </w:r>
      <w:r w:rsidRPr="00872E8B">
        <w:rPr>
          <w:rFonts w:ascii="Times New Roman" w:eastAsia="Times New Roman" w:hAnsi="Times New Roman" w:cs="Times New Roman"/>
          <w:b/>
          <w:bCs/>
        </w:rPr>
        <w:t>ay</w:t>
      </w:r>
      <w:r w:rsidRPr="00872E8B">
        <w:rPr>
          <w:rFonts w:ascii="Times New Roman" w:eastAsia="Times New Roman" w:hAnsi="Times New Roman" w:cs="Times New Roman"/>
          <w:b/>
          <w:bCs/>
          <w:spacing w:val="-1"/>
        </w:rPr>
        <w:t>l</w:t>
      </w:r>
      <w:r w:rsidRPr="00872E8B">
        <w:rPr>
          <w:rFonts w:ascii="Times New Roman" w:eastAsia="Times New Roman" w:hAnsi="Times New Roman" w:cs="Times New Roman"/>
          <w:b/>
          <w:bCs/>
        </w:rPr>
        <w:t>an</w:t>
      </w:r>
      <w:r w:rsidRPr="00872E8B">
        <w:rPr>
          <w:rFonts w:ascii="Times New Roman" w:eastAsia="Times New Roman" w:hAnsi="Times New Roman" w:cs="Times New Roman"/>
          <w:b/>
          <w:bCs/>
          <w:spacing w:val="-1"/>
        </w:rPr>
        <w:t>m</w:t>
      </w:r>
      <w:r w:rsidRPr="00872E8B">
        <w:rPr>
          <w:rFonts w:ascii="Times New Roman" w:eastAsia="Times New Roman" w:hAnsi="Times New Roman" w:cs="Times New Roman"/>
          <w:b/>
          <w:bCs/>
        </w:rPr>
        <w:t>a</w:t>
      </w:r>
      <w:r w:rsidRPr="00872E8B">
        <w:rPr>
          <w:rFonts w:ascii="Times New Roman" w:eastAsia="Times New Roman" w:hAnsi="Times New Roman" w:cs="Times New Roman"/>
          <w:b/>
          <w:bCs/>
          <w:spacing w:val="-2"/>
        </w:rPr>
        <w:t>s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ı</w:t>
      </w:r>
      <w:r w:rsidRPr="00872E8B">
        <w:rPr>
          <w:rFonts w:ascii="Times New Roman" w:eastAsia="Times New Roman" w:hAnsi="Times New Roman" w:cs="Times New Roman"/>
          <w:b/>
          <w:bCs/>
        </w:rPr>
        <w:t>y</w:t>
      </w:r>
      <w:r w:rsidRPr="00872E8B">
        <w:rPr>
          <w:rFonts w:ascii="Times New Roman" w:eastAsia="Times New Roman" w:hAnsi="Times New Roman" w:cs="Times New Roman"/>
          <w:b/>
          <w:bCs/>
          <w:spacing w:val="-1"/>
        </w:rPr>
        <w:t>l</w:t>
      </w:r>
      <w:r w:rsidRPr="00872E8B">
        <w:rPr>
          <w:rFonts w:ascii="Times New Roman" w:eastAsia="Times New Roman" w:hAnsi="Times New Roman" w:cs="Times New Roman"/>
          <w:b/>
          <w:bCs/>
        </w:rPr>
        <w:t>a</w:t>
      </w:r>
      <w:proofErr w:type="spellEnd"/>
      <w:r w:rsidRPr="00872E8B">
        <w:rPr>
          <w:rFonts w:ascii="Times New Roman" w:eastAsia="Times New Roman" w:hAnsi="Times New Roman" w:cs="Times New Roman"/>
          <w:b/>
          <w:bCs/>
        </w:rPr>
        <w:t xml:space="preserve">, </w:t>
      </w:r>
      <w:proofErr w:type="spellStart"/>
      <w:r w:rsidRPr="00872E8B">
        <w:rPr>
          <w:rFonts w:ascii="Times New Roman" w:eastAsia="Times New Roman" w:hAnsi="Times New Roman" w:cs="Times New Roman"/>
          <w:b/>
          <w:bCs/>
          <w:spacing w:val="-1"/>
        </w:rPr>
        <w:t>f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i</w:t>
      </w:r>
      <w:r w:rsidRPr="00872E8B">
        <w:rPr>
          <w:rFonts w:ascii="Times New Roman" w:eastAsia="Times New Roman" w:hAnsi="Times New Roman" w:cs="Times New Roman"/>
          <w:b/>
          <w:bCs/>
          <w:spacing w:val="-2"/>
        </w:rPr>
        <w:t>r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m</w:t>
      </w:r>
      <w:r w:rsidRPr="00872E8B">
        <w:rPr>
          <w:rFonts w:ascii="Times New Roman" w:eastAsia="Times New Roman" w:hAnsi="Times New Roman" w:cs="Times New Roman"/>
          <w:b/>
          <w:bCs/>
        </w:rPr>
        <w:t>a</w:t>
      </w:r>
      <w:r w:rsidRPr="00872E8B">
        <w:rPr>
          <w:rFonts w:ascii="Times New Roman" w:eastAsia="Times New Roman" w:hAnsi="Times New Roman" w:cs="Times New Roman"/>
          <w:b/>
          <w:bCs/>
          <w:spacing w:val="-2"/>
        </w:rPr>
        <w:t>n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ı</w:t>
      </w:r>
      <w:r w:rsidRPr="00872E8B">
        <w:rPr>
          <w:rFonts w:ascii="Times New Roman" w:eastAsia="Times New Roman" w:hAnsi="Times New Roman" w:cs="Times New Roman"/>
          <w:b/>
          <w:bCs/>
        </w:rPr>
        <w:t>z</w:t>
      </w:r>
      <w:proofErr w:type="spellEnd"/>
      <w:r w:rsidRPr="00872E8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b/>
          <w:bCs/>
          <w:spacing w:val="-2"/>
        </w:rPr>
        <w:t>ö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l</w:t>
      </w:r>
      <w:r w:rsidRPr="00872E8B">
        <w:rPr>
          <w:rFonts w:ascii="Times New Roman" w:eastAsia="Times New Roman" w:hAnsi="Times New Roman" w:cs="Times New Roman"/>
          <w:b/>
          <w:bCs/>
        </w:rPr>
        <w:t>ç</w:t>
      </w:r>
      <w:r w:rsidRPr="00872E8B">
        <w:rPr>
          <w:rFonts w:ascii="Times New Roman" w:eastAsia="Times New Roman" w:hAnsi="Times New Roman" w:cs="Times New Roman"/>
          <w:b/>
          <w:bCs/>
          <w:spacing w:val="-2"/>
        </w:rPr>
        <w:t>ü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m</w:t>
      </w:r>
      <w:r w:rsidRPr="00872E8B">
        <w:rPr>
          <w:rFonts w:ascii="Times New Roman" w:eastAsia="Times New Roman" w:hAnsi="Times New Roman" w:cs="Times New Roman"/>
          <w:b/>
          <w:bCs/>
          <w:spacing w:val="-1"/>
        </w:rPr>
        <w:t>l</w:t>
      </w:r>
      <w:r w:rsidRPr="00872E8B">
        <w:rPr>
          <w:rFonts w:ascii="Times New Roman" w:eastAsia="Times New Roman" w:hAnsi="Times New Roman" w:cs="Times New Roman"/>
          <w:b/>
          <w:bCs/>
        </w:rPr>
        <w:t>er</w:t>
      </w:r>
      <w:proofErr w:type="spellEnd"/>
      <w:r w:rsidRPr="00872E8B">
        <w:rPr>
          <w:rFonts w:ascii="Times New Roman" w:eastAsia="Times New Roman" w:hAnsi="Times New Roman" w:cs="Times New Roman"/>
          <w:b/>
          <w:bCs/>
          <w:spacing w:val="-1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b/>
          <w:bCs/>
        </w:rPr>
        <w:t>e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s</w:t>
      </w:r>
      <w:r w:rsidRPr="00872E8B">
        <w:rPr>
          <w:rFonts w:ascii="Times New Roman" w:eastAsia="Times New Roman" w:hAnsi="Times New Roman" w:cs="Times New Roman"/>
          <w:b/>
          <w:bCs/>
        </w:rPr>
        <w:t>n</w:t>
      </w:r>
      <w:r w:rsidRPr="00872E8B">
        <w:rPr>
          <w:rFonts w:ascii="Times New Roman" w:eastAsia="Times New Roman" w:hAnsi="Times New Roman" w:cs="Times New Roman"/>
          <w:b/>
          <w:bCs/>
          <w:spacing w:val="-2"/>
        </w:rPr>
        <w:t>a</w:t>
      </w:r>
      <w:r w:rsidRPr="00872E8B">
        <w:rPr>
          <w:rFonts w:ascii="Times New Roman" w:eastAsia="Times New Roman" w:hAnsi="Times New Roman" w:cs="Times New Roman"/>
          <w:b/>
          <w:bCs/>
        </w:rPr>
        <w:t>s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ı</w:t>
      </w:r>
      <w:r w:rsidRPr="00872E8B">
        <w:rPr>
          <w:rFonts w:ascii="Times New Roman" w:eastAsia="Times New Roman" w:hAnsi="Times New Roman" w:cs="Times New Roman"/>
          <w:b/>
          <w:bCs/>
          <w:spacing w:val="-2"/>
        </w:rPr>
        <w:t>n</w:t>
      </w:r>
      <w:r w:rsidRPr="00872E8B">
        <w:rPr>
          <w:rFonts w:ascii="Times New Roman" w:eastAsia="Times New Roman" w:hAnsi="Times New Roman" w:cs="Times New Roman"/>
          <w:b/>
          <w:bCs/>
        </w:rPr>
        <w:t>da</w:t>
      </w:r>
      <w:proofErr w:type="spellEnd"/>
      <w:r w:rsidRPr="00872E8B">
        <w:rPr>
          <w:rFonts w:ascii="Times New Roman" w:eastAsia="Times New Roman" w:hAnsi="Times New Roman" w:cs="Times New Roman"/>
          <w:b/>
          <w:bCs/>
        </w:rPr>
        <w:t>,</w:t>
      </w:r>
      <w:r w:rsidRPr="00872E8B">
        <w:rPr>
          <w:rFonts w:ascii="Times New Roman" w:eastAsia="Times New Roman" w:hAnsi="Times New Roman" w:cs="Times New Roman"/>
          <w:b/>
          <w:bCs/>
          <w:spacing w:val="-2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b/>
          <w:bCs/>
        </w:rPr>
        <w:t>ö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l</w:t>
      </w:r>
      <w:r w:rsidRPr="00872E8B">
        <w:rPr>
          <w:rFonts w:ascii="Times New Roman" w:eastAsia="Times New Roman" w:hAnsi="Times New Roman" w:cs="Times New Roman"/>
          <w:b/>
          <w:bCs/>
        </w:rPr>
        <w:t>ç</w:t>
      </w:r>
      <w:r w:rsidRPr="00872E8B">
        <w:rPr>
          <w:rFonts w:ascii="Times New Roman" w:eastAsia="Times New Roman" w:hAnsi="Times New Roman" w:cs="Times New Roman"/>
          <w:b/>
          <w:bCs/>
          <w:spacing w:val="-2"/>
        </w:rPr>
        <w:t>ü</w:t>
      </w:r>
      <w:r w:rsidRPr="00872E8B">
        <w:rPr>
          <w:rFonts w:ascii="Times New Roman" w:eastAsia="Times New Roman" w:hAnsi="Times New Roman" w:cs="Times New Roman"/>
          <w:b/>
          <w:bCs/>
        </w:rPr>
        <w:t>m</w:t>
      </w:r>
      <w:proofErr w:type="spellEnd"/>
      <w:r w:rsidRPr="00872E8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b/>
          <w:bCs/>
        </w:rPr>
        <w:t>yap</w:t>
      </w:r>
      <w:r w:rsidRPr="00872E8B">
        <w:rPr>
          <w:rFonts w:ascii="Times New Roman" w:eastAsia="Times New Roman" w:hAnsi="Times New Roman" w:cs="Times New Roman"/>
          <w:b/>
          <w:bCs/>
          <w:spacing w:val="-1"/>
        </w:rPr>
        <w:t>ı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l</w:t>
      </w:r>
      <w:r w:rsidRPr="00872E8B">
        <w:rPr>
          <w:rFonts w:ascii="Times New Roman" w:eastAsia="Times New Roman" w:hAnsi="Times New Roman" w:cs="Times New Roman"/>
          <w:b/>
          <w:bCs/>
        </w:rPr>
        <w:t>an</w:t>
      </w:r>
      <w:proofErr w:type="spellEnd"/>
      <w:r w:rsidRPr="00872E8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b/>
          <w:bCs/>
          <w:spacing w:val="-2"/>
        </w:rPr>
        <w:t>k</w:t>
      </w:r>
      <w:r w:rsidRPr="00872E8B">
        <w:rPr>
          <w:rFonts w:ascii="Times New Roman" w:eastAsia="Times New Roman" w:hAnsi="Times New Roman" w:cs="Times New Roman"/>
          <w:b/>
          <w:bCs/>
        </w:rPr>
        <w:t>ayn</w:t>
      </w:r>
      <w:r w:rsidRPr="00872E8B">
        <w:rPr>
          <w:rFonts w:ascii="Times New Roman" w:eastAsia="Times New Roman" w:hAnsi="Times New Roman" w:cs="Times New Roman"/>
          <w:b/>
          <w:bCs/>
          <w:spacing w:val="-2"/>
        </w:rPr>
        <w:t>a</w:t>
      </w:r>
      <w:r w:rsidRPr="00872E8B">
        <w:rPr>
          <w:rFonts w:ascii="Times New Roman" w:eastAsia="Times New Roman" w:hAnsi="Times New Roman" w:cs="Times New Roman"/>
          <w:b/>
          <w:bCs/>
        </w:rPr>
        <w:t>ğa</w:t>
      </w:r>
      <w:proofErr w:type="spellEnd"/>
      <w:r w:rsidRPr="00872E8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b/>
          <w:bCs/>
          <w:spacing w:val="-2"/>
        </w:rPr>
        <w:t>a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i</w:t>
      </w:r>
      <w:r w:rsidRPr="00872E8B">
        <w:rPr>
          <w:rFonts w:ascii="Times New Roman" w:eastAsia="Times New Roman" w:hAnsi="Times New Roman" w:cs="Times New Roman"/>
          <w:b/>
          <w:bCs/>
        </w:rPr>
        <w:t>t</w:t>
      </w:r>
      <w:proofErr w:type="spellEnd"/>
      <w:r w:rsidRPr="00872E8B">
        <w:rPr>
          <w:rFonts w:ascii="Times New Roman" w:eastAsia="Times New Roman" w:hAnsi="Times New Roman" w:cs="Times New Roman"/>
          <w:b/>
          <w:bCs/>
          <w:spacing w:val="-1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b/>
          <w:bCs/>
        </w:rPr>
        <w:t>p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r</w:t>
      </w:r>
      <w:r w:rsidRPr="00872E8B">
        <w:rPr>
          <w:rFonts w:ascii="Times New Roman" w:eastAsia="Times New Roman" w:hAnsi="Times New Roman" w:cs="Times New Roman"/>
          <w:b/>
          <w:bCs/>
        </w:rPr>
        <w:t>o</w:t>
      </w:r>
      <w:r w:rsidRPr="00872E8B">
        <w:rPr>
          <w:rFonts w:ascii="Times New Roman" w:eastAsia="Times New Roman" w:hAnsi="Times New Roman" w:cs="Times New Roman"/>
          <w:b/>
          <w:bCs/>
          <w:spacing w:val="-2"/>
        </w:rPr>
        <w:t>s</w:t>
      </w:r>
      <w:r w:rsidRPr="00872E8B">
        <w:rPr>
          <w:rFonts w:ascii="Times New Roman" w:eastAsia="Times New Roman" w:hAnsi="Times New Roman" w:cs="Times New Roman"/>
          <w:b/>
          <w:bCs/>
        </w:rPr>
        <w:t>e</w:t>
      </w:r>
      <w:r w:rsidRPr="00872E8B">
        <w:rPr>
          <w:rFonts w:ascii="Times New Roman" w:eastAsia="Times New Roman" w:hAnsi="Times New Roman" w:cs="Times New Roman"/>
          <w:b/>
          <w:bCs/>
          <w:spacing w:val="-2"/>
        </w:rPr>
        <w:t>s</w:t>
      </w:r>
      <w:r w:rsidRPr="00872E8B">
        <w:rPr>
          <w:rFonts w:ascii="Times New Roman" w:eastAsia="Times New Roman" w:hAnsi="Times New Roman" w:cs="Times New Roman"/>
          <w:b/>
          <w:bCs/>
          <w:spacing w:val="-1"/>
        </w:rPr>
        <w:t>i</w:t>
      </w:r>
      <w:r w:rsidRPr="00872E8B">
        <w:rPr>
          <w:rFonts w:ascii="Times New Roman" w:eastAsia="Times New Roman" w:hAnsi="Times New Roman" w:cs="Times New Roman"/>
          <w:b/>
          <w:bCs/>
        </w:rPr>
        <w:t>n</w:t>
      </w:r>
      <w:proofErr w:type="spellEnd"/>
      <w:r w:rsidRPr="00872E8B">
        <w:rPr>
          <w:rFonts w:ascii="Times New Roman" w:eastAsia="Times New Roman" w:hAnsi="Times New Roman" w:cs="Times New Roman"/>
          <w:b/>
          <w:bCs/>
        </w:rPr>
        <w:t xml:space="preserve"> 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t</w:t>
      </w:r>
      <w:r w:rsidRPr="00872E8B">
        <w:rPr>
          <w:rFonts w:ascii="Times New Roman" w:eastAsia="Times New Roman" w:hAnsi="Times New Roman" w:cs="Times New Roman"/>
          <w:b/>
          <w:bCs/>
          <w:spacing w:val="-2"/>
        </w:rPr>
        <w:t>a</w:t>
      </w:r>
      <w:r w:rsidRPr="00872E8B">
        <w:rPr>
          <w:rFonts w:ascii="Times New Roman" w:eastAsia="Times New Roman" w:hAnsi="Times New Roman" w:cs="Times New Roman"/>
          <w:b/>
          <w:bCs/>
        </w:rPr>
        <w:t>m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b/>
          <w:bCs/>
        </w:rPr>
        <w:t>v</w:t>
      </w:r>
      <w:r w:rsidRPr="00872E8B">
        <w:rPr>
          <w:rFonts w:ascii="Times New Roman" w:eastAsia="Times New Roman" w:hAnsi="Times New Roman" w:cs="Times New Roman"/>
          <w:b/>
          <w:bCs/>
          <w:spacing w:val="-2"/>
        </w:rPr>
        <w:t>e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r</w:t>
      </w:r>
      <w:r w:rsidRPr="00872E8B">
        <w:rPr>
          <w:rFonts w:ascii="Times New Roman" w:eastAsia="Times New Roman" w:hAnsi="Times New Roman" w:cs="Times New Roman"/>
          <w:b/>
          <w:bCs/>
          <w:spacing w:val="-1"/>
        </w:rPr>
        <w:t>im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l</w:t>
      </w:r>
      <w:r w:rsidRPr="00872E8B">
        <w:rPr>
          <w:rFonts w:ascii="Times New Roman" w:eastAsia="Times New Roman" w:hAnsi="Times New Roman" w:cs="Times New Roman"/>
          <w:b/>
          <w:bCs/>
        </w:rPr>
        <w:t>e</w:t>
      </w:r>
      <w:proofErr w:type="spellEnd"/>
      <w:r w:rsidRPr="00872E8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b/>
          <w:bCs/>
          <w:spacing w:val="-2"/>
        </w:rPr>
        <w:t>ç</w:t>
      </w:r>
      <w:r w:rsidRPr="00872E8B">
        <w:rPr>
          <w:rFonts w:ascii="Times New Roman" w:eastAsia="Times New Roman" w:hAnsi="Times New Roman" w:cs="Times New Roman"/>
          <w:b/>
          <w:bCs/>
        </w:rPr>
        <w:t>a</w:t>
      </w:r>
      <w:r w:rsidRPr="00872E8B">
        <w:rPr>
          <w:rFonts w:ascii="Times New Roman" w:eastAsia="Times New Roman" w:hAnsi="Times New Roman" w:cs="Times New Roman"/>
          <w:b/>
          <w:bCs/>
          <w:spacing w:val="-1"/>
        </w:rPr>
        <w:t>l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ı</w:t>
      </w:r>
      <w:r w:rsidRPr="00872E8B">
        <w:rPr>
          <w:rFonts w:ascii="Times New Roman" w:eastAsia="Times New Roman" w:hAnsi="Times New Roman" w:cs="Times New Roman"/>
          <w:b/>
          <w:bCs/>
        </w:rPr>
        <w:t>ş</w:t>
      </w:r>
      <w:r w:rsidRPr="00872E8B">
        <w:rPr>
          <w:rFonts w:ascii="Times New Roman" w:eastAsia="Times New Roman" w:hAnsi="Times New Roman" w:cs="Times New Roman"/>
          <w:b/>
          <w:bCs/>
          <w:spacing w:val="-2"/>
        </w:rPr>
        <w:t>a</w:t>
      </w:r>
      <w:r w:rsidRPr="00872E8B">
        <w:rPr>
          <w:rFonts w:ascii="Times New Roman" w:eastAsia="Times New Roman" w:hAnsi="Times New Roman" w:cs="Times New Roman"/>
          <w:b/>
          <w:bCs/>
        </w:rPr>
        <w:t>ca</w:t>
      </w:r>
      <w:r w:rsidRPr="00872E8B">
        <w:rPr>
          <w:rFonts w:ascii="Times New Roman" w:eastAsia="Times New Roman" w:hAnsi="Times New Roman" w:cs="Times New Roman"/>
          <w:b/>
          <w:bCs/>
          <w:spacing w:val="-2"/>
        </w:rPr>
        <w:t>ğ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ı</w:t>
      </w:r>
      <w:r w:rsidRPr="00872E8B">
        <w:rPr>
          <w:rFonts w:ascii="Times New Roman" w:eastAsia="Times New Roman" w:hAnsi="Times New Roman" w:cs="Times New Roman"/>
          <w:b/>
          <w:bCs/>
        </w:rPr>
        <w:t>nı</w:t>
      </w:r>
      <w:proofErr w:type="spellEnd"/>
      <w:r w:rsidRPr="00872E8B">
        <w:rPr>
          <w:rFonts w:ascii="Times New Roman" w:eastAsia="Times New Roman" w:hAnsi="Times New Roman" w:cs="Times New Roman"/>
          <w:b/>
          <w:bCs/>
          <w:spacing w:val="-1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b/>
          <w:bCs/>
        </w:rPr>
        <w:t>kabul</w:t>
      </w:r>
      <w:proofErr w:type="spellEnd"/>
      <w:r w:rsidRPr="00872E8B">
        <w:rPr>
          <w:rFonts w:ascii="Times New Roman" w:eastAsia="Times New Roman" w:hAnsi="Times New Roman" w:cs="Times New Roman"/>
          <w:b/>
          <w:bCs/>
          <w:spacing w:val="-1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b/>
          <w:bCs/>
        </w:rPr>
        <w:t>ve</w:t>
      </w:r>
      <w:proofErr w:type="spellEnd"/>
      <w:r w:rsidRPr="00872E8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b/>
          <w:bCs/>
          <w:spacing w:val="-1"/>
        </w:rPr>
        <w:t>t</w:t>
      </w:r>
      <w:r w:rsidRPr="00872E8B">
        <w:rPr>
          <w:rFonts w:ascii="Times New Roman" w:eastAsia="Times New Roman" w:hAnsi="Times New Roman" w:cs="Times New Roman"/>
          <w:b/>
          <w:bCs/>
        </w:rPr>
        <w:t>aah</w:t>
      </w:r>
      <w:r w:rsidRPr="00872E8B">
        <w:rPr>
          <w:rFonts w:ascii="Times New Roman" w:eastAsia="Times New Roman" w:hAnsi="Times New Roman" w:cs="Times New Roman"/>
          <w:b/>
          <w:bCs/>
          <w:spacing w:val="-2"/>
        </w:rPr>
        <w:t>h</w:t>
      </w:r>
      <w:r w:rsidRPr="00872E8B">
        <w:rPr>
          <w:rFonts w:ascii="Times New Roman" w:eastAsia="Times New Roman" w:hAnsi="Times New Roman" w:cs="Times New Roman"/>
          <w:b/>
          <w:bCs/>
        </w:rPr>
        <w:t>üt</w:t>
      </w:r>
      <w:proofErr w:type="spellEnd"/>
      <w:r w:rsidRPr="00872E8B">
        <w:rPr>
          <w:rFonts w:ascii="Times New Roman" w:eastAsia="Times New Roman" w:hAnsi="Times New Roman" w:cs="Times New Roman"/>
          <w:b/>
          <w:bCs/>
          <w:spacing w:val="-1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b/>
          <w:bCs/>
        </w:rPr>
        <w:t>ed</w:t>
      </w:r>
      <w:r w:rsidRPr="00872E8B">
        <w:rPr>
          <w:rFonts w:ascii="Times New Roman" w:eastAsia="Times New Roman" w:hAnsi="Times New Roman" w:cs="Times New Roman"/>
          <w:b/>
          <w:bCs/>
          <w:spacing w:val="5"/>
        </w:rPr>
        <w:t>e</w:t>
      </w:r>
      <w:r w:rsidRPr="00872E8B">
        <w:rPr>
          <w:rFonts w:ascii="Times New Roman" w:eastAsia="Times New Roman" w:hAnsi="Times New Roman" w:cs="Times New Roman"/>
          <w:b/>
          <w:bCs/>
          <w:spacing w:val="-14"/>
        </w:rPr>
        <w:t>r</w:t>
      </w:r>
      <w:proofErr w:type="spellEnd"/>
      <w:r w:rsidRPr="00872E8B">
        <w:rPr>
          <w:rFonts w:ascii="Times New Roman" w:eastAsia="Times New Roman" w:hAnsi="Times New Roman" w:cs="Times New Roman"/>
          <w:b/>
          <w:bCs/>
        </w:rPr>
        <w:t xml:space="preserve">. </w:t>
      </w:r>
      <w:proofErr w:type="spellStart"/>
      <w:r w:rsidRPr="00872E8B">
        <w:rPr>
          <w:rFonts w:ascii="Times New Roman" w:eastAsia="Times New Roman" w:hAnsi="Times New Roman" w:cs="Times New Roman"/>
          <w:b/>
          <w:bCs/>
          <w:spacing w:val="-1"/>
        </w:rPr>
        <w:t>Ç</w:t>
      </w:r>
      <w:r w:rsidRPr="00872E8B">
        <w:rPr>
          <w:rFonts w:ascii="Times New Roman" w:eastAsia="Times New Roman" w:hAnsi="Times New Roman" w:cs="Times New Roman"/>
          <w:b/>
          <w:bCs/>
        </w:rPr>
        <w:t>a</w:t>
      </w:r>
      <w:r w:rsidRPr="00872E8B">
        <w:rPr>
          <w:rFonts w:ascii="Times New Roman" w:eastAsia="Times New Roman" w:hAnsi="Times New Roman" w:cs="Times New Roman"/>
          <w:b/>
          <w:bCs/>
          <w:spacing w:val="-1"/>
        </w:rPr>
        <w:t>l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ı</w:t>
      </w:r>
      <w:r w:rsidRPr="00872E8B">
        <w:rPr>
          <w:rFonts w:ascii="Times New Roman" w:eastAsia="Times New Roman" w:hAnsi="Times New Roman" w:cs="Times New Roman"/>
          <w:b/>
          <w:bCs/>
          <w:spacing w:val="-2"/>
        </w:rPr>
        <w:t>ş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m</w:t>
      </w:r>
      <w:r w:rsidRPr="00872E8B">
        <w:rPr>
          <w:rFonts w:ascii="Times New Roman" w:eastAsia="Times New Roman" w:hAnsi="Times New Roman" w:cs="Times New Roman"/>
          <w:b/>
          <w:bCs/>
          <w:spacing w:val="-2"/>
        </w:rPr>
        <w:t>a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m</w:t>
      </w:r>
      <w:r w:rsidRPr="00872E8B">
        <w:rPr>
          <w:rFonts w:ascii="Times New Roman" w:eastAsia="Times New Roman" w:hAnsi="Times New Roman" w:cs="Times New Roman"/>
          <w:b/>
          <w:bCs/>
        </w:rPr>
        <w:t>a</w:t>
      </w:r>
      <w:r w:rsidRPr="00872E8B">
        <w:rPr>
          <w:rFonts w:ascii="Times New Roman" w:eastAsia="Times New Roman" w:hAnsi="Times New Roman" w:cs="Times New Roman"/>
          <w:b/>
          <w:bCs/>
          <w:spacing w:val="-2"/>
        </w:rPr>
        <w:t>s</w:t>
      </w:r>
      <w:r w:rsidRPr="00872E8B">
        <w:rPr>
          <w:rFonts w:ascii="Times New Roman" w:eastAsia="Times New Roman" w:hAnsi="Times New Roman" w:cs="Times New Roman"/>
          <w:b/>
          <w:bCs/>
        </w:rPr>
        <w:t>ı</w:t>
      </w:r>
      <w:proofErr w:type="spellEnd"/>
      <w:r w:rsidRPr="00872E8B">
        <w:rPr>
          <w:rFonts w:ascii="Times New Roman" w:eastAsia="Times New Roman" w:hAnsi="Times New Roman" w:cs="Times New Roman"/>
          <w:b/>
          <w:bCs/>
          <w:spacing w:val="1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b/>
          <w:bCs/>
        </w:rPr>
        <w:t>d</w:t>
      </w:r>
      <w:r w:rsidRPr="00872E8B">
        <w:rPr>
          <w:rFonts w:ascii="Times New Roman" w:eastAsia="Times New Roman" w:hAnsi="Times New Roman" w:cs="Times New Roman"/>
          <w:b/>
          <w:bCs/>
          <w:spacing w:val="-2"/>
        </w:rPr>
        <w:t>u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r</w:t>
      </w:r>
      <w:r w:rsidRPr="00872E8B">
        <w:rPr>
          <w:rFonts w:ascii="Times New Roman" w:eastAsia="Times New Roman" w:hAnsi="Times New Roman" w:cs="Times New Roman"/>
          <w:b/>
          <w:bCs/>
          <w:spacing w:val="-2"/>
        </w:rPr>
        <w:t>u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m</w:t>
      </w:r>
      <w:r w:rsidRPr="00872E8B">
        <w:rPr>
          <w:rFonts w:ascii="Times New Roman" w:eastAsia="Times New Roman" w:hAnsi="Times New Roman" w:cs="Times New Roman"/>
          <w:b/>
          <w:bCs/>
        </w:rPr>
        <w:t>unda</w:t>
      </w:r>
      <w:proofErr w:type="spellEnd"/>
      <w:r w:rsidRPr="00872E8B">
        <w:rPr>
          <w:rFonts w:ascii="Times New Roman" w:eastAsia="Times New Roman" w:hAnsi="Times New Roman" w:cs="Times New Roman"/>
          <w:b/>
          <w:bCs/>
          <w:spacing w:val="-2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b/>
          <w:bCs/>
        </w:rPr>
        <w:t>so</w:t>
      </w:r>
      <w:r w:rsidRPr="00872E8B">
        <w:rPr>
          <w:rFonts w:ascii="Times New Roman" w:eastAsia="Times New Roman" w:hAnsi="Times New Roman" w:cs="Times New Roman"/>
          <w:b/>
          <w:bCs/>
          <w:spacing w:val="-1"/>
        </w:rPr>
        <w:t>r</w:t>
      </w:r>
      <w:r w:rsidRPr="00872E8B">
        <w:rPr>
          <w:rFonts w:ascii="Times New Roman" w:eastAsia="Times New Roman" w:hAnsi="Times New Roman" w:cs="Times New Roman"/>
          <w:b/>
          <w:bCs/>
        </w:rPr>
        <w:t>u</w:t>
      </w:r>
      <w:r w:rsidRPr="00872E8B">
        <w:rPr>
          <w:rFonts w:ascii="Times New Roman" w:eastAsia="Times New Roman" w:hAnsi="Times New Roman" w:cs="Times New Roman"/>
          <w:b/>
          <w:bCs/>
          <w:spacing w:val="-1"/>
        </w:rPr>
        <w:t>ml</w:t>
      </w:r>
      <w:r w:rsidRPr="00872E8B">
        <w:rPr>
          <w:rFonts w:ascii="Times New Roman" w:eastAsia="Times New Roman" w:hAnsi="Times New Roman" w:cs="Times New Roman"/>
          <w:b/>
          <w:bCs/>
        </w:rPr>
        <w:t>u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l</w:t>
      </w:r>
      <w:r w:rsidRPr="00872E8B">
        <w:rPr>
          <w:rFonts w:ascii="Times New Roman" w:eastAsia="Times New Roman" w:hAnsi="Times New Roman" w:cs="Times New Roman"/>
          <w:b/>
          <w:bCs/>
        </w:rPr>
        <w:t>uk</w:t>
      </w:r>
      <w:proofErr w:type="spellEnd"/>
      <w:r w:rsidRPr="00872E8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b/>
          <w:bCs/>
          <w:spacing w:val="1"/>
        </w:rPr>
        <w:t>fi</w:t>
      </w:r>
      <w:r w:rsidRPr="00872E8B">
        <w:rPr>
          <w:rFonts w:ascii="Times New Roman" w:eastAsia="Times New Roman" w:hAnsi="Times New Roman" w:cs="Times New Roman"/>
          <w:b/>
          <w:bCs/>
          <w:spacing w:val="-2"/>
        </w:rPr>
        <w:t>r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m</w:t>
      </w:r>
      <w:r w:rsidRPr="00872E8B">
        <w:rPr>
          <w:rFonts w:ascii="Times New Roman" w:eastAsia="Times New Roman" w:hAnsi="Times New Roman" w:cs="Times New Roman"/>
          <w:b/>
          <w:bCs/>
          <w:spacing w:val="-2"/>
        </w:rPr>
        <w:t>a</w:t>
      </w:r>
      <w:r w:rsidRPr="00872E8B">
        <w:rPr>
          <w:rFonts w:ascii="Times New Roman" w:eastAsia="Times New Roman" w:hAnsi="Times New Roman" w:cs="Times New Roman"/>
          <w:b/>
          <w:bCs/>
          <w:spacing w:val="-1"/>
        </w:rPr>
        <w:t>m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ı</w:t>
      </w:r>
      <w:r w:rsidRPr="00872E8B">
        <w:rPr>
          <w:rFonts w:ascii="Times New Roman" w:eastAsia="Times New Roman" w:hAnsi="Times New Roman" w:cs="Times New Roman"/>
          <w:b/>
          <w:bCs/>
        </w:rPr>
        <w:t>za</w:t>
      </w:r>
      <w:proofErr w:type="spellEnd"/>
      <w:r w:rsidRPr="00872E8B">
        <w:rPr>
          <w:rFonts w:ascii="Times New Roman" w:eastAsia="Times New Roman" w:hAnsi="Times New Roman" w:cs="Times New Roman"/>
          <w:b/>
          <w:bCs/>
          <w:spacing w:val="-2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b/>
          <w:bCs/>
        </w:rPr>
        <w:t>a</w:t>
      </w:r>
      <w:r w:rsidRPr="00872E8B">
        <w:rPr>
          <w:rFonts w:ascii="Times New Roman" w:eastAsia="Times New Roman" w:hAnsi="Times New Roman" w:cs="Times New Roman"/>
          <w:b/>
          <w:bCs/>
          <w:spacing w:val="-1"/>
        </w:rPr>
        <w:t>i</w:t>
      </w:r>
      <w:r w:rsidRPr="00872E8B">
        <w:rPr>
          <w:rFonts w:ascii="Times New Roman" w:eastAsia="Times New Roman" w:hAnsi="Times New Roman" w:cs="Times New Roman"/>
          <w:b/>
          <w:bCs/>
        </w:rPr>
        <w:t>t</w:t>
      </w:r>
      <w:proofErr w:type="spellEnd"/>
      <w:r w:rsidRPr="00872E8B">
        <w:rPr>
          <w:rFonts w:ascii="Times New Roman" w:eastAsia="Times New Roman" w:hAnsi="Times New Roman" w:cs="Times New Roman"/>
          <w:b/>
          <w:bCs/>
          <w:spacing w:val="1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b/>
          <w:bCs/>
        </w:rPr>
        <w:t>de</w:t>
      </w:r>
      <w:r w:rsidRPr="00872E8B">
        <w:rPr>
          <w:rFonts w:ascii="Times New Roman" w:eastAsia="Times New Roman" w:hAnsi="Times New Roman" w:cs="Times New Roman"/>
          <w:b/>
          <w:bCs/>
          <w:spacing w:val="-2"/>
        </w:rPr>
        <w:t>ğ</w:t>
      </w:r>
      <w:r w:rsidRPr="00872E8B">
        <w:rPr>
          <w:rFonts w:ascii="Times New Roman" w:eastAsia="Times New Roman" w:hAnsi="Times New Roman" w:cs="Times New Roman"/>
          <w:b/>
          <w:bCs/>
          <w:spacing w:val="-1"/>
        </w:rPr>
        <w:t>i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l</w:t>
      </w:r>
      <w:r w:rsidRPr="00872E8B">
        <w:rPr>
          <w:rFonts w:ascii="Times New Roman" w:eastAsia="Times New Roman" w:hAnsi="Times New Roman" w:cs="Times New Roman"/>
          <w:b/>
          <w:bCs/>
        </w:rPr>
        <w:t>di</w:t>
      </w:r>
      <w:r w:rsidRPr="00872E8B">
        <w:rPr>
          <w:rFonts w:ascii="Times New Roman" w:eastAsia="Times New Roman" w:hAnsi="Times New Roman" w:cs="Times New Roman"/>
          <w:b/>
          <w:bCs/>
          <w:spacing w:val="-11"/>
        </w:rPr>
        <w:t>r</w:t>
      </w:r>
      <w:proofErr w:type="spellEnd"/>
      <w:r w:rsidRPr="00872E8B">
        <w:rPr>
          <w:rFonts w:ascii="Times New Roman" w:eastAsia="Times New Roman" w:hAnsi="Times New Roman" w:cs="Times New Roman"/>
          <w:b/>
          <w:bCs/>
        </w:rPr>
        <w:t xml:space="preserve">. </w:t>
      </w:r>
      <w:proofErr w:type="spellStart"/>
      <w:r w:rsidRPr="00872E8B">
        <w:rPr>
          <w:rFonts w:ascii="Times New Roman" w:eastAsia="Times New Roman" w:hAnsi="Times New Roman" w:cs="Times New Roman"/>
          <w:b/>
          <w:bCs/>
        </w:rPr>
        <w:t>La</w:t>
      </w:r>
      <w:r w:rsidRPr="00872E8B">
        <w:rPr>
          <w:rFonts w:ascii="Times New Roman" w:eastAsia="Times New Roman" w:hAnsi="Times New Roman" w:cs="Times New Roman"/>
          <w:b/>
          <w:bCs/>
          <w:spacing w:val="-3"/>
        </w:rPr>
        <w:t>b</w:t>
      </w:r>
      <w:r w:rsidRPr="00872E8B">
        <w:rPr>
          <w:rFonts w:ascii="Times New Roman" w:eastAsia="Times New Roman" w:hAnsi="Times New Roman" w:cs="Times New Roman"/>
          <w:b/>
          <w:bCs/>
        </w:rPr>
        <w:t>o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r</w:t>
      </w:r>
      <w:r w:rsidRPr="00872E8B">
        <w:rPr>
          <w:rFonts w:ascii="Times New Roman" w:eastAsia="Times New Roman" w:hAnsi="Times New Roman" w:cs="Times New Roman"/>
          <w:b/>
          <w:bCs/>
        </w:rPr>
        <w:t>a</w:t>
      </w:r>
      <w:r w:rsidRPr="00872E8B">
        <w:rPr>
          <w:rFonts w:ascii="Times New Roman" w:eastAsia="Times New Roman" w:hAnsi="Times New Roman" w:cs="Times New Roman"/>
          <w:b/>
          <w:bCs/>
          <w:spacing w:val="-1"/>
        </w:rPr>
        <w:t>t</w:t>
      </w:r>
      <w:r w:rsidRPr="00872E8B">
        <w:rPr>
          <w:rFonts w:ascii="Times New Roman" w:eastAsia="Times New Roman" w:hAnsi="Times New Roman" w:cs="Times New Roman"/>
          <w:b/>
          <w:bCs/>
        </w:rPr>
        <w:t>uv</w:t>
      </w:r>
      <w:r w:rsidRPr="00872E8B">
        <w:rPr>
          <w:rFonts w:ascii="Times New Roman" w:eastAsia="Times New Roman" w:hAnsi="Times New Roman" w:cs="Times New Roman"/>
          <w:b/>
          <w:bCs/>
          <w:spacing w:val="-2"/>
        </w:rPr>
        <w:t>a</w:t>
      </w:r>
      <w:r w:rsidRPr="00872E8B">
        <w:rPr>
          <w:rFonts w:ascii="Times New Roman" w:eastAsia="Times New Roman" w:hAnsi="Times New Roman" w:cs="Times New Roman"/>
          <w:b/>
          <w:bCs/>
        </w:rPr>
        <w:t>r</w:t>
      </w:r>
      <w:proofErr w:type="spellEnd"/>
      <w:r w:rsidRPr="00872E8B">
        <w:rPr>
          <w:rFonts w:ascii="Times New Roman" w:eastAsia="Times New Roman" w:hAnsi="Times New Roman" w:cs="Times New Roman"/>
          <w:b/>
          <w:bCs/>
          <w:spacing w:val="1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b/>
          <w:bCs/>
          <w:spacing w:val="-2"/>
        </w:rPr>
        <w:t>a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t</w:t>
      </w:r>
      <w:r w:rsidRPr="00872E8B">
        <w:rPr>
          <w:rFonts w:ascii="Times New Roman" w:eastAsia="Times New Roman" w:hAnsi="Times New Roman" w:cs="Times New Roman"/>
          <w:b/>
          <w:bCs/>
          <w:spacing w:val="-2"/>
        </w:rPr>
        <w:t>a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m</w:t>
      </w:r>
      <w:r w:rsidRPr="00872E8B">
        <w:rPr>
          <w:rFonts w:ascii="Times New Roman" w:eastAsia="Times New Roman" w:hAnsi="Times New Roman" w:cs="Times New Roman"/>
          <w:b/>
          <w:bCs/>
        </w:rPr>
        <w:t>a</w:t>
      </w:r>
      <w:proofErr w:type="spellEnd"/>
      <w:r w:rsidRPr="00872E8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b/>
          <w:bCs/>
          <w:spacing w:val="-1"/>
        </w:rPr>
        <w:t>t</w:t>
      </w:r>
      <w:r w:rsidRPr="00872E8B">
        <w:rPr>
          <w:rFonts w:ascii="Times New Roman" w:eastAsia="Times New Roman" w:hAnsi="Times New Roman" w:cs="Times New Roman"/>
          <w:b/>
          <w:bCs/>
        </w:rPr>
        <w:t>a</w:t>
      </w:r>
      <w:r w:rsidRPr="00872E8B">
        <w:rPr>
          <w:rFonts w:ascii="Times New Roman" w:eastAsia="Times New Roman" w:hAnsi="Times New Roman" w:cs="Times New Roman"/>
          <w:b/>
          <w:bCs/>
          <w:spacing w:val="-1"/>
        </w:rPr>
        <w:t>r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i</w:t>
      </w:r>
      <w:r w:rsidRPr="00872E8B">
        <w:rPr>
          <w:rFonts w:ascii="Times New Roman" w:eastAsia="Times New Roman" w:hAnsi="Times New Roman" w:cs="Times New Roman"/>
          <w:b/>
          <w:bCs/>
        </w:rPr>
        <w:t>h</w:t>
      </w:r>
      <w:r w:rsidRPr="00872E8B">
        <w:rPr>
          <w:rFonts w:ascii="Times New Roman" w:eastAsia="Times New Roman" w:hAnsi="Times New Roman" w:cs="Times New Roman"/>
          <w:b/>
          <w:bCs/>
          <w:spacing w:val="-1"/>
        </w:rPr>
        <w:t>i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n</w:t>
      </w:r>
      <w:r w:rsidRPr="00872E8B">
        <w:rPr>
          <w:rFonts w:ascii="Times New Roman" w:eastAsia="Times New Roman" w:hAnsi="Times New Roman" w:cs="Times New Roman"/>
          <w:b/>
          <w:bCs/>
        </w:rPr>
        <w:t>den</w:t>
      </w:r>
      <w:proofErr w:type="spellEnd"/>
      <w:r w:rsidRPr="00872E8B">
        <w:rPr>
          <w:rFonts w:ascii="Times New Roman" w:eastAsia="Times New Roman" w:hAnsi="Times New Roman" w:cs="Times New Roman"/>
          <w:b/>
          <w:bCs/>
          <w:spacing w:val="-2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b/>
          <w:bCs/>
          <w:spacing w:val="1"/>
        </w:rPr>
        <w:t>i</w:t>
      </w:r>
      <w:r w:rsidRPr="00872E8B">
        <w:rPr>
          <w:rFonts w:ascii="Times New Roman" w:eastAsia="Times New Roman" w:hAnsi="Times New Roman" w:cs="Times New Roman"/>
          <w:b/>
          <w:bCs/>
          <w:spacing w:val="-1"/>
        </w:rPr>
        <w:t>t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i</w:t>
      </w:r>
      <w:r w:rsidRPr="00872E8B">
        <w:rPr>
          <w:rFonts w:ascii="Times New Roman" w:eastAsia="Times New Roman" w:hAnsi="Times New Roman" w:cs="Times New Roman"/>
          <w:b/>
          <w:bCs/>
        </w:rPr>
        <w:t>ba</w:t>
      </w:r>
      <w:r w:rsidRPr="00872E8B">
        <w:rPr>
          <w:rFonts w:ascii="Times New Roman" w:eastAsia="Times New Roman" w:hAnsi="Times New Roman" w:cs="Times New Roman"/>
          <w:b/>
          <w:bCs/>
          <w:spacing w:val="-1"/>
        </w:rPr>
        <w:t>r</w:t>
      </w:r>
      <w:r w:rsidRPr="00872E8B">
        <w:rPr>
          <w:rFonts w:ascii="Times New Roman" w:eastAsia="Times New Roman" w:hAnsi="Times New Roman" w:cs="Times New Roman"/>
          <w:b/>
          <w:bCs/>
        </w:rPr>
        <w:t>en</w:t>
      </w:r>
      <w:proofErr w:type="spellEnd"/>
      <w:r w:rsidRPr="00872E8B">
        <w:rPr>
          <w:rFonts w:ascii="Times New Roman" w:eastAsia="Times New Roman" w:hAnsi="Times New Roman" w:cs="Times New Roman"/>
          <w:b/>
          <w:bCs/>
          <w:spacing w:val="-2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b/>
          <w:bCs/>
          <w:spacing w:val="1"/>
        </w:rPr>
        <w:t>t</w:t>
      </w:r>
      <w:r w:rsidRPr="00872E8B">
        <w:rPr>
          <w:rFonts w:ascii="Times New Roman" w:eastAsia="Times New Roman" w:hAnsi="Times New Roman" w:cs="Times New Roman"/>
          <w:b/>
          <w:bCs/>
        </w:rPr>
        <w:t>e</w:t>
      </w:r>
      <w:r w:rsidRPr="00872E8B">
        <w:rPr>
          <w:rFonts w:ascii="Times New Roman" w:eastAsia="Times New Roman" w:hAnsi="Times New Roman" w:cs="Times New Roman"/>
          <w:b/>
          <w:bCs/>
          <w:spacing w:val="-2"/>
        </w:rPr>
        <w:t>s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i</w:t>
      </w:r>
      <w:r w:rsidRPr="00872E8B">
        <w:rPr>
          <w:rFonts w:ascii="Times New Roman" w:eastAsia="Times New Roman" w:hAnsi="Times New Roman" w:cs="Times New Roman"/>
          <w:b/>
          <w:bCs/>
        </w:rPr>
        <w:t>s</w:t>
      </w:r>
      <w:proofErr w:type="spellEnd"/>
      <w:r w:rsidRPr="00872E8B">
        <w:rPr>
          <w:rFonts w:ascii="Times New Roman" w:eastAsia="Times New Roman" w:hAnsi="Times New Roman" w:cs="Times New Roman"/>
          <w:b/>
          <w:bCs/>
          <w:spacing w:val="-2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b/>
          <w:bCs/>
          <w:spacing w:val="1"/>
        </w:rPr>
        <w:t>i</w:t>
      </w:r>
      <w:r w:rsidRPr="00872E8B">
        <w:rPr>
          <w:rFonts w:ascii="Times New Roman" w:eastAsia="Times New Roman" w:hAnsi="Times New Roman" w:cs="Times New Roman"/>
          <w:b/>
          <w:bCs/>
          <w:spacing w:val="-1"/>
        </w:rPr>
        <w:t>l</w:t>
      </w:r>
      <w:r w:rsidRPr="00872E8B">
        <w:rPr>
          <w:rFonts w:ascii="Times New Roman" w:eastAsia="Times New Roman" w:hAnsi="Times New Roman" w:cs="Times New Roman"/>
          <w:b/>
          <w:bCs/>
        </w:rPr>
        <w:t>e</w:t>
      </w:r>
      <w:proofErr w:type="spellEnd"/>
      <w:r w:rsidRPr="00872E8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b/>
          <w:bCs/>
        </w:rPr>
        <w:t>gö</w:t>
      </w:r>
      <w:r w:rsidRPr="00872E8B">
        <w:rPr>
          <w:rFonts w:ascii="Times New Roman" w:eastAsia="Times New Roman" w:hAnsi="Times New Roman" w:cs="Times New Roman"/>
          <w:b/>
          <w:bCs/>
          <w:spacing w:val="-1"/>
        </w:rPr>
        <w:t>r</w:t>
      </w:r>
      <w:r w:rsidRPr="00872E8B">
        <w:rPr>
          <w:rFonts w:ascii="Times New Roman" w:eastAsia="Times New Roman" w:hAnsi="Times New Roman" w:cs="Times New Roman"/>
          <w:b/>
          <w:bCs/>
        </w:rPr>
        <w:t>üş</w:t>
      </w:r>
      <w:r w:rsidRPr="00872E8B">
        <w:rPr>
          <w:rFonts w:ascii="Times New Roman" w:eastAsia="Times New Roman" w:hAnsi="Times New Roman" w:cs="Times New Roman"/>
          <w:b/>
          <w:bCs/>
          <w:spacing w:val="-2"/>
        </w:rPr>
        <w:t>e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r</w:t>
      </w:r>
      <w:r w:rsidRPr="00872E8B">
        <w:rPr>
          <w:rFonts w:ascii="Times New Roman" w:eastAsia="Times New Roman" w:hAnsi="Times New Roman" w:cs="Times New Roman"/>
          <w:b/>
          <w:bCs/>
        </w:rPr>
        <w:t>ek</w:t>
      </w:r>
      <w:proofErr w:type="spellEnd"/>
      <w:r w:rsidRPr="00872E8B">
        <w:rPr>
          <w:rFonts w:ascii="Times New Roman" w:eastAsia="Times New Roman" w:hAnsi="Times New Roman" w:cs="Times New Roman"/>
          <w:b/>
          <w:bCs/>
          <w:spacing w:val="-2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b/>
          <w:bCs/>
          <w:spacing w:val="-1"/>
        </w:rPr>
        <w:t>m</w:t>
      </w:r>
      <w:r w:rsidRPr="00872E8B">
        <w:rPr>
          <w:rFonts w:ascii="Times New Roman" w:eastAsia="Times New Roman" w:hAnsi="Times New Roman" w:cs="Times New Roman"/>
          <w:b/>
          <w:bCs/>
        </w:rPr>
        <w:t>u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t</w:t>
      </w:r>
      <w:r w:rsidRPr="00872E8B">
        <w:rPr>
          <w:rFonts w:ascii="Times New Roman" w:eastAsia="Times New Roman" w:hAnsi="Times New Roman" w:cs="Times New Roman"/>
          <w:b/>
          <w:bCs/>
        </w:rPr>
        <w:t>ab</w:t>
      </w:r>
      <w:r w:rsidRPr="00872E8B">
        <w:rPr>
          <w:rFonts w:ascii="Times New Roman" w:eastAsia="Times New Roman" w:hAnsi="Times New Roman" w:cs="Times New Roman"/>
          <w:b/>
          <w:bCs/>
          <w:spacing w:val="-2"/>
        </w:rPr>
        <w:t>a</w:t>
      </w:r>
      <w:r w:rsidRPr="00872E8B">
        <w:rPr>
          <w:rFonts w:ascii="Times New Roman" w:eastAsia="Times New Roman" w:hAnsi="Times New Roman" w:cs="Times New Roman"/>
          <w:b/>
          <w:bCs/>
        </w:rPr>
        <w:t>ka</w:t>
      </w:r>
      <w:r w:rsidRPr="00872E8B">
        <w:rPr>
          <w:rFonts w:ascii="Times New Roman" w:eastAsia="Times New Roman" w:hAnsi="Times New Roman" w:cs="Times New Roman"/>
          <w:b/>
          <w:bCs/>
          <w:spacing w:val="-1"/>
        </w:rPr>
        <w:t>t</w:t>
      </w:r>
      <w:r w:rsidRPr="00872E8B">
        <w:rPr>
          <w:rFonts w:ascii="Times New Roman" w:eastAsia="Times New Roman" w:hAnsi="Times New Roman" w:cs="Times New Roman"/>
          <w:b/>
          <w:bCs/>
        </w:rPr>
        <w:t>a</w:t>
      </w:r>
      <w:proofErr w:type="spellEnd"/>
      <w:r w:rsidRPr="00872E8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b/>
          <w:bCs/>
        </w:rPr>
        <w:t>v</w:t>
      </w:r>
      <w:r w:rsidRPr="00872E8B">
        <w:rPr>
          <w:rFonts w:ascii="Times New Roman" w:eastAsia="Times New Roman" w:hAnsi="Times New Roman" w:cs="Times New Roman"/>
          <w:b/>
          <w:bCs/>
          <w:spacing w:val="-2"/>
        </w:rPr>
        <w:t>a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r</w:t>
      </w:r>
      <w:r w:rsidRPr="00872E8B">
        <w:rPr>
          <w:rFonts w:ascii="Times New Roman" w:eastAsia="Times New Roman" w:hAnsi="Times New Roman" w:cs="Times New Roman"/>
          <w:b/>
          <w:bCs/>
          <w:spacing w:val="-1"/>
        </w:rPr>
        <w:t>ı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l</w:t>
      </w:r>
      <w:r w:rsidRPr="00872E8B">
        <w:rPr>
          <w:rFonts w:ascii="Times New Roman" w:eastAsia="Times New Roman" w:hAnsi="Times New Roman" w:cs="Times New Roman"/>
          <w:b/>
          <w:bCs/>
        </w:rPr>
        <w:t>an</w:t>
      </w:r>
      <w:proofErr w:type="spellEnd"/>
      <w:r w:rsidRPr="00872E8B">
        <w:rPr>
          <w:rFonts w:ascii="Times New Roman" w:eastAsia="Times New Roman" w:hAnsi="Times New Roman" w:cs="Times New Roman"/>
          <w:b/>
          <w:bCs/>
          <w:spacing w:val="-2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b/>
          <w:bCs/>
        </w:rPr>
        <w:t>sö</w:t>
      </w:r>
      <w:r w:rsidRPr="00872E8B">
        <w:rPr>
          <w:rFonts w:ascii="Times New Roman" w:eastAsia="Times New Roman" w:hAnsi="Times New Roman" w:cs="Times New Roman"/>
          <w:b/>
          <w:bCs/>
          <w:spacing w:val="-2"/>
        </w:rPr>
        <w:t>z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l</w:t>
      </w:r>
      <w:r w:rsidRPr="00872E8B">
        <w:rPr>
          <w:rFonts w:ascii="Times New Roman" w:eastAsia="Times New Roman" w:hAnsi="Times New Roman" w:cs="Times New Roman"/>
          <w:b/>
          <w:bCs/>
        </w:rPr>
        <w:t>e</w:t>
      </w:r>
      <w:r w:rsidRPr="00872E8B">
        <w:rPr>
          <w:rFonts w:ascii="Times New Roman" w:eastAsia="Times New Roman" w:hAnsi="Times New Roman" w:cs="Times New Roman"/>
          <w:b/>
          <w:bCs/>
          <w:spacing w:val="-2"/>
        </w:rPr>
        <w:t>ş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m</w:t>
      </w:r>
      <w:r w:rsidRPr="00872E8B">
        <w:rPr>
          <w:rFonts w:ascii="Times New Roman" w:eastAsia="Times New Roman" w:hAnsi="Times New Roman" w:cs="Times New Roman"/>
          <w:b/>
          <w:bCs/>
          <w:spacing w:val="-2"/>
        </w:rPr>
        <w:t>e</w:t>
      </w:r>
      <w:r w:rsidRPr="00872E8B">
        <w:rPr>
          <w:rFonts w:ascii="Times New Roman" w:eastAsia="Times New Roman" w:hAnsi="Times New Roman" w:cs="Times New Roman"/>
          <w:b/>
          <w:bCs/>
        </w:rPr>
        <w:t>de</w:t>
      </w:r>
      <w:proofErr w:type="spellEnd"/>
      <w:r w:rsidRPr="00872E8B">
        <w:rPr>
          <w:rFonts w:ascii="Times New Roman" w:eastAsia="Times New Roman" w:hAnsi="Times New Roman" w:cs="Times New Roman"/>
          <w:b/>
          <w:bCs/>
        </w:rPr>
        <w:t xml:space="preserve">, </w:t>
      </w:r>
      <w:proofErr w:type="spellStart"/>
      <w:r w:rsidRPr="00872E8B">
        <w:rPr>
          <w:rFonts w:ascii="Times New Roman" w:eastAsia="Times New Roman" w:hAnsi="Times New Roman" w:cs="Times New Roman"/>
          <w:b/>
          <w:bCs/>
          <w:spacing w:val="-1"/>
        </w:rPr>
        <w:t>i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l</w:t>
      </w:r>
      <w:r w:rsidRPr="00872E8B">
        <w:rPr>
          <w:rFonts w:ascii="Times New Roman" w:eastAsia="Times New Roman" w:hAnsi="Times New Roman" w:cs="Times New Roman"/>
          <w:b/>
          <w:bCs/>
        </w:rPr>
        <w:t>g</w:t>
      </w:r>
      <w:r w:rsidRPr="00872E8B">
        <w:rPr>
          <w:rFonts w:ascii="Times New Roman" w:eastAsia="Times New Roman" w:hAnsi="Times New Roman" w:cs="Times New Roman"/>
          <w:b/>
          <w:bCs/>
          <w:spacing w:val="-1"/>
        </w:rPr>
        <w:t>i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l</w:t>
      </w:r>
      <w:r w:rsidRPr="00872E8B">
        <w:rPr>
          <w:rFonts w:ascii="Times New Roman" w:eastAsia="Times New Roman" w:hAnsi="Times New Roman" w:cs="Times New Roman"/>
          <w:b/>
          <w:bCs/>
        </w:rPr>
        <w:t>i</w:t>
      </w:r>
      <w:proofErr w:type="spellEnd"/>
      <w:r w:rsidRPr="00872E8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b/>
          <w:bCs/>
          <w:spacing w:val="1"/>
        </w:rPr>
        <w:t>t</w:t>
      </w:r>
      <w:r w:rsidRPr="00872E8B">
        <w:rPr>
          <w:rFonts w:ascii="Times New Roman" w:eastAsia="Times New Roman" w:hAnsi="Times New Roman" w:cs="Times New Roman"/>
          <w:b/>
          <w:bCs/>
        </w:rPr>
        <w:t>e</w:t>
      </w:r>
      <w:r w:rsidRPr="00872E8B">
        <w:rPr>
          <w:rFonts w:ascii="Times New Roman" w:eastAsia="Times New Roman" w:hAnsi="Times New Roman" w:cs="Times New Roman"/>
          <w:b/>
          <w:bCs/>
          <w:spacing w:val="-2"/>
        </w:rPr>
        <w:t>s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i</w:t>
      </w:r>
      <w:r w:rsidRPr="00872E8B">
        <w:rPr>
          <w:rFonts w:ascii="Times New Roman" w:eastAsia="Times New Roman" w:hAnsi="Times New Roman" w:cs="Times New Roman"/>
          <w:b/>
          <w:bCs/>
        </w:rPr>
        <w:t>s</w:t>
      </w:r>
      <w:proofErr w:type="spellEnd"/>
      <w:r w:rsidRPr="00872E8B">
        <w:rPr>
          <w:rFonts w:ascii="Times New Roman" w:eastAsia="Times New Roman" w:hAnsi="Times New Roman" w:cs="Times New Roman"/>
          <w:b/>
          <w:bCs/>
          <w:spacing w:val="-2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b/>
          <w:bCs/>
          <w:spacing w:val="1"/>
        </w:rPr>
        <w:t>t</w:t>
      </w:r>
      <w:r w:rsidRPr="00872E8B">
        <w:rPr>
          <w:rFonts w:ascii="Times New Roman" w:eastAsia="Times New Roman" w:hAnsi="Times New Roman" w:cs="Times New Roman"/>
          <w:b/>
          <w:bCs/>
        </w:rPr>
        <w:t>a</w:t>
      </w:r>
      <w:r w:rsidRPr="00872E8B">
        <w:rPr>
          <w:rFonts w:ascii="Times New Roman" w:eastAsia="Times New Roman" w:hAnsi="Times New Roman" w:cs="Times New Roman"/>
          <w:b/>
          <w:bCs/>
          <w:spacing w:val="-1"/>
        </w:rPr>
        <w:t>r</w:t>
      </w:r>
      <w:r w:rsidRPr="00872E8B">
        <w:rPr>
          <w:rFonts w:ascii="Times New Roman" w:eastAsia="Times New Roman" w:hAnsi="Times New Roman" w:cs="Times New Roman"/>
          <w:b/>
          <w:bCs/>
        </w:rPr>
        <w:t>a</w:t>
      </w:r>
      <w:r w:rsidRPr="00872E8B">
        <w:rPr>
          <w:rFonts w:ascii="Times New Roman" w:eastAsia="Times New Roman" w:hAnsi="Times New Roman" w:cs="Times New Roman"/>
          <w:b/>
          <w:bCs/>
          <w:spacing w:val="-1"/>
        </w:rPr>
        <w:t>f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ı</w:t>
      </w:r>
      <w:r w:rsidRPr="00872E8B">
        <w:rPr>
          <w:rFonts w:ascii="Times New Roman" w:eastAsia="Times New Roman" w:hAnsi="Times New Roman" w:cs="Times New Roman"/>
          <w:b/>
          <w:bCs/>
        </w:rPr>
        <w:t>nd</w:t>
      </w:r>
      <w:r w:rsidRPr="00872E8B">
        <w:rPr>
          <w:rFonts w:ascii="Times New Roman" w:eastAsia="Times New Roman" w:hAnsi="Times New Roman" w:cs="Times New Roman"/>
          <w:b/>
          <w:bCs/>
          <w:spacing w:val="-2"/>
        </w:rPr>
        <w:t>a</w:t>
      </w:r>
      <w:r w:rsidRPr="00872E8B">
        <w:rPr>
          <w:rFonts w:ascii="Times New Roman" w:eastAsia="Times New Roman" w:hAnsi="Times New Roman" w:cs="Times New Roman"/>
          <w:b/>
          <w:bCs/>
        </w:rPr>
        <w:t>n</w:t>
      </w:r>
      <w:proofErr w:type="spellEnd"/>
      <w:r w:rsidRPr="00872E8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b/>
          <w:bCs/>
        </w:rPr>
        <w:t>da</w:t>
      </w:r>
      <w:r w:rsidRPr="00872E8B">
        <w:rPr>
          <w:rFonts w:ascii="Times New Roman" w:eastAsia="Times New Roman" w:hAnsi="Times New Roman" w:cs="Times New Roman"/>
          <w:b/>
          <w:bCs/>
          <w:spacing w:val="-2"/>
        </w:rPr>
        <w:t>h</w:t>
      </w:r>
      <w:r w:rsidRPr="00872E8B">
        <w:rPr>
          <w:rFonts w:ascii="Times New Roman" w:eastAsia="Times New Roman" w:hAnsi="Times New Roman" w:cs="Times New Roman"/>
          <w:b/>
          <w:bCs/>
        </w:rPr>
        <w:t>a</w:t>
      </w:r>
      <w:proofErr w:type="spellEnd"/>
      <w:r w:rsidRPr="00872E8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b/>
          <w:bCs/>
        </w:rPr>
        <w:t>geç</w:t>
      </w:r>
      <w:proofErr w:type="spellEnd"/>
      <w:r w:rsidRPr="00872E8B">
        <w:rPr>
          <w:rFonts w:ascii="Times New Roman" w:eastAsia="Times New Roman" w:hAnsi="Times New Roman" w:cs="Times New Roman"/>
          <w:b/>
          <w:bCs/>
          <w:spacing w:val="-2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b/>
          <w:bCs/>
        </w:rPr>
        <w:t>b</w:t>
      </w:r>
      <w:r w:rsidRPr="00872E8B">
        <w:rPr>
          <w:rFonts w:ascii="Times New Roman" w:eastAsia="Times New Roman" w:hAnsi="Times New Roman" w:cs="Times New Roman"/>
          <w:b/>
          <w:bCs/>
          <w:spacing w:val="-1"/>
        </w:rPr>
        <w:t>i</w:t>
      </w:r>
      <w:r w:rsidRPr="00872E8B">
        <w:rPr>
          <w:rFonts w:ascii="Times New Roman" w:eastAsia="Times New Roman" w:hAnsi="Times New Roman" w:cs="Times New Roman"/>
          <w:b/>
          <w:bCs/>
        </w:rPr>
        <w:t>r</w:t>
      </w:r>
      <w:proofErr w:type="spellEnd"/>
      <w:r w:rsidRPr="00872E8B">
        <w:rPr>
          <w:rFonts w:ascii="Times New Roman" w:eastAsia="Times New Roman" w:hAnsi="Times New Roman" w:cs="Times New Roman"/>
          <w:b/>
          <w:bCs/>
          <w:spacing w:val="1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b/>
          <w:bCs/>
          <w:spacing w:val="1"/>
        </w:rPr>
        <w:t>t</w:t>
      </w:r>
      <w:r w:rsidRPr="00872E8B">
        <w:rPr>
          <w:rFonts w:ascii="Times New Roman" w:eastAsia="Times New Roman" w:hAnsi="Times New Roman" w:cs="Times New Roman"/>
          <w:b/>
          <w:bCs/>
          <w:spacing w:val="-2"/>
        </w:rPr>
        <w:t>a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r</w:t>
      </w:r>
      <w:r w:rsidRPr="00872E8B">
        <w:rPr>
          <w:rFonts w:ascii="Times New Roman" w:eastAsia="Times New Roman" w:hAnsi="Times New Roman" w:cs="Times New Roman"/>
          <w:b/>
          <w:bCs/>
          <w:spacing w:val="-1"/>
        </w:rPr>
        <w:t>i</w:t>
      </w:r>
      <w:r w:rsidRPr="00872E8B">
        <w:rPr>
          <w:rFonts w:ascii="Times New Roman" w:eastAsia="Times New Roman" w:hAnsi="Times New Roman" w:cs="Times New Roman"/>
          <w:b/>
          <w:bCs/>
        </w:rPr>
        <w:t>h</w:t>
      </w:r>
      <w:proofErr w:type="spellEnd"/>
      <w:r w:rsidRPr="00872E8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b/>
          <w:bCs/>
        </w:rPr>
        <w:t>b</w:t>
      </w:r>
      <w:r w:rsidRPr="00872E8B">
        <w:rPr>
          <w:rFonts w:ascii="Times New Roman" w:eastAsia="Times New Roman" w:hAnsi="Times New Roman" w:cs="Times New Roman"/>
          <w:b/>
          <w:bCs/>
          <w:spacing w:val="-2"/>
        </w:rPr>
        <w:t>e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l</w:t>
      </w:r>
      <w:r w:rsidRPr="00872E8B">
        <w:rPr>
          <w:rFonts w:ascii="Times New Roman" w:eastAsia="Times New Roman" w:hAnsi="Times New Roman" w:cs="Times New Roman"/>
          <w:b/>
          <w:bCs/>
          <w:spacing w:val="-1"/>
        </w:rPr>
        <w:t>i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r</w:t>
      </w:r>
      <w:r w:rsidRPr="00872E8B">
        <w:rPr>
          <w:rFonts w:ascii="Times New Roman" w:eastAsia="Times New Roman" w:hAnsi="Times New Roman" w:cs="Times New Roman"/>
          <w:b/>
          <w:bCs/>
          <w:spacing w:val="-1"/>
        </w:rPr>
        <w:t>t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i</w:t>
      </w:r>
      <w:r w:rsidRPr="00872E8B">
        <w:rPr>
          <w:rFonts w:ascii="Times New Roman" w:eastAsia="Times New Roman" w:hAnsi="Times New Roman" w:cs="Times New Roman"/>
          <w:b/>
          <w:bCs/>
          <w:spacing w:val="-1"/>
        </w:rPr>
        <w:t>l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m</w:t>
      </w:r>
      <w:r w:rsidRPr="00872E8B">
        <w:rPr>
          <w:rFonts w:ascii="Times New Roman" w:eastAsia="Times New Roman" w:hAnsi="Times New Roman" w:cs="Times New Roman"/>
          <w:b/>
          <w:bCs/>
        </w:rPr>
        <w:t>e</w:t>
      </w:r>
      <w:r w:rsidRPr="00872E8B">
        <w:rPr>
          <w:rFonts w:ascii="Times New Roman" w:eastAsia="Times New Roman" w:hAnsi="Times New Roman" w:cs="Times New Roman"/>
          <w:b/>
          <w:bCs/>
          <w:spacing w:val="-2"/>
        </w:rPr>
        <w:t>d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i</w:t>
      </w:r>
      <w:r w:rsidRPr="00872E8B">
        <w:rPr>
          <w:rFonts w:ascii="Times New Roman" w:eastAsia="Times New Roman" w:hAnsi="Times New Roman" w:cs="Times New Roman"/>
          <w:b/>
          <w:bCs/>
          <w:spacing w:val="-2"/>
        </w:rPr>
        <w:t>ğ</w:t>
      </w:r>
      <w:r w:rsidRPr="00872E8B">
        <w:rPr>
          <w:rFonts w:ascii="Times New Roman" w:eastAsia="Times New Roman" w:hAnsi="Times New Roman" w:cs="Times New Roman"/>
          <w:b/>
          <w:bCs/>
        </w:rPr>
        <w:t>i</w:t>
      </w:r>
      <w:proofErr w:type="spellEnd"/>
      <w:r w:rsidRPr="00872E8B">
        <w:rPr>
          <w:rFonts w:ascii="Times New Roman" w:eastAsia="Times New Roman" w:hAnsi="Times New Roman" w:cs="Times New Roman"/>
          <w:b/>
          <w:bCs/>
          <w:spacing w:val="1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b/>
          <w:bCs/>
        </w:rPr>
        <w:t>s</w:t>
      </w:r>
      <w:r w:rsidRPr="00872E8B">
        <w:rPr>
          <w:rFonts w:ascii="Times New Roman" w:eastAsia="Times New Roman" w:hAnsi="Times New Roman" w:cs="Times New Roman"/>
          <w:b/>
          <w:bCs/>
          <w:spacing w:val="-2"/>
        </w:rPr>
        <w:t>ü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r</w:t>
      </w:r>
      <w:r w:rsidRPr="00872E8B">
        <w:rPr>
          <w:rFonts w:ascii="Times New Roman" w:eastAsia="Times New Roman" w:hAnsi="Times New Roman" w:cs="Times New Roman"/>
          <w:b/>
          <w:bCs/>
        </w:rPr>
        <w:t>e</w:t>
      </w:r>
      <w:r w:rsidRPr="00872E8B">
        <w:rPr>
          <w:rFonts w:ascii="Times New Roman" w:eastAsia="Times New Roman" w:hAnsi="Times New Roman" w:cs="Times New Roman"/>
          <w:b/>
          <w:bCs/>
          <w:spacing w:val="-2"/>
        </w:rPr>
        <w:t>c</w:t>
      </w:r>
      <w:r w:rsidRPr="00872E8B">
        <w:rPr>
          <w:rFonts w:ascii="Times New Roman" w:eastAsia="Times New Roman" w:hAnsi="Times New Roman" w:cs="Times New Roman"/>
          <w:b/>
          <w:bCs/>
        </w:rPr>
        <w:t>e</w:t>
      </w:r>
      <w:proofErr w:type="spellEnd"/>
      <w:r w:rsidRPr="00872E8B">
        <w:rPr>
          <w:rFonts w:ascii="Times New Roman" w:eastAsia="Times New Roman" w:hAnsi="Times New Roman" w:cs="Times New Roman"/>
          <w:b/>
          <w:bCs/>
        </w:rPr>
        <w:t>,</w:t>
      </w:r>
      <w:r w:rsidRPr="00872E8B">
        <w:rPr>
          <w:rFonts w:ascii="Times New Roman" w:eastAsia="Times New Roman" w:hAnsi="Times New Roman" w:cs="Times New Roman"/>
          <w:b/>
          <w:bCs/>
          <w:spacing w:val="-2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b/>
          <w:bCs/>
        </w:rPr>
        <w:t>en</w:t>
      </w:r>
      <w:proofErr w:type="spellEnd"/>
      <w:r w:rsidRPr="00872E8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b/>
          <w:bCs/>
        </w:rPr>
        <w:t>geç</w:t>
      </w:r>
      <w:proofErr w:type="spellEnd"/>
      <w:r w:rsidRPr="00872E8B">
        <w:rPr>
          <w:rFonts w:ascii="Times New Roman" w:eastAsia="Times New Roman" w:hAnsi="Times New Roman" w:cs="Times New Roman"/>
          <w:spacing w:val="-2"/>
        </w:rPr>
        <w:t xml:space="preserve"> </w:t>
      </w:r>
      <w:r w:rsidRPr="00872E8B">
        <w:rPr>
          <w:rFonts w:ascii="Times New Roman" w:eastAsia="Times New Roman" w:hAnsi="Times New Roman" w:cs="Times New Roman"/>
          <w:b/>
          <w:bCs/>
        </w:rPr>
        <w:t xml:space="preserve">20 </w:t>
      </w:r>
      <w:proofErr w:type="spellStart"/>
      <w:r w:rsidRPr="00872E8B">
        <w:rPr>
          <w:rFonts w:ascii="Times New Roman" w:eastAsia="Times New Roman" w:hAnsi="Times New Roman" w:cs="Times New Roman"/>
          <w:b/>
          <w:bCs/>
        </w:rPr>
        <w:t>gün</w:t>
      </w:r>
      <w:proofErr w:type="spellEnd"/>
      <w:r w:rsidRPr="00872E8B">
        <w:rPr>
          <w:rFonts w:ascii="Times New Roman" w:eastAsia="Times New Roman" w:hAnsi="Times New Roman" w:cs="Times New Roman"/>
          <w:b/>
          <w:bCs/>
          <w:spacing w:val="-2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b/>
          <w:bCs/>
          <w:spacing w:val="1"/>
        </w:rPr>
        <w:t>i</w:t>
      </w:r>
      <w:r w:rsidRPr="00872E8B">
        <w:rPr>
          <w:rFonts w:ascii="Times New Roman" w:eastAsia="Times New Roman" w:hAnsi="Times New Roman" w:cs="Times New Roman"/>
          <w:b/>
          <w:bCs/>
          <w:spacing w:val="-2"/>
        </w:rPr>
        <w:t>ç</w:t>
      </w:r>
      <w:r w:rsidRPr="00872E8B">
        <w:rPr>
          <w:rFonts w:ascii="Times New Roman" w:eastAsia="Times New Roman" w:hAnsi="Times New Roman" w:cs="Times New Roman"/>
          <w:b/>
          <w:bCs/>
        </w:rPr>
        <w:t>e</w:t>
      </w:r>
      <w:r w:rsidRPr="00872E8B">
        <w:rPr>
          <w:rFonts w:ascii="Times New Roman" w:eastAsia="Times New Roman" w:hAnsi="Times New Roman" w:cs="Times New Roman"/>
          <w:b/>
          <w:bCs/>
          <w:spacing w:val="-1"/>
        </w:rPr>
        <w:t>r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i</w:t>
      </w:r>
      <w:r w:rsidRPr="00872E8B">
        <w:rPr>
          <w:rFonts w:ascii="Times New Roman" w:eastAsia="Times New Roman" w:hAnsi="Times New Roman" w:cs="Times New Roman"/>
          <w:b/>
          <w:bCs/>
        </w:rPr>
        <w:t>s</w:t>
      </w:r>
      <w:r w:rsidRPr="00872E8B">
        <w:rPr>
          <w:rFonts w:ascii="Times New Roman" w:eastAsia="Times New Roman" w:hAnsi="Times New Roman" w:cs="Times New Roman"/>
          <w:b/>
          <w:bCs/>
          <w:spacing w:val="-1"/>
        </w:rPr>
        <w:t>i</w:t>
      </w:r>
      <w:r w:rsidRPr="00872E8B">
        <w:rPr>
          <w:rFonts w:ascii="Times New Roman" w:eastAsia="Times New Roman" w:hAnsi="Times New Roman" w:cs="Times New Roman"/>
          <w:b/>
          <w:bCs/>
        </w:rPr>
        <w:t>nde</w:t>
      </w:r>
      <w:proofErr w:type="spellEnd"/>
      <w:r w:rsidRPr="00872E8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b/>
          <w:bCs/>
          <w:spacing w:val="-2"/>
        </w:rPr>
        <w:t>ö</w:t>
      </w:r>
      <w:r w:rsidRPr="00872E8B">
        <w:rPr>
          <w:rFonts w:ascii="Times New Roman" w:eastAsia="Times New Roman" w:hAnsi="Times New Roman" w:cs="Times New Roman"/>
          <w:b/>
          <w:bCs/>
          <w:spacing w:val="-1"/>
        </w:rPr>
        <w:t>l</w:t>
      </w:r>
      <w:r w:rsidRPr="00872E8B">
        <w:rPr>
          <w:rFonts w:ascii="Times New Roman" w:eastAsia="Times New Roman" w:hAnsi="Times New Roman" w:cs="Times New Roman"/>
          <w:b/>
          <w:bCs/>
        </w:rPr>
        <w:t>çü</w:t>
      </w:r>
      <w:r w:rsidRPr="00872E8B">
        <w:rPr>
          <w:rFonts w:ascii="Times New Roman" w:eastAsia="Times New Roman" w:hAnsi="Times New Roman" w:cs="Times New Roman"/>
          <w:b/>
          <w:bCs/>
          <w:spacing w:val="-1"/>
        </w:rPr>
        <w:t>m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l</w:t>
      </w:r>
      <w:r w:rsidRPr="00872E8B">
        <w:rPr>
          <w:rFonts w:ascii="Times New Roman" w:eastAsia="Times New Roman" w:hAnsi="Times New Roman" w:cs="Times New Roman"/>
          <w:b/>
          <w:bCs/>
        </w:rPr>
        <w:t>e</w:t>
      </w:r>
      <w:r w:rsidRPr="00872E8B">
        <w:rPr>
          <w:rFonts w:ascii="Times New Roman" w:eastAsia="Times New Roman" w:hAnsi="Times New Roman" w:cs="Times New Roman"/>
          <w:b/>
          <w:bCs/>
          <w:spacing w:val="-1"/>
        </w:rPr>
        <w:t>r</w:t>
      </w:r>
      <w:r w:rsidRPr="00872E8B">
        <w:rPr>
          <w:rFonts w:ascii="Times New Roman" w:eastAsia="Times New Roman" w:hAnsi="Times New Roman" w:cs="Times New Roman"/>
          <w:b/>
          <w:bCs/>
        </w:rPr>
        <w:t>e</w:t>
      </w:r>
      <w:proofErr w:type="spellEnd"/>
      <w:r w:rsidRPr="00872E8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b/>
          <w:bCs/>
        </w:rPr>
        <w:t>b</w:t>
      </w:r>
      <w:r w:rsidRPr="00872E8B">
        <w:rPr>
          <w:rFonts w:ascii="Times New Roman" w:eastAsia="Times New Roman" w:hAnsi="Times New Roman" w:cs="Times New Roman"/>
          <w:b/>
          <w:bCs/>
          <w:spacing w:val="-2"/>
        </w:rPr>
        <w:t>a</w:t>
      </w:r>
      <w:r w:rsidRPr="00872E8B">
        <w:rPr>
          <w:rFonts w:ascii="Times New Roman" w:eastAsia="Times New Roman" w:hAnsi="Times New Roman" w:cs="Times New Roman"/>
          <w:b/>
          <w:bCs/>
        </w:rPr>
        <w:t>ş</w:t>
      </w:r>
      <w:r w:rsidRPr="00872E8B">
        <w:rPr>
          <w:rFonts w:ascii="Times New Roman" w:eastAsia="Times New Roman" w:hAnsi="Times New Roman" w:cs="Times New Roman"/>
          <w:b/>
          <w:bCs/>
          <w:spacing w:val="-1"/>
        </w:rPr>
        <w:t>l</w:t>
      </w:r>
      <w:r w:rsidRPr="00872E8B">
        <w:rPr>
          <w:rFonts w:ascii="Times New Roman" w:eastAsia="Times New Roman" w:hAnsi="Times New Roman" w:cs="Times New Roman"/>
          <w:b/>
          <w:bCs/>
        </w:rPr>
        <w:t>a</w:t>
      </w:r>
      <w:r w:rsidRPr="00872E8B">
        <w:rPr>
          <w:rFonts w:ascii="Times New Roman" w:eastAsia="Times New Roman" w:hAnsi="Times New Roman" w:cs="Times New Roman"/>
          <w:b/>
          <w:bCs/>
          <w:spacing w:val="-1"/>
        </w:rPr>
        <w:t>m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ı</w:t>
      </w:r>
      <w:r w:rsidRPr="00872E8B">
        <w:rPr>
          <w:rFonts w:ascii="Times New Roman" w:eastAsia="Times New Roman" w:hAnsi="Times New Roman" w:cs="Times New Roman"/>
          <w:b/>
          <w:bCs/>
        </w:rPr>
        <w:t>ş</w:t>
      </w:r>
      <w:proofErr w:type="spellEnd"/>
      <w:r w:rsidRPr="00872E8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b/>
          <w:bCs/>
          <w:spacing w:val="-2"/>
        </w:rPr>
        <w:t>o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l</w:t>
      </w:r>
      <w:r w:rsidRPr="00872E8B">
        <w:rPr>
          <w:rFonts w:ascii="Times New Roman" w:eastAsia="Times New Roman" w:hAnsi="Times New Roman" w:cs="Times New Roman"/>
          <w:b/>
          <w:bCs/>
        </w:rPr>
        <w:t>a</w:t>
      </w:r>
      <w:r w:rsidRPr="00872E8B">
        <w:rPr>
          <w:rFonts w:ascii="Times New Roman" w:eastAsia="Times New Roman" w:hAnsi="Times New Roman" w:cs="Times New Roman"/>
          <w:b/>
          <w:bCs/>
          <w:spacing w:val="-2"/>
        </w:rPr>
        <w:t>c</w:t>
      </w:r>
      <w:r w:rsidRPr="00872E8B">
        <w:rPr>
          <w:rFonts w:ascii="Times New Roman" w:eastAsia="Times New Roman" w:hAnsi="Times New Roman" w:cs="Times New Roman"/>
          <w:b/>
          <w:bCs/>
        </w:rPr>
        <w:t>ak</w:t>
      </w:r>
      <w:proofErr w:type="spellEnd"/>
      <w:r w:rsidRPr="00872E8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b/>
          <w:bCs/>
        </w:rPr>
        <w:t>ve</w:t>
      </w:r>
      <w:proofErr w:type="spellEnd"/>
      <w:r w:rsidRPr="00872E8B">
        <w:rPr>
          <w:rFonts w:ascii="Times New Roman" w:eastAsia="Times New Roman" w:hAnsi="Times New Roman" w:cs="Times New Roman"/>
          <w:b/>
          <w:bCs/>
          <w:spacing w:val="-2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b/>
          <w:bCs/>
          <w:spacing w:val="1"/>
        </w:rPr>
        <w:t>t</w:t>
      </w:r>
      <w:r w:rsidRPr="00872E8B">
        <w:rPr>
          <w:rFonts w:ascii="Times New Roman" w:eastAsia="Times New Roman" w:hAnsi="Times New Roman" w:cs="Times New Roman"/>
          <w:b/>
          <w:bCs/>
        </w:rPr>
        <w:t>e</w:t>
      </w:r>
      <w:r w:rsidRPr="00872E8B">
        <w:rPr>
          <w:rFonts w:ascii="Times New Roman" w:eastAsia="Times New Roman" w:hAnsi="Times New Roman" w:cs="Times New Roman"/>
          <w:b/>
          <w:bCs/>
          <w:spacing w:val="-2"/>
        </w:rPr>
        <w:t>s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i</w:t>
      </w:r>
      <w:r w:rsidRPr="00872E8B">
        <w:rPr>
          <w:rFonts w:ascii="Times New Roman" w:eastAsia="Times New Roman" w:hAnsi="Times New Roman" w:cs="Times New Roman"/>
          <w:b/>
          <w:bCs/>
          <w:spacing w:val="-2"/>
        </w:rPr>
        <w:t>s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l</w:t>
      </w:r>
      <w:r w:rsidRPr="00872E8B">
        <w:rPr>
          <w:rFonts w:ascii="Times New Roman" w:eastAsia="Times New Roman" w:hAnsi="Times New Roman" w:cs="Times New Roman"/>
          <w:b/>
          <w:bCs/>
        </w:rPr>
        <w:t>e</w:t>
      </w:r>
      <w:proofErr w:type="spellEnd"/>
      <w:r w:rsidRPr="00872E8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b/>
          <w:bCs/>
        </w:rPr>
        <w:t>yap</w:t>
      </w:r>
      <w:r w:rsidRPr="00872E8B">
        <w:rPr>
          <w:rFonts w:ascii="Times New Roman" w:eastAsia="Times New Roman" w:hAnsi="Times New Roman" w:cs="Times New Roman"/>
          <w:b/>
          <w:bCs/>
          <w:spacing w:val="-1"/>
        </w:rPr>
        <w:t>ı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l</w:t>
      </w:r>
      <w:r w:rsidRPr="00872E8B">
        <w:rPr>
          <w:rFonts w:ascii="Times New Roman" w:eastAsia="Times New Roman" w:hAnsi="Times New Roman" w:cs="Times New Roman"/>
          <w:b/>
          <w:bCs/>
        </w:rPr>
        <w:t>an</w:t>
      </w:r>
      <w:proofErr w:type="spellEnd"/>
      <w:r w:rsidRPr="00872E8B">
        <w:rPr>
          <w:rFonts w:ascii="Times New Roman" w:eastAsia="Times New Roman" w:hAnsi="Times New Roman" w:cs="Times New Roman"/>
          <w:b/>
          <w:bCs/>
          <w:spacing w:val="-2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b/>
          <w:bCs/>
        </w:rPr>
        <w:t>sö</w:t>
      </w:r>
      <w:r w:rsidRPr="00872E8B">
        <w:rPr>
          <w:rFonts w:ascii="Times New Roman" w:eastAsia="Times New Roman" w:hAnsi="Times New Roman" w:cs="Times New Roman"/>
          <w:b/>
          <w:bCs/>
          <w:spacing w:val="-2"/>
        </w:rPr>
        <w:t>z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l</w:t>
      </w:r>
      <w:r w:rsidRPr="00872E8B">
        <w:rPr>
          <w:rFonts w:ascii="Times New Roman" w:eastAsia="Times New Roman" w:hAnsi="Times New Roman" w:cs="Times New Roman"/>
          <w:b/>
          <w:bCs/>
        </w:rPr>
        <w:t>e</w:t>
      </w:r>
      <w:r w:rsidRPr="00872E8B">
        <w:rPr>
          <w:rFonts w:ascii="Times New Roman" w:eastAsia="Times New Roman" w:hAnsi="Times New Roman" w:cs="Times New Roman"/>
          <w:b/>
          <w:bCs/>
          <w:spacing w:val="-2"/>
        </w:rPr>
        <w:t>ş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m</w:t>
      </w:r>
      <w:r w:rsidRPr="00872E8B">
        <w:rPr>
          <w:rFonts w:ascii="Times New Roman" w:eastAsia="Times New Roman" w:hAnsi="Times New Roman" w:cs="Times New Roman"/>
          <w:b/>
          <w:bCs/>
        </w:rPr>
        <w:t>e</w:t>
      </w:r>
      <w:proofErr w:type="spellEnd"/>
      <w:r w:rsidRPr="00872E8B">
        <w:rPr>
          <w:rFonts w:ascii="Times New Roman" w:eastAsia="Times New Roman" w:hAnsi="Times New Roman" w:cs="Times New Roman"/>
          <w:b/>
          <w:bCs/>
          <w:spacing w:val="-2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b/>
          <w:bCs/>
        </w:rPr>
        <w:t>çe</w:t>
      </w:r>
      <w:r w:rsidRPr="00872E8B">
        <w:rPr>
          <w:rFonts w:ascii="Times New Roman" w:eastAsia="Times New Roman" w:hAnsi="Times New Roman" w:cs="Times New Roman"/>
          <w:b/>
          <w:bCs/>
          <w:spacing w:val="-2"/>
        </w:rPr>
        <w:t>r</w:t>
      </w:r>
      <w:r w:rsidRPr="00872E8B">
        <w:rPr>
          <w:rFonts w:ascii="Times New Roman" w:eastAsia="Times New Roman" w:hAnsi="Times New Roman" w:cs="Times New Roman"/>
          <w:b/>
          <w:bCs/>
        </w:rPr>
        <w:t>çev</w:t>
      </w:r>
      <w:r w:rsidRPr="00872E8B">
        <w:rPr>
          <w:rFonts w:ascii="Times New Roman" w:eastAsia="Times New Roman" w:hAnsi="Times New Roman" w:cs="Times New Roman"/>
          <w:b/>
          <w:bCs/>
          <w:spacing w:val="-2"/>
        </w:rPr>
        <w:t>e</w:t>
      </w:r>
      <w:r w:rsidRPr="00872E8B">
        <w:rPr>
          <w:rFonts w:ascii="Times New Roman" w:eastAsia="Times New Roman" w:hAnsi="Times New Roman" w:cs="Times New Roman"/>
          <w:b/>
          <w:bCs/>
        </w:rPr>
        <w:t>s</w:t>
      </w:r>
      <w:r w:rsidRPr="00872E8B">
        <w:rPr>
          <w:rFonts w:ascii="Times New Roman" w:eastAsia="Times New Roman" w:hAnsi="Times New Roman" w:cs="Times New Roman"/>
          <w:b/>
          <w:bCs/>
          <w:spacing w:val="-1"/>
        </w:rPr>
        <w:t>i</w:t>
      </w:r>
      <w:r w:rsidRPr="00872E8B">
        <w:rPr>
          <w:rFonts w:ascii="Times New Roman" w:eastAsia="Times New Roman" w:hAnsi="Times New Roman" w:cs="Times New Roman"/>
          <w:b/>
          <w:bCs/>
        </w:rPr>
        <w:t>nde</w:t>
      </w:r>
      <w:proofErr w:type="spellEnd"/>
      <w:r w:rsidRPr="00872E8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b/>
          <w:bCs/>
        </w:rPr>
        <w:t>h</w:t>
      </w:r>
      <w:r w:rsidRPr="00872E8B">
        <w:rPr>
          <w:rFonts w:ascii="Times New Roman" w:eastAsia="Times New Roman" w:hAnsi="Times New Roman" w:cs="Times New Roman"/>
          <w:b/>
          <w:bCs/>
          <w:spacing w:val="-2"/>
        </w:rPr>
        <w:t>a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r</w:t>
      </w:r>
      <w:r w:rsidRPr="00872E8B">
        <w:rPr>
          <w:rFonts w:ascii="Times New Roman" w:eastAsia="Times New Roman" w:hAnsi="Times New Roman" w:cs="Times New Roman"/>
          <w:b/>
          <w:bCs/>
        </w:rPr>
        <w:t>ek</w:t>
      </w:r>
      <w:r w:rsidRPr="00872E8B">
        <w:rPr>
          <w:rFonts w:ascii="Times New Roman" w:eastAsia="Times New Roman" w:hAnsi="Times New Roman" w:cs="Times New Roman"/>
          <w:b/>
          <w:bCs/>
          <w:spacing w:val="-2"/>
        </w:rPr>
        <w:t>e</w:t>
      </w:r>
      <w:r w:rsidRPr="00872E8B">
        <w:rPr>
          <w:rFonts w:ascii="Times New Roman" w:eastAsia="Times New Roman" w:hAnsi="Times New Roman" w:cs="Times New Roman"/>
          <w:b/>
          <w:bCs/>
        </w:rPr>
        <w:t>t</w:t>
      </w:r>
      <w:proofErr w:type="spellEnd"/>
      <w:r w:rsidRPr="00872E8B">
        <w:rPr>
          <w:rFonts w:ascii="Times New Roman" w:eastAsia="Times New Roman" w:hAnsi="Times New Roman" w:cs="Times New Roman"/>
          <w:b/>
          <w:bCs/>
          <w:spacing w:val="1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b/>
          <w:bCs/>
          <w:spacing w:val="-2"/>
        </w:rPr>
        <w:t>e</w:t>
      </w:r>
      <w:r w:rsidRPr="00872E8B">
        <w:rPr>
          <w:rFonts w:ascii="Times New Roman" w:eastAsia="Times New Roman" w:hAnsi="Times New Roman" w:cs="Times New Roman"/>
          <w:b/>
          <w:bCs/>
        </w:rPr>
        <w:t>d</w:t>
      </w:r>
      <w:r w:rsidRPr="00872E8B">
        <w:rPr>
          <w:rFonts w:ascii="Times New Roman" w:eastAsia="Times New Roman" w:hAnsi="Times New Roman" w:cs="Times New Roman"/>
          <w:b/>
          <w:bCs/>
          <w:spacing w:val="-1"/>
        </w:rPr>
        <w:t>i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l</w:t>
      </w:r>
      <w:r w:rsidRPr="00872E8B">
        <w:rPr>
          <w:rFonts w:ascii="Times New Roman" w:eastAsia="Times New Roman" w:hAnsi="Times New Roman" w:cs="Times New Roman"/>
          <w:b/>
          <w:bCs/>
        </w:rPr>
        <w:t>e</w:t>
      </w:r>
      <w:r w:rsidRPr="00872E8B">
        <w:rPr>
          <w:rFonts w:ascii="Times New Roman" w:eastAsia="Times New Roman" w:hAnsi="Times New Roman" w:cs="Times New Roman"/>
          <w:b/>
          <w:bCs/>
          <w:spacing w:val="-1"/>
        </w:rPr>
        <w:t>r</w:t>
      </w:r>
      <w:r w:rsidRPr="00872E8B">
        <w:rPr>
          <w:rFonts w:ascii="Times New Roman" w:eastAsia="Times New Roman" w:hAnsi="Times New Roman" w:cs="Times New Roman"/>
          <w:b/>
          <w:bCs/>
        </w:rPr>
        <w:t>ek</w:t>
      </w:r>
      <w:proofErr w:type="spellEnd"/>
      <w:r w:rsidRPr="00872E8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b/>
          <w:bCs/>
          <w:spacing w:val="-1"/>
        </w:rPr>
        <w:t>i</w:t>
      </w:r>
      <w:r w:rsidRPr="00872E8B">
        <w:rPr>
          <w:rFonts w:ascii="Times New Roman" w:eastAsia="Times New Roman" w:hAnsi="Times New Roman" w:cs="Times New Roman"/>
          <w:b/>
          <w:bCs/>
        </w:rPr>
        <w:t>ş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i</w:t>
      </w:r>
      <w:r w:rsidRPr="00872E8B">
        <w:rPr>
          <w:rFonts w:ascii="Times New Roman" w:eastAsia="Times New Roman" w:hAnsi="Times New Roman" w:cs="Times New Roman"/>
          <w:b/>
          <w:bCs/>
        </w:rPr>
        <w:t>n</w:t>
      </w:r>
      <w:proofErr w:type="spellEnd"/>
      <w:r w:rsidRPr="00872E8B">
        <w:rPr>
          <w:rFonts w:ascii="Times New Roman" w:eastAsia="Times New Roman" w:hAnsi="Times New Roman" w:cs="Times New Roman"/>
          <w:b/>
          <w:bCs/>
          <w:spacing w:val="-2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b/>
          <w:bCs/>
          <w:spacing w:val="1"/>
        </w:rPr>
        <w:t>t</w:t>
      </w:r>
      <w:r w:rsidRPr="00872E8B">
        <w:rPr>
          <w:rFonts w:ascii="Times New Roman" w:eastAsia="Times New Roman" w:hAnsi="Times New Roman" w:cs="Times New Roman"/>
          <w:b/>
          <w:bCs/>
          <w:spacing w:val="-2"/>
        </w:rPr>
        <w:t>a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m</w:t>
      </w:r>
      <w:r w:rsidRPr="00872E8B">
        <w:rPr>
          <w:rFonts w:ascii="Times New Roman" w:eastAsia="Times New Roman" w:hAnsi="Times New Roman" w:cs="Times New Roman"/>
          <w:b/>
          <w:bCs/>
          <w:spacing w:val="-2"/>
        </w:rPr>
        <w:t>a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m</w:t>
      </w:r>
      <w:r w:rsidRPr="00872E8B">
        <w:rPr>
          <w:rFonts w:ascii="Times New Roman" w:eastAsia="Times New Roman" w:hAnsi="Times New Roman" w:cs="Times New Roman"/>
          <w:b/>
          <w:bCs/>
          <w:spacing w:val="-1"/>
        </w:rPr>
        <w:t>l</w:t>
      </w:r>
      <w:r w:rsidRPr="00872E8B">
        <w:rPr>
          <w:rFonts w:ascii="Times New Roman" w:eastAsia="Times New Roman" w:hAnsi="Times New Roman" w:cs="Times New Roman"/>
          <w:b/>
          <w:bCs/>
        </w:rPr>
        <w:t>an</w:t>
      </w:r>
      <w:r w:rsidRPr="00872E8B">
        <w:rPr>
          <w:rFonts w:ascii="Times New Roman" w:eastAsia="Times New Roman" w:hAnsi="Times New Roman" w:cs="Times New Roman"/>
          <w:b/>
          <w:bCs/>
          <w:spacing w:val="-1"/>
        </w:rPr>
        <w:t>m</w:t>
      </w:r>
      <w:r w:rsidRPr="00872E8B">
        <w:rPr>
          <w:rFonts w:ascii="Times New Roman" w:eastAsia="Times New Roman" w:hAnsi="Times New Roman" w:cs="Times New Roman"/>
          <w:b/>
          <w:bCs/>
        </w:rPr>
        <w:t>a</w:t>
      </w:r>
      <w:r w:rsidRPr="00872E8B">
        <w:rPr>
          <w:rFonts w:ascii="Times New Roman" w:eastAsia="Times New Roman" w:hAnsi="Times New Roman" w:cs="Times New Roman"/>
          <w:b/>
          <w:bCs/>
          <w:spacing w:val="-2"/>
        </w:rPr>
        <w:t>s</w:t>
      </w:r>
      <w:r w:rsidRPr="00872E8B">
        <w:rPr>
          <w:rFonts w:ascii="Times New Roman" w:eastAsia="Times New Roman" w:hAnsi="Times New Roman" w:cs="Times New Roman"/>
          <w:b/>
          <w:bCs/>
        </w:rPr>
        <w:t>ı</w:t>
      </w:r>
      <w:proofErr w:type="spellEnd"/>
      <w:r w:rsidRPr="00872E8B">
        <w:rPr>
          <w:rFonts w:ascii="Times New Roman" w:eastAsia="Times New Roman" w:hAnsi="Times New Roman" w:cs="Times New Roman"/>
          <w:b/>
          <w:bCs/>
          <w:spacing w:val="5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b/>
          <w:bCs/>
        </w:rPr>
        <w:t>s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a</w:t>
      </w:r>
      <w:r w:rsidRPr="00872E8B">
        <w:rPr>
          <w:rFonts w:ascii="Times New Roman" w:eastAsia="Times New Roman" w:hAnsi="Times New Roman" w:cs="Times New Roman"/>
          <w:b/>
          <w:bCs/>
          <w:spacing w:val="-2"/>
        </w:rPr>
        <w:t>ğ</w:t>
      </w:r>
      <w:r w:rsidRPr="00872E8B">
        <w:rPr>
          <w:rFonts w:ascii="Times New Roman" w:eastAsia="Times New Roman" w:hAnsi="Times New Roman" w:cs="Times New Roman"/>
          <w:b/>
          <w:bCs/>
          <w:spacing w:val="1"/>
        </w:rPr>
        <w:t>l</w:t>
      </w:r>
      <w:r w:rsidRPr="00872E8B">
        <w:rPr>
          <w:rFonts w:ascii="Times New Roman" w:eastAsia="Times New Roman" w:hAnsi="Times New Roman" w:cs="Times New Roman"/>
          <w:b/>
          <w:bCs/>
        </w:rPr>
        <w:t>a</w:t>
      </w:r>
      <w:r w:rsidRPr="00872E8B">
        <w:rPr>
          <w:rFonts w:ascii="Times New Roman" w:eastAsia="Times New Roman" w:hAnsi="Times New Roman" w:cs="Times New Roman"/>
          <w:b/>
          <w:bCs/>
          <w:spacing w:val="-2"/>
        </w:rPr>
        <w:t>n</w:t>
      </w:r>
      <w:r w:rsidRPr="00872E8B">
        <w:rPr>
          <w:rFonts w:ascii="Times New Roman" w:eastAsia="Times New Roman" w:hAnsi="Times New Roman" w:cs="Times New Roman"/>
          <w:b/>
          <w:bCs/>
        </w:rPr>
        <w:t>ac</w:t>
      </w:r>
      <w:r w:rsidRPr="00872E8B">
        <w:rPr>
          <w:rFonts w:ascii="Times New Roman" w:eastAsia="Times New Roman" w:hAnsi="Times New Roman" w:cs="Times New Roman"/>
          <w:b/>
          <w:bCs/>
          <w:spacing w:val="-2"/>
        </w:rPr>
        <w:t>a</w:t>
      </w:r>
      <w:r w:rsidRPr="00872E8B">
        <w:rPr>
          <w:rFonts w:ascii="Times New Roman" w:eastAsia="Times New Roman" w:hAnsi="Times New Roman" w:cs="Times New Roman"/>
          <w:b/>
          <w:bCs/>
        </w:rPr>
        <w:t>k</w:t>
      </w:r>
      <w:r w:rsidRPr="00872E8B">
        <w:rPr>
          <w:rFonts w:ascii="Times New Roman" w:eastAsia="Times New Roman" w:hAnsi="Times New Roman" w:cs="Times New Roman"/>
          <w:b/>
          <w:bCs/>
          <w:spacing w:val="-1"/>
        </w:rPr>
        <w:t>t</w:t>
      </w:r>
      <w:r w:rsidRPr="00872E8B">
        <w:rPr>
          <w:rFonts w:ascii="Times New Roman" w:eastAsia="Times New Roman" w:hAnsi="Times New Roman" w:cs="Times New Roman"/>
          <w:b/>
          <w:bCs/>
          <w:spacing w:val="2"/>
        </w:rPr>
        <w:t>ı</w:t>
      </w:r>
      <w:r w:rsidRPr="00872E8B">
        <w:rPr>
          <w:rFonts w:ascii="Times New Roman" w:eastAsia="Times New Roman" w:hAnsi="Times New Roman" w:cs="Times New Roman"/>
          <w:b/>
          <w:bCs/>
          <w:spacing w:val="-11"/>
        </w:rPr>
        <w:t>r</w:t>
      </w:r>
      <w:proofErr w:type="spellEnd"/>
      <w:r w:rsidRPr="00872E8B">
        <w:rPr>
          <w:rFonts w:ascii="Times New Roman" w:eastAsia="Times New Roman" w:hAnsi="Times New Roman" w:cs="Times New Roman"/>
          <w:b/>
          <w:bCs/>
        </w:rPr>
        <w:t>.</w:t>
      </w:r>
    </w:p>
    <w:p w14:paraId="0468B1B8" w14:textId="77777777" w:rsidR="00C74A0D" w:rsidRDefault="00C74A0D" w:rsidP="00C74A0D">
      <w:pPr>
        <w:pStyle w:val="ListeParagraf"/>
        <w:numPr>
          <w:ilvl w:val="0"/>
          <w:numId w:val="11"/>
        </w:numPr>
      </w:pPr>
      <w:r w:rsidRPr="00C74A0D">
        <w:rPr>
          <w:rFonts w:ascii="Times New Roman" w:eastAsia="Times New Roman" w:hAnsi="Times New Roman" w:cs="Times New Roman"/>
        </w:rPr>
        <w:t>•</w:t>
      </w:r>
      <w:proofErr w:type="spellStart"/>
      <w:r w:rsidRPr="00C74A0D">
        <w:rPr>
          <w:rFonts w:ascii="Times New Roman" w:eastAsia="Times New Roman" w:hAnsi="Times New Roman" w:cs="Times New Roman"/>
          <w:spacing w:val="-2"/>
        </w:rPr>
        <w:t>Ö</w:t>
      </w:r>
      <w:r w:rsidRPr="00C74A0D">
        <w:rPr>
          <w:rFonts w:ascii="Times New Roman" w:eastAsia="Times New Roman" w:hAnsi="Times New Roman" w:cs="Times New Roman"/>
          <w:spacing w:val="1"/>
        </w:rPr>
        <w:t>l</w:t>
      </w:r>
      <w:r w:rsidRPr="00C74A0D">
        <w:rPr>
          <w:rFonts w:ascii="Times New Roman" w:eastAsia="Times New Roman" w:hAnsi="Times New Roman" w:cs="Times New Roman"/>
        </w:rPr>
        <w:t>çü</w:t>
      </w:r>
      <w:r w:rsidRPr="00C74A0D">
        <w:rPr>
          <w:rFonts w:ascii="Times New Roman" w:eastAsia="Times New Roman" w:hAnsi="Times New Roman" w:cs="Times New Roman"/>
          <w:spacing w:val="-1"/>
        </w:rPr>
        <w:t>m</w:t>
      </w:r>
      <w:r w:rsidRPr="00C74A0D">
        <w:rPr>
          <w:rFonts w:ascii="Times New Roman" w:eastAsia="Times New Roman" w:hAnsi="Times New Roman" w:cs="Times New Roman"/>
          <w:spacing w:val="1"/>
        </w:rPr>
        <w:t>l</w:t>
      </w:r>
      <w:r w:rsidRPr="00C74A0D">
        <w:rPr>
          <w:rFonts w:ascii="Times New Roman" w:eastAsia="Times New Roman" w:hAnsi="Times New Roman" w:cs="Times New Roman"/>
          <w:spacing w:val="-2"/>
        </w:rPr>
        <w:t>e</w:t>
      </w:r>
      <w:r w:rsidRPr="00C74A0D">
        <w:rPr>
          <w:rFonts w:ascii="Times New Roman" w:eastAsia="Times New Roman" w:hAnsi="Times New Roman" w:cs="Times New Roman"/>
        </w:rPr>
        <w:t>r</w:t>
      </w:r>
      <w:proofErr w:type="spellEnd"/>
      <w:r w:rsidRPr="00C74A0D"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 w:rsidRPr="00C74A0D">
        <w:rPr>
          <w:rFonts w:ascii="Times New Roman" w:eastAsia="Times New Roman" w:hAnsi="Times New Roman" w:cs="Times New Roman"/>
        </w:rPr>
        <w:t>e</w:t>
      </w:r>
      <w:r w:rsidRPr="00C74A0D">
        <w:rPr>
          <w:rFonts w:ascii="Times New Roman" w:eastAsia="Times New Roman" w:hAnsi="Times New Roman" w:cs="Times New Roman"/>
          <w:spacing w:val="-2"/>
        </w:rPr>
        <w:t>s</w:t>
      </w:r>
      <w:r w:rsidRPr="00C74A0D">
        <w:rPr>
          <w:rFonts w:ascii="Times New Roman" w:eastAsia="Times New Roman" w:hAnsi="Times New Roman" w:cs="Times New Roman"/>
        </w:rPr>
        <w:t>na</w:t>
      </w:r>
      <w:r w:rsidRPr="00C74A0D">
        <w:rPr>
          <w:rFonts w:ascii="Times New Roman" w:eastAsia="Times New Roman" w:hAnsi="Times New Roman" w:cs="Times New Roman"/>
          <w:spacing w:val="-2"/>
        </w:rPr>
        <w:t>s</w:t>
      </w:r>
      <w:r w:rsidRPr="00C74A0D">
        <w:rPr>
          <w:rFonts w:ascii="Times New Roman" w:eastAsia="Times New Roman" w:hAnsi="Times New Roman" w:cs="Times New Roman"/>
          <w:spacing w:val="1"/>
        </w:rPr>
        <w:t>ı</w:t>
      </w:r>
      <w:r w:rsidRPr="00C74A0D">
        <w:rPr>
          <w:rFonts w:ascii="Times New Roman" w:eastAsia="Times New Roman" w:hAnsi="Times New Roman" w:cs="Times New Roman"/>
        </w:rPr>
        <w:t>nda</w:t>
      </w:r>
      <w:proofErr w:type="spellEnd"/>
      <w:r w:rsidRPr="00C74A0D">
        <w:rPr>
          <w:rFonts w:ascii="Times New Roman" w:eastAsia="Times New Roman" w:hAnsi="Times New Roman" w:cs="Times New Roman"/>
        </w:rPr>
        <w:t>,</w:t>
      </w:r>
      <w:r w:rsidRPr="00C74A0D">
        <w:rPr>
          <w:rFonts w:ascii="Times New Roman" w:eastAsia="Times New Roman" w:hAnsi="Times New Roman" w:cs="Times New Roman"/>
          <w:spacing w:val="-2"/>
        </w:rPr>
        <w:t xml:space="preserve"> </w:t>
      </w:r>
      <w:proofErr w:type="spellStart"/>
      <w:r w:rsidRPr="00C74A0D">
        <w:rPr>
          <w:rFonts w:ascii="Times New Roman" w:eastAsia="Times New Roman" w:hAnsi="Times New Roman" w:cs="Times New Roman"/>
        </w:rPr>
        <w:t>p</w:t>
      </w:r>
      <w:r w:rsidRPr="00C74A0D">
        <w:rPr>
          <w:rFonts w:ascii="Times New Roman" w:eastAsia="Times New Roman" w:hAnsi="Times New Roman" w:cs="Times New Roman"/>
          <w:spacing w:val="-2"/>
        </w:rPr>
        <w:t>a</w:t>
      </w:r>
      <w:r w:rsidRPr="00C74A0D">
        <w:rPr>
          <w:rFonts w:ascii="Times New Roman" w:eastAsia="Times New Roman" w:hAnsi="Times New Roman" w:cs="Times New Roman"/>
          <w:spacing w:val="1"/>
        </w:rPr>
        <w:t>r</w:t>
      </w:r>
      <w:r w:rsidRPr="00C74A0D">
        <w:rPr>
          <w:rFonts w:ascii="Times New Roman" w:eastAsia="Times New Roman" w:hAnsi="Times New Roman" w:cs="Times New Roman"/>
          <w:spacing w:val="-2"/>
        </w:rPr>
        <w:t>a</w:t>
      </w:r>
      <w:r w:rsidRPr="00C74A0D">
        <w:rPr>
          <w:rFonts w:ascii="Times New Roman" w:eastAsia="Times New Roman" w:hAnsi="Times New Roman" w:cs="Times New Roman"/>
          <w:spacing w:val="1"/>
        </w:rPr>
        <w:t>m</w:t>
      </w:r>
      <w:r w:rsidRPr="00C74A0D">
        <w:rPr>
          <w:rFonts w:ascii="Times New Roman" w:eastAsia="Times New Roman" w:hAnsi="Times New Roman" w:cs="Times New Roman"/>
          <w:spacing w:val="-2"/>
        </w:rPr>
        <w:t>e</w:t>
      </w:r>
      <w:r w:rsidRPr="00C74A0D">
        <w:rPr>
          <w:rFonts w:ascii="Times New Roman" w:eastAsia="Times New Roman" w:hAnsi="Times New Roman" w:cs="Times New Roman"/>
          <w:spacing w:val="1"/>
        </w:rPr>
        <w:t>tr</w:t>
      </w:r>
      <w:r w:rsidRPr="00C74A0D">
        <w:rPr>
          <w:rFonts w:ascii="Times New Roman" w:eastAsia="Times New Roman" w:hAnsi="Times New Roman" w:cs="Times New Roman"/>
          <w:spacing w:val="-2"/>
        </w:rPr>
        <w:t>e</w:t>
      </w:r>
      <w:r w:rsidRPr="00C74A0D">
        <w:rPr>
          <w:rFonts w:ascii="Times New Roman" w:eastAsia="Times New Roman" w:hAnsi="Times New Roman" w:cs="Times New Roman"/>
          <w:spacing w:val="1"/>
        </w:rPr>
        <w:t>l</w:t>
      </w:r>
      <w:r w:rsidRPr="00C74A0D">
        <w:rPr>
          <w:rFonts w:ascii="Times New Roman" w:eastAsia="Times New Roman" w:hAnsi="Times New Roman" w:cs="Times New Roman"/>
          <w:spacing w:val="-2"/>
        </w:rPr>
        <w:t>e</w:t>
      </w:r>
      <w:r w:rsidRPr="00C74A0D">
        <w:rPr>
          <w:rFonts w:ascii="Times New Roman" w:eastAsia="Times New Roman" w:hAnsi="Times New Roman" w:cs="Times New Roman"/>
          <w:spacing w:val="1"/>
        </w:rPr>
        <w:t>ri</w:t>
      </w:r>
      <w:r w:rsidRPr="00C74A0D">
        <w:rPr>
          <w:rFonts w:ascii="Times New Roman" w:eastAsia="Times New Roman" w:hAnsi="Times New Roman" w:cs="Times New Roman"/>
        </w:rPr>
        <w:t>n</w:t>
      </w:r>
      <w:proofErr w:type="spellEnd"/>
      <w:r w:rsidRPr="00C74A0D">
        <w:rPr>
          <w:rFonts w:ascii="Times New Roman" w:eastAsia="Times New Roman" w:hAnsi="Times New Roman" w:cs="Times New Roman"/>
          <w:spacing w:val="-2"/>
        </w:rPr>
        <w:t xml:space="preserve"> </w:t>
      </w:r>
      <w:proofErr w:type="spellStart"/>
      <w:r w:rsidRPr="00C74A0D">
        <w:rPr>
          <w:rFonts w:ascii="Times New Roman" w:eastAsia="Times New Roman" w:hAnsi="Times New Roman" w:cs="Times New Roman"/>
        </w:rPr>
        <w:t>de</w:t>
      </w:r>
      <w:r w:rsidRPr="00C74A0D">
        <w:rPr>
          <w:rFonts w:ascii="Times New Roman" w:eastAsia="Times New Roman" w:hAnsi="Times New Roman" w:cs="Times New Roman"/>
          <w:spacing w:val="-2"/>
        </w:rPr>
        <w:t>ğ</w:t>
      </w:r>
      <w:r w:rsidRPr="00C74A0D">
        <w:rPr>
          <w:rFonts w:ascii="Times New Roman" w:eastAsia="Times New Roman" w:hAnsi="Times New Roman" w:cs="Times New Roman"/>
          <w:spacing w:val="1"/>
        </w:rPr>
        <w:t>i</w:t>
      </w:r>
      <w:r w:rsidRPr="00C74A0D">
        <w:rPr>
          <w:rFonts w:ascii="Times New Roman" w:eastAsia="Times New Roman" w:hAnsi="Times New Roman" w:cs="Times New Roman"/>
          <w:spacing w:val="-2"/>
        </w:rPr>
        <w:t>ş</w:t>
      </w:r>
      <w:r w:rsidRPr="00C74A0D">
        <w:rPr>
          <w:rFonts w:ascii="Times New Roman" w:eastAsia="Times New Roman" w:hAnsi="Times New Roman" w:cs="Times New Roman"/>
          <w:spacing w:val="1"/>
        </w:rPr>
        <w:t>m</w:t>
      </w:r>
      <w:r w:rsidRPr="00C74A0D">
        <w:rPr>
          <w:rFonts w:ascii="Times New Roman" w:eastAsia="Times New Roman" w:hAnsi="Times New Roman" w:cs="Times New Roman"/>
        </w:rPr>
        <w:t>e</w:t>
      </w:r>
      <w:r w:rsidRPr="00C74A0D">
        <w:rPr>
          <w:rFonts w:ascii="Times New Roman" w:eastAsia="Times New Roman" w:hAnsi="Times New Roman" w:cs="Times New Roman"/>
          <w:spacing w:val="-2"/>
        </w:rPr>
        <w:t>s</w:t>
      </w:r>
      <w:r w:rsidRPr="00C74A0D">
        <w:rPr>
          <w:rFonts w:ascii="Times New Roman" w:eastAsia="Times New Roman" w:hAnsi="Times New Roman" w:cs="Times New Roman"/>
        </w:rPr>
        <w:t>i</w:t>
      </w:r>
      <w:proofErr w:type="spellEnd"/>
      <w:r w:rsidRPr="00C74A0D"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 w:rsidRPr="00C74A0D">
        <w:rPr>
          <w:rFonts w:ascii="Times New Roman" w:eastAsia="Times New Roman" w:hAnsi="Times New Roman" w:cs="Times New Roman"/>
        </w:rPr>
        <w:t>h</w:t>
      </w:r>
      <w:r w:rsidRPr="00C74A0D">
        <w:rPr>
          <w:rFonts w:ascii="Times New Roman" w:eastAsia="Times New Roman" w:hAnsi="Times New Roman" w:cs="Times New Roman"/>
          <w:spacing w:val="-2"/>
        </w:rPr>
        <w:t>a</w:t>
      </w:r>
      <w:r w:rsidRPr="00C74A0D">
        <w:rPr>
          <w:rFonts w:ascii="Times New Roman" w:eastAsia="Times New Roman" w:hAnsi="Times New Roman" w:cs="Times New Roman"/>
          <w:spacing w:val="1"/>
        </w:rPr>
        <w:t>l</w:t>
      </w:r>
      <w:r w:rsidRPr="00C74A0D">
        <w:rPr>
          <w:rFonts w:ascii="Times New Roman" w:eastAsia="Times New Roman" w:hAnsi="Times New Roman" w:cs="Times New Roman"/>
          <w:spacing w:val="-1"/>
        </w:rPr>
        <w:t>i</w:t>
      </w:r>
      <w:r w:rsidRPr="00C74A0D">
        <w:rPr>
          <w:rFonts w:ascii="Times New Roman" w:eastAsia="Times New Roman" w:hAnsi="Times New Roman" w:cs="Times New Roman"/>
        </w:rPr>
        <w:t>n</w:t>
      </w:r>
      <w:r w:rsidRPr="00C74A0D">
        <w:rPr>
          <w:rFonts w:ascii="Times New Roman" w:eastAsia="Times New Roman" w:hAnsi="Times New Roman" w:cs="Times New Roman"/>
          <w:spacing w:val="-2"/>
        </w:rPr>
        <w:t>d</w:t>
      </w:r>
      <w:r w:rsidRPr="00C74A0D">
        <w:rPr>
          <w:rFonts w:ascii="Times New Roman" w:eastAsia="Times New Roman" w:hAnsi="Times New Roman" w:cs="Times New Roman"/>
        </w:rPr>
        <w:t>e</w:t>
      </w:r>
      <w:proofErr w:type="spellEnd"/>
      <w:r w:rsidRPr="00C74A0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74A0D">
        <w:rPr>
          <w:rFonts w:ascii="Times New Roman" w:eastAsia="Times New Roman" w:hAnsi="Times New Roman" w:cs="Times New Roman"/>
        </w:rPr>
        <w:t>b</w:t>
      </w:r>
      <w:r w:rsidRPr="00C74A0D">
        <w:rPr>
          <w:rFonts w:ascii="Times New Roman" w:eastAsia="Times New Roman" w:hAnsi="Times New Roman" w:cs="Times New Roman"/>
          <w:spacing w:val="-1"/>
        </w:rPr>
        <w:t>i</w:t>
      </w:r>
      <w:r w:rsidRPr="00C74A0D">
        <w:rPr>
          <w:rFonts w:ascii="Times New Roman" w:eastAsia="Times New Roman" w:hAnsi="Times New Roman" w:cs="Times New Roman"/>
          <w:spacing w:val="1"/>
        </w:rPr>
        <w:t>r</w:t>
      </w:r>
      <w:r w:rsidRPr="00C74A0D">
        <w:rPr>
          <w:rFonts w:ascii="Times New Roman" w:eastAsia="Times New Roman" w:hAnsi="Times New Roman" w:cs="Times New Roman"/>
          <w:spacing w:val="-1"/>
        </w:rPr>
        <w:t>i</w:t>
      </w:r>
      <w:r w:rsidRPr="00C74A0D">
        <w:rPr>
          <w:rFonts w:ascii="Times New Roman" w:eastAsia="Times New Roman" w:hAnsi="Times New Roman" w:cs="Times New Roman"/>
        </w:rPr>
        <w:t>m</w:t>
      </w:r>
      <w:proofErr w:type="spellEnd"/>
      <w:r w:rsidRPr="00C74A0D"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 w:rsidRPr="00C74A0D">
        <w:rPr>
          <w:rFonts w:ascii="Times New Roman" w:eastAsia="Times New Roman" w:hAnsi="Times New Roman" w:cs="Times New Roman"/>
          <w:spacing w:val="-2"/>
        </w:rPr>
        <w:t>f</w:t>
      </w:r>
      <w:r w:rsidRPr="00C74A0D">
        <w:rPr>
          <w:rFonts w:ascii="Times New Roman" w:eastAsia="Times New Roman" w:hAnsi="Times New Roman" w:cs="Times New Roman"/>
          <w:spacing w:val="1"/>
        </w:rPr>
        <w:t>i</w:t>
      </w:r>
      <w:r w:rsidRPr="00C74A0D">
        <w:rPr>
          <w:rFonts w:ascii="Times New Roman" w:eastAsia="Times New Roman" w:hAnsi="Times New Roman" w:cs="Times New Roman"/>
        </w:rPr>
        <w:t>y</w:t>
      </w:r>
      <w:r w:rsidRPr="00C74A0D">
        <w:rPr>
          <w:rFonts w:ascii="Times New Roman" w:eastAsia="Times New Roman" w:hAnsi="Times New Roman" w:cs="Times New Roman"/>
          <w:spacing w:val="-2"/>
        </w:rPr>
        <w:t>a</w:t>
      </w:r>
      <w:r w:rsidRPr="00C74A0D">
        <w:rPr>
          <w:rFonts w:ascii="Times New Roman" w:eastAsia="Times New Roman" w:hAnsi="Times New Roman" w:cs="Times New Roman"/>
        </w:rPr>
        <w:t>t</w:t>
      </w:r>
      <w:proofErr w:type="spellEnd"/>
      <w:r w:rsidRPr="00C74A0D"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 w:rsidRPr="00C74A0D">
        <w:rPr>
          <w:rFonts w:ascii="Times New Roman" w:eastAsia="Times New Roman" w:hAnsi="Times New Roman" w:cs="Times New Roman"/>
        </w:rPr>
        <w:t>ü</w:t>
      </w:r>
      <w:r w:rsidRPr="00C74A0D">
        <w:rPr>
          <w:rFonts w:ascii="Times New Roman" w:eastAsia="Times New Roman" w:hAnsi="Times New Roman" w:cs="Times New Roman"/>
          <w:spacing w:val="-2"/>
        </w:rPr>
        <w:t>z</w:t>
      </w:r>
      <w:r w:rsidRPr="00C74A0D">
        <w:rPr>
          <w:rFonts w:ascii="Times New Roman" w:eastAsia="Times New Roman" w:hAnsi="Times New Roman" w:cs="Times New Roman"/>
        </w:rPr>
        <w:t>e</w:t>
      </w:r>
      <w:r w:rsidRPr="00C74A0D">
        <w:rPr>
          <w:rFonts w:ascii="Times New Roman" w:eastAsia="Times New Roman" w:hAnsi="Times New Roman" w:cs="Times New Roman"/>
          <w:spacing w:val="-1"/>
        </w:rPr>
        <w:t>r</w:t>
      </w:r>
      <w:r w:rsidRPr="00C74A0D">
        <w:rPr>
          <w:rFonts w:ascii="Times New Roman" w:eastAsia="Times New Roman" w:hAnsi="Times New Roman" w:cs="Times New Roman"/>
          <w:spacing w:val="1"/>
        </w:rPr>
        <w:t>i</w:t>
      </w:r>
      <w:r w:rsidRPr="00C74A0D">
        <w:rPr>
          <w:rFonts w:ascii="Times New Roman" w:eastAsia="Times New Roman" w:hAnsi="Times New Roman" w:cs="Times New Roman"/>
        </w:rPr>
        <w:t>nd</w:t>
      </w:r>
      <w:r w:rsidRPr="00C74A0D">
        <w:rPr>
          <w:rFonts w:ascii="Times New Roman" w:eastAsia="Times New Roman" w:hAnsi="Times New Roman" w:cs="Times New Roman"/>
          <w:spacing w:val="-2"/>
        </w:rPr>
        <w:t>e</w:t>
      </w:r>
      <w:r w:rsidRPr="00C74A0D">
        <w:rPr>
          <w:rFonts w:ascii="Times New Roman" w:eastAsia="Times New Roman" w:hAnsi="Times New Roman" w:cs="Times New Roman"/>
        </w:rPr>
        <w:t>n</w:t>
      </w:r>
      <w:proofErr w:type="spellEnd"/>
      <w:r w:rsidRPr="00C74A0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74A0D">
        <w:rPr>
          <w:rFonts w:ascii="Times New Roman" w:eastAsia="Times New Roman" w:hAnsi="Times New Roman" w:cs="Times New Roman"/>
        </w:rPr>
        <w:t>he</w:t>
      </w:r>
      <w:r w:rsidRPr="00C74A0D">
        <w:rPr>
          <w:rFonts w:ascii="Times New Roman" w:eastAsia="Times New Roman" w:hAnsi="Times New Roman" w:cs="Times New Roman"/>
          <w:spacing w:val="-2"/>
        </w:rPr>
        <w:t>sa</w:t>
      </w:r>
      <w:r w:rsidRPr="00C74A0D">
        <w:rPr>
          <w:rFonts w:ascii="Times New Roman" w:eastAsia="Times New Roman" w:hAnsi="Times New Roman" w:cs="Times New Roman"/>
        </w:rPr>
        <w:t>p</w:t>
      </w:r>
      <w:r w:rsidRPr="00C74A0D">
        <w:rPr>
          <w:rFonts w:ascii="Times New Roman" w:eastAsia="Times New Roman" w:hAnsi="Times New Roman" w:cs="Times New Roman"/>
          <w:spacing w:val="1"/>
        </w:rPr>
        <w:t>l</w:t>
      </w:r>
      <w:r w:rsidRPr="00C74A0D">
        <w:rPr>
          <w:rFonts w:ascii="Times New Roman" w:eastAsia="Times New Roman" w:hAnsi="Times New Roman" w:cs="Times New Roman"/>
        </w:rPr>
        <w:t>an</w:t>
      </w:r>
      <w:r w:rsidRPr="00C74A0D">
        <w:rPr>
          <w:rFonts w:ascii="Times New Roman" w:eastAsia="Times New Roman" w:hAnsi="Times New Roman" w:cs="Times New Roman"/>
          <w:spacing w:val="-2"/>
        </w:rPr>
        <w:t>a</w:t>
      </w:r>
      <w:r w:rsidRPr="00C74A0D">
        <w:rPr>
          <w:rFonts w:ascii="Times New Roman" w:eastAsia="Times New Roman" w:hAnsi="Times New Roman" w:cs="Times New Roman"/>
          <w:spacing w:val="1"/>
        </w:rPr>
        <w:t>r</w:t>
      </w:r>
      <w:r w:rsidRPr="00C74A0D">
        <w:rPr>
          <w:rFonts w:ascii="Times New Roman" w:eastAsia="Times New Roman" w:hAnsi="Times New Roman" w:cs="Times New Roman"/>
        </w:rPr>
        <w:t>ak</w:t>
      </w:r>
      <w:proofErr w:type="spellEnd"/>
      <w:r w:rsidRPr="00C74A0D">
        <w:rPr>
          <w:rFonts w:ascii="Times New Roman" w:eastAsia="Times New Roman" w:hAnsi="Times New Roman" w:cs="Times New Roman"/>
          <w:spacing w:val="-2"/>
        </w:rPr>
        <w:t xml:space="preserve"> </w:t>
      </w:r>
      <w:proofErr w:type="spellStart"/>
      <w:r w:rsidRPr="00C74A0D">
        <w:rPr>
          <w:rFonts w:ascii="Times New Roman" w:eastAsia="Times New Roman" w:hAnsi="Times New Roman" w:cs="Times New Roman"/>
          <w:spacing w:val="-2"/>
        </w:rPr>
        <w:t>f</w:t>
      </w:r>
      <w:r w:rsidRPr="00C74A0D">
        <w:rPr>
          <w:rFonts w:ascii="Times New Roman" w:eastAsia="Times New Roman" w:hAnsi="Times New Roman" w:cs="Times New Roman"/>
          <w:spacing w:val="1"/>
        </w:rPr>
        <w:t>i</w:t>
      </w:r>
      <w:r w:rsidRPr="00C74A0D">
        <w:rPr>
          <w:rFonts w:ascii="Times New Roman" w:eastAsia="Times New Roman" w:hAnsi="Times New Roman" w:cs="Times New Roman"/>
        </w:rPr>
        <w:t>y</w:t>
      </w:r>
      <w:r w:rsidRPr="00C74A0D">
        <w:rPr>
          <w:rFonts w:ascii="Times New Roman" w:eastAsia="Times New Roman" w:hAnsi="Times New Roman" w:cs="Times New Roman"/>
          <w:spacing w:val="-2"/>
        </w:rPr>
        <w:t>a</w:t>
      </w:r>
      <w:r w:rsidRPr="00C74A0D">
        <w:rPr>
          <w:rFonts w:ascii="Times New Roman" w:eastAsia="Times New Roman" w:hAnsi="Times New Roman" w:cs="Times New Roman"/>
        </w:rPr>
        <w:t>t</w:t>
      </w:r>
      <w:proofErr w:type="spellEnd"/>
      <w:r w:rsidRPr="00C74A0D"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 w:rsidRPr="00C74A0D">
        <w:rPr>
          <w:rFonts w:ascii="Times New Roman" w:eastAsia="Times New Roman" w:hAnsi="Times New Roman" w:cs="Times New Roman"/>
          <w:spacing w:val="1"/>
        </w:rPr>
        <w:t>t</w:t>
      </w:r>
      <w:r w:rsidRPr="00C74A0D">
        <w:rPr>
          <w:rFonts w:ascii="Times New Roman" w:eastAsia="Times New Roman" w:hAnsi="Times New Roman" w:cs="Times New Roman"/>
          <w:spacing w:val="-2"/>
        </w:rPr>
        <w:t>e</w:t>
      </w:r>
      <w:r w:rsidRPr="00C74A0D">
        <w:rPr>
          <w:rFonts w:ascii="Times New Roman" w:eastAsia="Times New Roman" w:hAnsi="Times New Roman" w:cs="Times New Roman"/>
        </w:rPr>
        <w:t>k</w:t>
      </w:r>
      <w:r w:rsidRPr="00C74A0D">
        <w:rPr>
          <w:rFonts w:ascii="Times New Roman" w:eastAsia="Times New Roman" w:hAnsi="Times New Roman" w:cs="Times New Roman"/>
          <w:spacing w:val="-1"/>
        </w:rPr>
        <w:t>l</w:t>
      </w:r>
      <w:r w:rsidRPr="00C74A0D">
        <w:rPr>
          <w:rFonts w:ascii="Times New Roman" w:eastAsia="Times New Roman" w:hAnsi="Times New Roman" w:cs="Times New Roman"/>
          <w:spacing w:val="1"/>
        </w:rPr>
        <w:t>i</w:t>
      </w:r>
      <w:r w:rsidRPr="00C74A0D">
        <w:rPr>
          <w:rFonts w:ascii="Times New Roman" w:eastAsia="Times New Roman" w:hAnsi="Times New Roman" w:cs="Times New Roman"/>
          <w:spacing w:val="-2"/>
        </w:rPr>
        <w:t>f</w:t>
      </w:r>
      <w:r w:rsidRPr="00C74A0D">
        <w:rPr>
          <w:rFonts w:ascii="Times New Roman" w:eastAsia="Times New Roman" w:hAnsi="Times New Roman" w:cs="Times New Roman"/>
        </w:rPr>
        <w:t>i</w:t>
      </w:r>
      <w:proofErr w:type="spellEnd"/>
      <w:r w:rsidRPr="00C74A0D"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 w:rsidRPr="00C74A0D">
        <w:rPr>
          <w:rFonts w:ascii="Times New Roman" w:eastAsia="Times New Roman" w:hAnsi="Times New Roman" w:cs="Times New Roman"/>
          <w:spacing w:val="-2"/>
        </w:rPr>
        <w:t>r</w:t>
      </w:r>
      <w:r w:rsidRPr="00C74A0D">
        <w:rPr>
          <w:rFonts w:ascii="Times New Roman" w:eastAsia="Times New Roman" w:hAnsi="Times New Roman" w:cs="Times New Roman"/>
        </w:rPr>
        <w:t>ev</w:t>
      </w:r>
      <w:r w:rsidRPr="00C74A0D">
        <w:rPr>
          <w:rFonts w:ascii="Times New Roman" w:eastAsia="Times New Roman" w:hAnsi="Times New Roman" w:cs="Times New Roman"/>
          <w:spacing w:val="-1"/>
        </w:rPr>
        <w:t>i</w:t>
      </w:r>
      <w:r w:rsidRPr="00C74A0D">
        <w:rPr>
          <w:rFonts w:ascii="Times New Roman" w:eastAsia="Times New Roman" w:hAnsi="Times New Roman" w:cs="Times New Roman"/>
        </w:rPr>
        <w:t>ze</w:t>
      </w:r>
      <w:proofErr w:type="spellEnd"/>
    </w:p>
    <w:p w14:paraId="448850BE" w14:textId="66AFDEC8" w:rsidR="00C74A0D" w:rsidRDefault="00C74A0D" w:rsidP="00C74A0D">
      <w:pPr>
        <w:pStyle w:val="ListeParagraf"/>
        <w:numPr>
          <w:ilvl w:val="0"/>
          <w:numId w:val="11"/>
        </w:numPr>
        <w:spacing w:before="13" w:line="200" w:lineRule="exact"/>
      </w:pPr>
      <w:proofErr w:type="spellStart"/>
      <w:r w:rsidRPr="00872E8B">
        <w:rPr>
          <w:rFonts w:ascii="Times New Roman" w:eastAsia="Times New Roman" w:hAnsi="Times New Roman" w:cs="Times New Roman"/>
        </w:rPr>
        <w:t>ed</w:t>
      </w:r>
      <w:r w:rsidRPr="00872E8B">
        <w:rPr>
          <w:rFonts w:ascii="Times New Roman" w:eastAsia="Times New Roman" w:hAnsi="Times New Roman" w:cs="Times New Roman"/>
          <w:spacing w:val="-1"/>
        </w:rPr>
        <w:t>i</w:t>
      </w:r>
      <w:r w:rsidRPr="00872E8B">
        <w:rPr>
          <w:rFonts w:ascii="Times New Roman" w:eastAsia="Times New Roman" w:hAnsi="Times New Roman" w:cs="Times New Roman"/>
          <w:spacing w:val="1"/>
        </w:rPr>
        <w:t>l</w:t>
      </w:r>
      <w:r w:rsidRPr="00872E8B">
        <w:rPr>
          <w:rFonts w:ascii="Times New Roman" w:eastAsia="Times New Roman" w:hAnsi="Times New Roman" w:cs="Times New Roman"/>
        </w:rPr>
        <w:t>ec</w:t>
      </w:r>
      <w:r w:rsidRPr="00872E8B">
        <w:rPr>
          <w:rFonts w:ascii="Times New Roman" w:eastAsia="Times New Roman" w:hAnsi="Times New Roman" w:cs="Times New Roman"/>
          <w:spacing w:val="-2"/>
        </w:rPr>
        <w:t>e</w:t>
      </w:r>
      <w:r w:rsidRPr="00872E8B">
        <w:rPr>
          <w:rFonts w:ascii="Times New Roman" w:eastAsia="Times New Roman" w:hAnsi="Times New Roman" w:cs="Times New Roman"/>
        </w:rPr>
        <w:t>k</w:t>
      </w:r>
      <w:r w:rsidRPr="00872E8B">
        <w:rPr>
          <w:rFonts w:ascii="Times New Roman" w:eastAsia="Times New Roman" w:hAnsi="Times New Roman" w:cs="Times New Roman"/>
          <w:spacing w:val="-1"/>
        </w:rPr>
        <w:t>t</w:t>
      </w:r>
      <w:r w:rsidRPr="00872E8B">
        <w:rPr>
          <w:rFonts w:ascii="Times New Roman" w:eastAsia="Times New Roman" w:hAnsi="Times New Roman" w:cs="Times New Roman"/>
          <w:spacing w:val="2"/>
        </w:rPr>
        <w:t>i</w:t>
      </w:r>
      <w:r w:rsidRPr="00872E8B">
        <w:rPr>
          <w:rFonts w:ascii="Times New Roman" w:eastAsia="Times New Roman" w:hAnsi="Times New Roman" w:cs="Times New Roman"/>
          <w:spacing w:val="-11"/>
        </w:rPr>
        <w:t>r</w:t>
      </w:r>
      <w:proofErr w:type="spellEnd"/>
      <w:r w:rsidRPr="00872E8B">
        <w:rPr>
          <w:rFonts w:ascii="Times New Roman" w:eastAsia="Times New Roman" w:hAnsi="Times New Roman" w:cs="Times New Roman"/>
        </w:rPr>
        <w:t>.</w:t>
      </w:r>
      <w:r w:rsidRPr="00872E8B">
        <w:rPr>
          <w:rFonts w:ascii="Times New Roman" w:eastAsia="Times New Roman" w:hAnsi="Times New Roman" w:cs="Times New Roman"/>
          <w:spacing w:val="-2"/>
        </w:rPr>
        <w:t xml:space="preserve"> </w:t>
      </w:r>
      <w:r w:rsidRPr="00872E8B">
        <w:rPr>
          <w:rFonts w:ascii="Times New Roman" w:eastAsia="Times New Roman" w:hAnsi="Times New Roman" w:cs="Times New Roman"/>
        </w:rPr>
        <w:t>MEL</w:t>
      </w:r>
      <w:r w:rsidRPr="00872E8B">
        <w:rPr>
          <w:rFonts w:ascii="Times New Roman" w:eastAsia="Times New Roman" w:hAnsi="Times New Roman" w:cs="Times New Roman"/>
          <w:spacing w:val="-1"/>
        </w:rPr>
        <w:t>B</w:t>
      </w:r>
      <w:r w:rsidRPr="00872E8B">
        <w:rPr>
          <w:rFonts w:ascii="Times New Roman" w:eastAsia="Times New Roman" w:hAnsi="Times New Roman" w:cs="Times New Roman"/>
        </w:rPr>
        <w:t>ES</w:t>
      </w:r>
      <w:r w:rsidRPr="00872E8B">
        <w:rPr>
          <w:rFonts w:ascii="Times New Roman" w:eastAsia="Times New Roman" w:hAnsi="Times New Roman" w:cs="Times New Roman"/>
          <w:spacing w:val="-1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g</w:t>
      </w:r>
      <w:r w:rsidRPr="00872E8B">
        <w:rPr>
          <w:rFonts w:ascii="Times New Roman" w:eastAsia="Times New Roman" w:hAnsi="Times New Roman" w:cs="Times New Roman"/>
          <w:spacing w:val="-2"/>
        </w:rPr>
        <w:t>ö</w:t>
      </w:r>
      <w:r w:rsidRPr="00872E8B">
        <w:rPr>
          <w:rFonts w:ascii="Times New Roman" w:eastAsia="Times New Roman" w:hAnsi="Times New Roman" w:cs="Times New Roman"/>
          <w:spacing w:val="1"/>
        </w:rPr>
        <w:t>r</w:t>
      </w:r>
      <w:r w:rsidRPr="00872E8B">
        <w:rPr>
          <w:rFonts w:ascii="Times New Roman" w:eastAsia="Times New Roman" w:hAnsi="Times New Roman" w:cs="Times New Roman"/>
        </w:rPr>
        <w:t>e</w:t>
      </w:r>
      <w:r w:rsidRPr="00872E8B">
        <w:rPr>
          <w:rFonts w:ascii="Times New Roman" w:eastAsia="Times New Roman" w:hAnsi="Times New Roman" w:cs="Times New Roman"/>
          <w:spacing w:val="-2"/>
        </w:rPr>
        <w:t>v</w:t>
      </w:r>
      <w:r w:rsidRPr="00872E8B">
        <w:rPr>
          <w:rFonts w:ascii="Times New Roman" w:eastAsia="Times New Roman" w:hAnsi="Times New Roman" w:cs="Times New Roman"/>
          <w:spacing w:val="1"/>
        </w:rPr>
        <w:t>l</w:t>
      </w:r>
      <w:r w:rsidRPr="00872E8B">
        <w:rPr>
          <w:rFonts w:ascii="Times New Roman" w:eastAsia="Times New Roman" w:hAnsi="Times New Roman" w:cs="Times New Roman"/>
        </w:rPr>
        <w:t>en</w:t>
      </w:r>
      <w:r w:rsidRPr="00872E8B">
        <w:rPr>
          <w:rFonts w:ascii="Times New Roman" w:eastAsia="Times New Roman" w:hAnsi="Times New Roman" w:cs="Times New Roman"/>
          <w:spacing w:val="-2"/>
        </w:rPr>
        <w:t>d</w:t>
      </w:r>
      <w:r w:rsidRPr="00872E8B">
        <w:rPr>
          <w:rFonts w:ascii="Times New Roman" w:eastAsia="Times New Roman" w:hAnsi="Times New Roman" w:cs="Times New Roman"/>
          <w:spacing w:val="1"/>
        </w:rPr>
        <w:t>i</w:t>
      </w:r>
      <w:r w:rsidRPr="00872E8B">
        <w:rPr>
          <w:rFonts w:ascii="Times New Roman" w:eastAsia="Times New Roman" w:hAnsi="Times New Roman" w:cs="Times New Roman"/>
          <w:spacing w:val="-2"/>
        </w:rPr>
        <w:t>r</w:t>
      </w:r>
      <w:r w:rsidRPr="00872E8B">
        <w:rPr>
          <w:rFonts w:ascii="Times New Roman" w:eastAsia="Times New Roman" w:hAnsi="Times New Roman" w:cs="Times New Roman"/>
          <w:spacing w:val="1"/>
        </w:rPr>
        <w:t>m</w:t>
      </w:r>
      <w:r w:rsidRPr="00872E8B">
        <w:rPr>
          <w:rFonts w:ascii="Times New Roman" w:eastAsia="Times New Roman" w:hAnsi="Times New Roman" w:cs="Times New Roman"/>
          <w:spacing w:val="-2"/>
        </w:rPr>
        <w:t>e</w:t>
      </w:r>
      <w:r w:rsidRPr="00872E8B">
        <w:rPr>
          <w:rFonts w:ascii="Times New Roman" w:eastAsia="Times New Roman" w:hAnsi="Times New Roman" w:cs="Times New Roman"/>
          <w:spacing w:val="1"/>
        </w:rPr>
        <w:t>l</w:t>
      </w:r>
      <w:r w:rsidRPr="00872E8B">
        <w:rPr>
          <w:rFonts w:ascii="Times New Roman" w:eastAsia="Times New Roman" w:hAnsi="Times New Roman" w:cs="Times New Roman"/>
        </w:rPr>
        <w:t>e</w:t>
      </w:r>
      <w:r w:rsidRPr="00872E8B">
        <w:rPr>
          <w:rFonts w:ascii="Times New Roman" w:eastAsia="Times New Roman" w:hAnsi="Times New Roman" w:cs="Times New Roman"/>
          <w:spacing w:val="-1"/>
        </w:rPr>
        <w:t>r</w:t>
      </w:r>
      <w:r w:rsidRPr="00872E8B">
        <w:rPr>
          <w:rFonts w:ascii="Times New Roman" w:eastAsia="Times New Roman" w:hAnsi="Times New Roman" w:cs="Times New Roman"/>
          <w:spacing w:val="1"/>
        </w:rPr>
        <w:t>i</w:t>
      </w:r>
      <w:r w:rsidRPr="00872E8B">
        <w:rPr>
          <w:rFonts w:ascii="Times New Roman" w:eastAsia="Times New Roman" w:hAnsi="Times New Roman" w:cs="Times New Roman"/>
        </w:rPr>
        <w:t>n</w:t>
      </w:r>
      <w:r w:rsidRPr="00872E8B">
        <w:rPr>
          <w:rFonts w:ascii="Times New Roman" w:eastAsia="Times New Roman" w:hAnsi="Times New Roman" w:cs="Times New Roman"/>
          <w:spacing w:val="-2"/>
        </w:rPr>
        <w:t>d</w:t>
      </w:r>
      <w:r w:rsidRPr="00872E8B">
        <w:rPr>
          <w:rFonts w:ascii="Times New Roman" w:eastAsia="Times New Roman" w:hAnsi="Times New Roman" w:cs="Times New Roman"/>
        </w:rPr>
        <w:t>e</w:t>
      </w:r>
      <w:proofErr w:type="spellEnd"/>
      <w:r w:rsidRPr="00872E8B">
        <w:rPr>
          <w:rFonts w:ascii="Times New Roman" w:eastAsia="Times New Roman" w:hAnsi="Times New Roman" w:cs="Times New Roman"/>
        </w:rPr>
        <w:t xml:space="preserve">, </w:t>
      </w:r>
      <w:r w:rsidRPr="00872E8B">
        <w:rPr>
          <w:rFonts w:ascii="Times New Roman" w:eastAsia="Times New Roman" w:hAnsi="Times New Roman" w:cs="Times New Roman"/>
          <w:spacing w:val="1"/>
        </w:rPr>
        <w:t>M</w:t>
      </w:r>
      <w:r w:rsidRPr="00872E8B">
        <w:rPr>
          <w:rFonts w:ascii="Times New Roman" w:eastAsia="Times New Roman" w:hAnsi="Times New Roman" w:cs="Times New Roman"/>
        </w:rPr>
        <w:t>E</w:t>
      </w:r>
      <w:r w:rsidRPr="00872E8B">
        <w:rPr>
          <w:rFonts w:ascii="Times New Roman" w:eastAsia="Times New Roman" w:hAnsi="Times New Roman" w:cs="Times New Roman"/>
          <w:spacing w:val="-1"/>
        </w:rPr>
        <w:t>LB</w:t>
      </w:r>
      <w:r w:rsidRPr="00872E8B">
        <w:rPr>
          <w:rFonts w:ascii="Times New Roman" w:eastAsia="Times New Roman" w:hAnsi="Times New Roman" w:cs="Times New Roman"/>
        </w:rPr>
        <w:t>ES</w:t>
      </w:r>
      <w:r w:rsidRPr="00872E8B">
        <w:rPr>
          <w:rFonts w:ascii="Times New Roman" w:eastAsia="Times New Roman" w:hAnsi="Times New Roman" w:cs="Times New Roman"/>
          <w:spacing w:val="-3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ba</w:t>
      </w:r>
      <w:r w:rsidRPr="00872E8B">
        <w:rPr>
          <w:rFonts w:ascii="Times New Roman" w:eastAsia="Times New Roman" w:hAnsi="Times New Roman" w:cs="Times New Roman"/>
          <w:spacing w:val="1"/>
        </w:rPr>
        <w:t>ş</w:t>
      </w:r>
      <w:r w:rsidRPr="00872E8B">
        <w:rPr>
          <w:rFonts w:ascii="Times New Roman" w:eastAsia="Times New Roman" w:hAnsi="Times New Roman" w:cs="Times New Roman"/>
        </w:rPr>
        <w:t>v</w:t>
      </w:r>
      <w:r w:rsidRPr="00872E8B">
        <w:rPr>
          <w:rFonts w:ascii="Times New Roman" w:eastAsia="Times New Roman" w:hAnsi="Times New Roman" w:cs="Times New Roman"/>
          <w:spacing w:val="-2"/>
        </w:rPr>
        <w:t>u</w:t>
      </w:r>
      <w:r w:rsidRPr="00872E8B">
        <w:rPr>
          <w:rFonts w:ascii="Times New Roman" w:eastAsia="Times New Roman" w:hAnsi="Times New Roman" w:cs="Times New Roman"/>
          <w:spacing w:val="1"/>
        </w:rPr>
        <w:t>r</w:t>
      </w:r>
      <w:r w:rsidRPr="00872E8B">
        <w:rPr>
          <w:rFonts w:ascii="Times New Roman" w:eastAsia="Times New Roman" w:hAnsi="Times New Roman" w:cs="Times New Roman"/>
        </w:rPr>
        <w:t>u</w:t>
      </w:r>
      <w:proofErr w:type="spellEnd"/>
      <w:r w:rsidRPr="00872E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gü</w:t>
      </w:r>
      <w:r w:rsidRPr="00872E8B">
        <w:rPr>
          <w:rFonts w:ascii="Times New Roman" w:eastAsia="Times New Roman" w:hAnsi="Times New Roman" w:cs="Times New Roman"/>
          <w:spacing w:val="-2"/>
        </w:rPr>
        <w:t>n</w:t>
      </w:r>
      <w:r w:rsidRPr="00872E8B">
        <w:rPr>
          <w:rFonts w:ascii="Times New Roman" w:eastAsia="Times New Roman" w:hAnsi="Times New Roman" w:cs="Times New Roman"/>
        </w:rPr>
        <w:t>ce</w:t>
      </w:r>
      <w:r w:rsidRPr="00872E8B">
        <w:rPr>
          <w:rFonts w:ascii="Times New Roman" w:eastAsia="Times New Roman" w:hAnsi="Times New Roman" w:cs="Times New Roman"/>
          <w:spacing w:val="-1"/>
        </w:rPr>
        <w:t>l</w:t>
      </w:r>
      <w:r w:rsidRPr="00872E8B">
        <w:rPr>
          <w:rFonts w:ascii="Times New Roman" w:eastAsia="Times New Roman" w:hAnsi="Times New Roman" w:cs="Times New Roman"/>
          <w:spacing w:val="1"/>
        </w:rPr>
        <w:t>l</w:t>
      </w:r>
      <w:r w:rsidRPr="00872E8B">
        <w:rPr>
          <w:rFonts w:ascii="Times New Roman" w:eastAsia="Times New Roman" w:hAnsi="Times New Roman" w:cs="Times New Roman"/>
        </w:rPr>
        <w:t>e</w:t>
      </w:r>
      <w:r w:rsidRPr="00872E8B">
        <w:rPr>
          <w:rFonts w:ascii="Times New Roman" w:eastAsia="Times New Roman" w:hAnsi="Times New Roman" w:cs="Times New Roman"/>
          <w:spacing w:val="-2"/>
        </w:rPr>
        <w:t>n</w:t>
      </w:r>
      <w:r w:rsidRPr="00872E8B">
        <w:rPr>
          <w:rFonts w:ascii="Times New Roman" w:eastAsia="Times New Roman" w:hAnsi="Times New Roman" w:cs="Times New Roman"/>
        </w:rPr>
        <w:t>ec</w:t>
      </w:r>
      <w:r w:rsidRPr="00872E8B">
        <w:rPr>
          <w:rFonts w:ascii="Times New Roman" w:eastAsia="Times New Roman" w:hAnsi="Times New Roman" w:cs="Times New Roman"/>
          <w:spacing w:val="-2"/>
        </w:rPr>
        <w:t>e</w:t>
      </w:r>
      <w:r w:rsidRPr="00872E8B">
        <w:rPr>
          <w:rFonts w:ascii="Times New Roman" w:eastAsia="Times New Roman" w:hAnsi="Times New Roman" w:cs="Times New Roman"/>
        </w:rPr>
        <w:t>k</w:t>
      </w:r>
      <w:r w:rsidRPr="00872E8B">
        <w:rPr>
          <w:rFonts w:ascii="Times New Roman" w:eastAsia="Times New Roman" w:hAnsi="Times New Roman" w:cs="Times New Roman"/>
          <w:spacing w:val="-1"/>
        </w:rPr>
        <w:t>t</w:t>
      </w:r>
      <w:r w:rsidRPr="00872E8B">
        <w:rPr>
          <w:rFonts w:ascii="Times New Roman" w:eastAsia="Times New Roman" w:hAnsi="Times New Roman" w:cs="Times New Roman"/>
          <w:spacing w:val="4"/>
        </w:rPr>
        <w:t>i</w:t>
      </w:r>
      <w:r w:rsidRPr="00872E8B">
        <w:rPr>
          <w:rFonts w:ascii="Times New Roman" w:eastAsia="Times New Roman" w:hAnsi="Times New Roman" w:cs="Times New Roman"/>
          <w:spacing w:val="-11"/>
        </w:rPr>
        <w:t>r</w:t>
      </w:r>
      <w:proofErr w:type="spellEnd"/>
      <w:r w:rsidRPr="00872E8B">
        <w:rPr>
          <w:rFonts w:ascii="Times New Roman" w:eastAsia="Times New Roman" w:hAnsi="Times New Roman" w:cs="Times New Roman"/>
        </w:rPr>
        <w:t>.</w:t>
      </w:r>
    </w:p>
    <w:p w14:paraId="7F372A10" w14:textId="1935ACF3" w:rsidR="00C74A0D" w:rsidRPr="00872E8B" w:rsidRDefault="00C74A0D" w:rsidP="00C74A0D">
      <w:pPr>
        <w:pStyle w:val="ListeParagraf"/>
        <w:numPr>
          <w:ilvl w:val="0"/>
          <w:numId w:val="11"/>
        </w:numPr>
        <w:ind w:right="788"/>
        <w:rPr>
          <w:rFonts w:ascii="Times New Roman" w:eastAsia="Times New Roman" w:hAnsi="Times New Roman" w:cs="Times New Roman"/>
        </w:rPr>
      </w:pPr>
      <w:r w:rsidRPr="00872E8B">
        <w:rPr>
          <w:rFonts w:ascii="Times New Roman" w:eastAsia="Times New Roman" w:hAnsi="Times New Roman" w:cs="Times New Roman"/>
        </w:rPr>
        <w:t xml:space="preserve">• </w:t>
      </w:r>
      <w:proofErr w:type="spellStart"/>
      <w:r w:rsidRPr="00872E8B">
        <w:rPr>
          <w:rFonts w:ascii="Times New Roman" w:eastAsia="Times New Roman" w:hAnsi="Times New Roman" w:cs="Times New Roman"/>
        </w:rPr>
        <w:t>Müş</w:t>
      </w:r>
      <w:r w:rsidRPr="00872E8B">
        <w:rPr>
          <w:rFonts w:ascii="Times New Roman" w:eastAsia="Times New Roman" w:hAnsi="Times New Roman" w:cs="Times New Roman"/>
          <w:spacing w:val="-1"/>
        </w:rPr>
        <w:t>t</w:t>
      </w:r>
      <w:r w:rsidRPr="00872E8B">
        <w:rPr>
          <w:rFonts w:ascii="Times New Roman" w:eastAsia="Times New Roman" w:hAnsi="Times New Roman" w:cs="Times New Roman"/>
        </w:rPr>
        <w:t>e</w:t>
      </w:r>
      <w:r w:rsidRPr="00872E8B">
        <w:rPr>
          <w:rFonts w:ascii="Times New Roman" w:eastAsia="Times New Roman" w:hAnsi="Times New Roman" w:cs="Times New Roman"/>
          <w:spacing w:val="-1"/>
        </w:rPr>
        <w:t>r</w:t>
      </w:r>
      <w:r w:rsidRPr="00872E8B">
        <w:rPr>
          <w:rFonts w:ascii="Times New Roman" w:eastAsia="Times New Roman" w:hAnsi="Times New Roman" w:cs="Times New Roman"/>
        </w:rPr>
        <w:t>i</w:t>
      </w:r>
      <w:proofErr w:type="spellEnd"/>
      <w:r w:rsidRPr="00872E8B"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-1"/>
        </w:rPr>
        <w:t>t</w:t>
      </w:r>
      <w:r w:rsidRPr="00872E8B">
        <w:rPr>
          <w:rFonts w:ascii="Times New Roman" w:eastAsia="Times New Roman" w:hAnsi="Times New Roman" w:cs="Times New Roman"/>
        </w:rPr>
        <w:t>a</w:t>
      </w:r>
      <w:r w:rsidRPr="00872E8B">
        <w:rPr>
          <w:rFonts w:ascii="Times New Roman" w:eastAsia="Times New Roman" w:hAnsi="Times New Roman" w:cs="Times New Roman"/>
          <w:spacing w:val="-1"/>
        </w:rPr>
        <w:t>r</w:t>
      </w:r>
      <w:r w:rsidRPr="00872E8B">
        <w:rPr>
          <w:rFonts w:ascii="Times New Roman" w:eastAsia="Times New Roman" w:hAnsi="Times New Roman" w:cs="Times New Roman"/>
        </w:rPr>
        <w:t>a</w:t>
      </w:r>
      <w:r w:rsidRPr="00872E8B">
        <w:rPr>
          <w:rFonts w:ascii="Times New Roman" w:eastAsia="Times New Roman" w:hAnsi="Times New Roman" w:cs="Times New Roman"/>
          <w:spacing w:val="-1"/>
        </w:rPr>
        <w:t>f</w:t>
      </w:r>
      <w:r w:rsidRPr="00872E8B">
        <w:rPr>
          <w:rFonts w:ascii="Times New Roman" w:eastAsia="Times New Roman" w:hAnsi="Times New Roman" w:cs="Times New Roman"/>
          <w:spacing w:val="1"/>
        </w:rPr>
        <w:t>ı</w:t>
      </w:r>
      <w:r w:rsidRPr="00872E8B">
        <w:rPr>
          <w:rFonts w:ascii="Times New Roman" w:eastAsia="Times New Roman" w:hAnsi="Times New Roman" w:cs="Times New Roman"/>
        </w:rPr>
        <w:t>ndan</w:t>
      </w:r>
      <w:proofErr w:type="spellEnd"/>
      <w:r w:rsidRPr="00872E8B">
        <w:rPr>
          <w:rFonts w:ascii="Times New Roman" w:eastAsia="Times New Roman" w:hAnsi="Times New Roman" w:cs="Times New Roman"/>
          <w:spacing w:val="-2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a</w:t>
      </w:r>
      <w:r w:rsidRPr="00872E8B">
        <w:rPr>
          <w:rFonts w:ascii="Times New Roman" w:eastAsia="Times New Roman" w:hAnsi="Times New Roman" w:cs="Times New Roman"/>
          <w:spacing w:val="-1"/>
        </w:rPr>
        <w:t>l</w:t>
      </w:r>
      <w:r w:rsidRPr="00872E8B">
        <w:rPr>
          <w:rFonts w:ascii="Times New Roman" w:eastAsia="Times New Roman" w:hAnsi="Times New Roman" w:cs="Times New Roman"/>
          <w:spacing w:val="1"/>
        </w:rPr>
        <w:t>ı</w:t>
      </w:r>
      <w:r w:rsidRPr="00872E8B">
        <w:rPr>
          <w:rFonts w:ascii="Times New Roman" w:eastAsia="Times New Roman" w:hAnsi="Times New Roman" w:cs="Times New Roman"/>
        </w:rPr>
        <w:t>n</w:t>
      </w:r>
      <w:r w:rsidRPr="00872E8B">
        <w:rPr>
          <w:rFonts w:ascii="Times New Roman" w:eastAsia="Times New Roman" w:hAnsi="Times New Roman" w:cs="Times New Roman"/>
          <w:spacing w:val="-1"/>
        </w:rPr>
        <w:t>ı</w:t>
      </w:r>
      <w:r w:rsidRPr="00872E8B">
        <w:rPr>
          <w:rFonts w:ascii="Times New Roman" w:eastAsia="Times New Roman" w:hAnsi="Times New Roman" w:cs="Times New Roman"/>
        </w:rPr>
        <w:t>p</w:t>
      </w:r>
      <w:proofErr w:type="spellEnd"/>
      <w:r w:rsidRPr="00872E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-1"/>
        </w:rPr>
        <w:t>l</w:t>
      </w:r>
      <w:r w:rsidRPr="00872E8B">
        <w:rPr>
          <w:rFonts w:ascii="Times New Roman" w:eastAsia="Times New Roman" w:hAnsi="Times New Roman" w:cs="Times New Roman"/>
        </w:rPr>
        <w:t>abo</w:t>
      </w:r>
      <w:r w:rsidRPr="00872E8B">
        <w:rPr>
          <w:rFonts w:ascii="Times New Roman" w:eastAsia="Times New Roman" w:hAnsi="Times New Roman" w:cs="Times New Roman"/>
          <w:spacing w:val="1"/>
        </w:rPr>
        <w:t>r</w:t>
      </w:r>
      <w:r w:rsidRPr="00872E8B">
        <w:rPr>
          <w:rFonts w:ascii="Times New Roman" w:eastAsia="Times New Roman" w:hAnsi="Times New Roman" w:cs="Times New Roman"/>
          <w:spacing w:val="-2"/>
        </w:rPr>
        <w:t>a</w:t>
      </w:r>
      <w:r w:rsidRPr="00872E8B">
        <w:rPr>
          <w:rFonts w:ascii="Times New Roman" w:eastAsia="Times New Roman" w:hAnsi="Times New Roman" w:cs="Times New Roman"/>
          <w:spacing w:val="1"/>
        </w:rPr>
        <w:t>t</w:t>
      </w:r>
      <w:r w:rsidRPr="00872E8B">
        <w:rPr>
          <w:rFonts w:ascii="Times New Roman" w:eastAsia="Times New Roman" w:hAnsi="Times New Roman" w:cs="Times New Roman"/>
        </w:rPr>
        <w:t>u</w:t>
      </w:r>
      <w:r w:rsidRPr="00872E8B">
        <w:rPr>
          <w:rFonts w:ascii="Times New Roman" w:eastAsia="Times New Roman" w:hAnsi="Times New Roman" w:cs="Times New Roman"/>
          <w:spacing w:val="-2"/>
        </w:rPr>
        <w:t>v</w:t>
      </w:r>
      <w:r w:rsidRPr="00872E8B">
        <w:rPr>
          <w:rFonts w:ascii="Times New Roman" w:eastAsia="Times New Roman" w:hAnsi="Times New Roman" w:cs="Times New Roman"/>
        </w:rPr>
        <w:t>a</w:t>
      </w:r>
      <w:r w:rsidRPr="00872E8B">
        <w:rPr>
          <w:rFonts w:ascii="Times New Roman" w:eastAsia="Times New Roman" w:hAnsi="Times New Roman" w:cs="Times New Roman"/>
          <w:spacing w:val="1"/>
        </w:rPr>
        <w:t>r</w:t>
      </w:r>
      <w:r w:rsidRPr="00872E8B">
        <w:rPr>
          <w:rFonts w:ascii="Times New Roman" w:eastAsia="Times New Roman" w:hAnsi="Times New Roman" w:cs="Times New Roman"/>
        </w:rPr>
        <w:t>a</w:t>
      </w:r>
      <w:proofErr w:type="spellEnd"/>
      <w:r w:rsidRPr="00872E8B">
        <w:rPr>
          <w:rFonts w:ascii="Times New Roman" w:eastAsia="Times New Roman" w:hAnsi="Times New Roman" w:cs="Times New Roman"/>
          <w:spacing w:val="-2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ge</w:t>
      </w:r>
      <w:r w:rsidRPr="00872E8B">
        <w:rPr>
          <w:rFonts w:ascii="Times New Roman" w:eastAsia="Times New Roman" w:hAnsi="Times New Roman" w:cs="Times New Roman"/>
          <w:spacing w:val="-1"/>
        </w:rPr>
        <w:t>t</w:t>
      </w:r>
      <w:r w:rsidRPr="00872E8B">
        <w:rPr>
          <w:rFonts w:ascii="Times New Roman" w:eastAsia="Times New Roman" w:hAnsi="Times New Roman" w:cs="Times New Roman"/>
          <w:spacing w:val="1"/>
        </w:rPr>
        <w:t>i</w:t>
      </w:r>
      <w:r w:rsidRPr="00872E8B">
        <w:rPr>
          <w:rFonts w:ascii="Times New Roman" w:eastAsia="Times New Roman" w:hAnsi="Times New Roman" w:cs="Times New Roman"/>
          <w:spacing w:val="-2"/>
        </w:rPr>
        <w:t>r</w:t>
      </w:r>
      <w:r w:rsidRPr="00872E8B">
        <w:rPr>
          <w:rFonts w:ascii="Times New Roman" w:eastAsia="Times New Roman" w:hAnsi="Times New Roman" w:cs="Times New Roman"/>
          <w:spacing w:val="-1"/>
        </w:rPr>
        <w:t>i</w:t>
      </w:r>
      <w:r w:rsidRPr="00872E8B">
        <w:rPr>
          <w:rFonts w:ascii="Times New Roman" w:eastAsia="Times New Roman" w:hAnsi="Times New Roman" w:cs="Times New Roman"/>
          <w:spacing w:val="1"/>
        </w:rPr>
        <w:t>l</w:t>
      </w:r>
      <w:r w:rsidRPr="00872E8B">
        <w:rPr>
          <w:rFonts w:ascii="Times New Roman" w:eastAsia="Times New Roman" w:hAnsi="Times New Roman" w:cs="Times New Roman"/>
        </w:rPr>
        <w:t>en</w:t>
      </w:r>
      <w:proofErr w:type="spellEnd"/>
      <w:r w:rsidRPr="00872E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n</w:t>
      </w:r>
      <w:r w:rsidRPr="00872E8B">
        <w:rPr>
          <w:rFonts w:ascii="Times New Roman" w:eastAsia="Times New Roman" w:hAnsi="Times New Roman" w:cs="Times New Roman"/>
          <w:spacing w:val="-2"/>
        </w:rPr>
        <w:t>u</w:t>
      </w:r>
      <w:r w:rsidRPr="00872E8B">
        <w:rPr>
          <w:rFonts w:ascii="Times New Roman" w:eastAsia="Times New Roman" w:hAnsi="Times New Roman" w:cs="Times New Roman"/>
          <w:spacing w:val="1"/>
        </w:rPr>
        <w:t>m</w:t>
      </w:r>
      <w:r w:rsidRPr="00872E8B">
        <w:rPr>
          <w:rFonts w:ascii="Times New Roman" w:eastAsia="Times New Roman" w:hAnsi="Times New Roman" w:cs="Times New Roman"/>
          <w:spacing w:val="-2"/>
        </w:rPr>
        <w:t>u</w:t>
      </w:r>
      <w:r w:rsidRPr="00872E8B">
        <w:rPr>
          <w:rFonts w:ascii="Times New Roman" w:eastAsia="Times New Roman" w:hAnsi="Times New Roman" w:cs="Times New Roman"/>
        </w:rPr>
        <w:t>ne</w:t>
      </w:r>
      <w:proofErr w:type="spellEnd"/>
      <w:r w:rsidRPr="00872E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-1"/>
        </w:rPr>
        <w:t>i</w:t>
      </w:r>
      <w:r w:rsidRPr="00872E8B">
        <w:rPr>
          <w:rFonts w:ascii="Times New Roman" w:eastAsia="Times New Roman" w:hAnsi="Times New Roman" w:cs="Times New Roman"/>
          <w:spacing w:val="1"/>
        </w:rPr>
        <w:t>l</w:t>
      </w:r>
      <w:r w:rsidRPr="00872E8B">
        <w:rPr>
          <w:rFonts w:ascii="Times New Roman" w:eastAsia="Times New Roman" w:hAnsi="Times New Roman" w:cs="Times New Roman"/>
        </w:rPr>
        <w:t>e</w:t>
      </w:r>
      <w:proofErr w:type="spellEnd"/>
      <w:r w:rsidRPr="00872E8B">
        <w:rPr>
          <w:rFonts w:ascii="Times New Roman" w:eastAsia="Times New Roman" w:hAnsi="Times New Roman" w:cs="Times New Roman"/>
          <w:spacing w:val="-2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1"/>
        </w:rPr>
        <w:t>il</w:t>
      </w:r>
      <w:r w:rsidRPr="00872E8B">
        <w:rPr>
          <w:rFonts w:ascii="Times New Roman" w:eastAsia="Times New Roman" w:hAnsi="Times New Roman" w:cs="Times New Roman"/>
          <w:spacing w:val="-2"/>
        </w:rPr>
        <w:t>g</w:t>
      </w:r>
      <w:r w:rsidRPr="00872E8B">
        <w:rPr>
          <w:rFonts w:ascii="Times New Roman" w:eastAsia="Times New Roman" w:hAnsi="Times New Roman" w:cs="Times New Roman"/>
          <w:spacing w:val="1"/>
        </w:rPr>
        <w:t>i</w:t>
      </w:r>
      <w:r w:rsidRPr="00872E8B">
        <w:rPr>
          <w:rFonts w:ascii="Times New Roman" w:eastAsia="Times New Roman" w:hAnsi="Times New Roman" w:cs="Times New Roman"/>
          <w:spacing w:val="-1"/>
        </w:rPr>
        <w:t>l</w:t>
      </w:r>
      <w:r w:rsidRPr="00872E8B">
        <w:rPr>
          <w:rFonts w:ascii="Times New Roman" w:eastAsia="Times New Roman" w:hAnsi="Times New Roman" w:cs="Times New Roman"/>
          <w:spacing w:val="1"/>
        </w:rPr>
        <w:t>i</w:t>
      </w:r>
      <w:proofErr w:type="spellEnd"/>
      <w:r w:rsidRPr="00872E8B">
        <w:rPr>
          <w:rFonts w:ascii="Times New Roman" w:eastAsia="Times New Roman" w:hAnsi="Times New Roman" w:cs="Times New Roman"/>
        </w:rPr>
        <w:t>,</w:t>
      </w:r>
      <w:r w:rsidRPr="00872E8B">
        <w:rPr>
          <w:rFonts w:ascii="Times New Roman" w:eastAsia="Times New Roman" w:hAnsi="Times New Roman" w:cs="Times New Roman"/>
          <w:spacing w:val="-2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1"/>
        </w:rPr>
        <w:t>l</w:t>
      </w:r>
      <w:r w:rsidRPr="00872E8B">
        <w:rPr>
          <w:rFonts w:ascii="Times New Roman" w:eastAsia="Times New Roman" w:hAnsi="Times New Roman" w:cs="Times New Roman"/>
        </w:rPr>
        <w:t>ab</w:t>
      </w:r>
      <w:r w:rsidRPr="00872E8B">
        <w:rPr>
          <w:rFonts w:ascii="Times New Roman" w:eastAsia="Times New Roman" w:hAnsi="Times New Roman" w:cs="Times New Roman"/>
          <w:spacing w:val="-2"/>
        </w:rPr>
        <w:t>o</w:t>
      </w:r>
      <w:r w:rsidRPr="00872E8B">
        <w:rPr>
          <w:rFonts w:ascii="Times New Roman" w:eastAsia="Times New Roman" w:hAnsi="Times New Roman" w:cs="Times New Roman"/>
          <w:spacing w:val="1"/>
        </w:rPr>
        <w:t>r</w:t>
      </w:r>
      <w:r w:rsidRPr="00872E8B">
        <w:rPr>
          <w:rFonts w:ascii="Times New Roman" w:eastAsia="Times New Roman" w:hAnsi="Times New Roman" w:cs="Times New Roman"/>
        </w:rPr>
        <w:t>a</w:t>
      </w:r>
      <w:r w:rsidRPr="00872E8B">
        <w:rPr>
          <w:rFonts w:ascii="Times New Roman" w:eastAsia="Times New Roman" w:hAnsi="Times New Roman" w:cs="Times New Roman"/>
          <w:spacing w:val="-1"/>
        </w:rPr>
        <w:t>t</w:t>
      </w:r>
      <w:r w:rsidRPr="00872E8B">
        <w:rPr>
          <w:rFonts w:ascii="Times New Roman" w:eastAsia="Times New Roman" w:hAnsi="Times New Roman" w:cs="Times New Roman"/>
        </w:rPr>
        <w:t>uv</w:t>
      </w:r>
      <w:r w:rsidRPr="00872E8B">
        <w:rPr>
          <w:rFonts w:ascii="Times New Roman" w:eastAsia="Times New Roman" w:hAnsi="Times New Roman" w:cs="Times New Roman"/>
          <w:spacing w:val="-2"/>
        </w:rPr>
        <w:t>a</w:t>
      </w:r>
      <w:r w:rsidRPr="00872E8B">
        <w:rPr>
          <w:rFonts w:ascii="Times New Roman" w:eastAsia="Times New Roman" w:hAnsi="Times New Roman" w:cs="Times New Roman"/>
          <w:spacing w:val="1"/>
        </w:rPr>
        <w:t>r</w:t>
      </w:r>
      <w:r w:rsidRPr="00872E8B">
        <w:rPr>
          <w:rFonts w:ascii="Times New Roman" w:eastAsia="Times New Roman" w:hAnsi="Times New Roman" w:cs="Times New Roman"/>
          <w:spacing w:val="-1"/>
        </w:rPr>
        <w:t>ı</w:t>
      </w:r>
      <w:r w:rsidRPr="00872E8B">
        <w:rPr>
          <w:rFonts w:ascii="Times New Roman" w:eastAsia="Times New Roman" w:hAnsi="Times New Roman" w:cs="Times New Roman"/>
          <w:spacing w:val="1"/>
        </w:rPr>
        <w:t>m</w:t>
      </w:r>
      <w:r w:rsidRPr="00872E8B">
        <w:rPr>
          <w:rFonts w:ascii="Times New Roman" w:eastAsia="Times New Roman" w:hAnsi="Times New Roman" w:cs="Times New Roman"/>
          <w:spacing w:val="-1"/>
        </w:rPr>
        <w:t>ı</w:t>
      </w:r>
      <w:r w:rsidRPr="00872E8B">
        <w:rPr>
          <w:rFonts w:ascii="Times New Roman" w:eastAsia="Times New Roman" w:hAnsi="Times New Roman" w:cs="Times New Roman"/>
          <w:spacing w:val="-2"/>
        </w:rPr>
        <w:t>z</w:t>
      </w:r>
      <w:r w:rsidRPr="00872E8B">
        <w:rPr>
          <w:rFonts w:ascii="Times New Roman" w:eastAsia="Times New Roman" w:hAnsi="Times New Roman" w:cs="Times New Roman"/>
          <w:spacing w:val="1"/>
        </w:rPr>
        <w:t>ı</w:t>
      </w:r>
      <w:r w:rsidRPr="00872E8B">
        <w:rPr>
          <w:rFonts w:ascii="Times New Roman" w:eastAsia="Times New Roman" w:hAnsi="Times New Roman" w:cs="Times New Roman"/>
        </w:rPr>
        <w:t>n</w:t>
      </w:r>
      <w:proofErr w:type="spellEnd"/>
      <w:r w:rsidRPr="00872E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n</w:t>
      </w:r>
      <w:r w:rsidRPr="00872E8B">
        <w:rPr>
          <w:rFonts w:ascii="Times New Roman" w:eastAsia="Times New Roman" w:hAnsi="Times New Roman" w:cs="Times New Roman"/>
          <w:spacing w:val="-2"/>
        </w:rPr>
        <w:t>u</w:t>
      </w:r>
      <w:r w:rsidRPr="00872E8B">
        <w:rPr>
          <w:rFonts w:ascii="Times New Roman" w:eastAsia="Times New Roman" w:hAnsi="Times New Roman" w:cs="Times New Roman"/>
          <w:spacing w:val="1"/>
        </w:rPr>
        <w:t>m</w:t>
      </w:r>
      <w:r w:rsidRPr="00872E8B">
        <w:rPr>
          <w:rFonts w:ascii="Times New Roman" w:eastAsia="Times New Roman" w:hAnsi="Times New Roman" w:cs="Times New Roman"/>
        </w:rPr>
        <w:t>une</w:t>
      </w:r>
      <w:proofErr w:type="spellEnd"/>
      <w:r w:rsidRPr="00872E8B">
        <w:rPr>
          <w:rFonts w:ascii="Times New Roman" w:eastAsia="Times New Roman" w:hAnsi="Times New Roman" w:cs="Times New Roman"/>
          <w:spacing w:val="-2"/>
        </w:rPr>
        <w:t xml:space="preserve"> </w:t>
      </w:r>
      <w:r w:rsidRPr="00872E8B">
        <w:rPr>
          <w:rFonts w:ascii="Times New Roman" w:eastAsia="Times New Roman" w:hAnsi="Times New Roman" w:cs="Times New Roman"/>
        </w:rPr>
        <w:t>a</w:t>
      </w:r>
      <w:r w:rsidRPr="00872E8B">
        <w:rPr>
          <w:rFonts w:ascii="Times New Roman" w:eastAsia="Times New Roman" w:hAnsi="Times New Roman" w:cs="Times New Roman"/>
          <w:spacing w:val="-1"/>
        </w:rPr>
        <w:t>l</w:t>
      </w:r>
      <w:r w:rsidRPr="00872E8B">
        <w:rPr>
          <w:rFonts w:ascii="Times New Roman" w:eastAsia="Times New Roman" w:hAnsi="Times New Roman" w:cs="Times New Roman"/>
          <w:spacing w:val="1"/>
        </w:rPr>
        <w:t>m</w:t>
      </w:r>
      <w:r w:rsidRPr="00872E8B">
        <w:rPr>
          <w:rFonts w:ascii="Times New Roman" w:eastAsia="Times New Roman" w:hAnsi="Times New Roman" w:cs="Times New Roman"/>
        </w:rPr>
        <w:t>a</w:t>
      </w:r>
      <w:r w:rsidRPr="00872E8B">
        <w:rPr>
          <w:rFonts w:ascii="Times New Roman" w:eastAsia="Times New Roman" w:hAnsi="Times New Roman" w:cs="Times New Roman"/>
          <w:spacing w:val="-2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a</w:t>
      </w:r>
      <w:r w:rsidRPr="00872E8B">
        <w:rPr>
          <w:rFonts w:ascii="Times New Roman" w:eastAsia="Times New Roman" w:hAnsi="Times New Roman" w:cs="Times New Roman"/>
          <w:spacing w:val="1"/>
        </w:rPr>
        <w:t>ş</w:t>
      </w:r>
      <w:r w:rsidRPr="00872E8B">
        <w:rPr>
          <w:rFonts w:ascii="Times New Roman" w:eastAsia="Times New Roman" w:hAnsi="Times New Roman" w:cs="Times New Roman"/>
          <w:spacing w:val="-2"/>
        </w:rPr>
        <w:t>a</w:t>
      </w:r>
      <w:r w:rsidRPr="00872E8B">
        <w:rPr>
          <w:rFonts w:ascii="Times New Roman" w:eastAsia="Times New Roman" w:hAnsi="Times New Roman" w:cs="Times New Roman"/>
          <w:spacing w:val="1"/>
        </w:rPr>
        <w:t>m</w:t>
      </w:r>
      <w:r w:rsidRPr="00872E8B">
        <w:rPr>
          <w:rFonts w:ascii="Times New Roman" w:eastAsia="Times New Roman" w:hAnsi="Times New Roman" w:cs="Times New Roman"/>
          <w:spacing w:val="-2"/>
        </w:rPr>
        <w:t>a</w:t>
      </w:r>
      <w:r w:rsidRPr="00872E8B">
        <w:rPr>
          <w:rFonts w:ascii="Times New Roman" w:eastAsia="Times New Roman" w:hAnsi="Times New Roman" w:cs="Times New Roman"/>
        </w:rPr>
        <w:t>s</w:t>
      </w:r>
      <w:r w:rsidRPr="00872E8B">
        <w:rPr>
          <w:rFonts w:ascii="Times New Roman" w:eastAsia="Times New Roman" w:hAnsi="Times New Roman" w:cs="Times New Roman"/>
          <w:spacing w:val="1"/>
        </w:rPr>
        <w:t>ı</w:t>
      </w:r>
      <w:r w:rsidRPr="00872E8B">
        <w:rPr>
          <w:rFonts w:ascii="Times New Roman" w:eastAsia="Times New Roman" w:hAnsi="Times New Roman" w:cs="Times New Roman"/>
          <w:spacing w:val="-2"/>
        </w:rPr>
        <w:t>n</w:t>
      </w:r>
      <w:r w:rsidRPr="00872E8B">
        <w:rPr>
          <w:rFonts w:ascii="Times New Roman" w:eastAsia="Times New Roman" w:hAnsi="Times New Roman" w:cs="Times New Roman"/>
        </w:rPr>
        <w:t>a</w:t>
      </w:r>
      <w:proofErr w:type="spellEnd"/>
      <w:r w:rsidRPr="00872E8B">
        <w:rPr>
          <w:rFonts w:ascii="Times New Roman" w:eastAsia="Times New Roman" w:hAnsi="Times New Roman" w:cs="Times New Roman"/>
          <w:spacing w:val="-2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da</w:t>
      </w:r>
      <w:r w:rsidRPr="00872E8B">
        <w:rPr>
          <w:rFonts w:ascii="Times New Roman" w:eastAsia="Times New Roman" w:hAnsi="Times New Roman" w:cs="Times New Roman"/>
          <w:spacing w:val="1"/>
        </w:rPr>
        <w:t>i</w:t>
      </w:r>
      <w:r w:rsidRPr="00872E8B">
        <w:rPr>
          <w:rFonts w:ascii="Times New Roman" w:eastAsia="Times New Roman" w:hAnsi="Times New Roman" w:cs="Times New Roman"/>
        </w:rPr>
        <w:t>r</w:t>
      </w:r>
      <w:proofErr w:type="spellEnd"/>
      <w:r w:rsidRPr="00872E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so</w:t>
      </w:r>
      <w:r w:rsidRPr="00872E8B">
        <w:rPr>
          <w:rFonts w:ascii="Times New Roman" w:eastAsia="Times New Roman" w:hAnsi="Times New Roman" w:cs="Times New Roman"/>
          <w:spacing w:val="1"/>
        </w:rPr>
        <w:t>r</w:t>
      </w:r>
      <w:r w:rsidRPr="00872E8B">
        <w:rPr>
          <w:rFonts w:ascii="Times New Roman" w:eastAsia="Times New Roman" w:hAnsi="Times New Roman" w:cs="Times New Roman"/>
          <w:spacing w:val="-2"/>
        </w:rPr>
        <w:t>u</w:t>
      </w:r>
      <w:r w:rsidRPr="00872E8B">
        <w:rPr>
          <w:rFonts w:ascii="Times New Roman" w:eastAsia="Times New Roman" w:hAnsi="Times New Roman" w:cs="Times New Roman"/>
          <w:spacing w:val="1"/>
        </w:rPr>
        <w:t>m</w:t>
      </w:r>
      <w:r w:rsidRPr="00872E8B">
        <w:rPr>
          <w:rFonts w:ascii="Times New Roman" w:eastAsia="Times New Roman" w:hAnsi="Times New Roman" w:cs="Times New Roman"/>
          <w:spacing w:val="-1"/>
        </w:rPr>
        <w:t>l</w:t>
      </w:r>
      <w:r w:rsidRPr="00872E8B">
        <w:rPr>
          <w:rFonts w:ascii="Times New Roman" w:eastAsia="Times New Roman" w:hAnsi="Times New Roman" w:cs="Times New Roman"/>
        </w:rPr>
        <w:t>u</w:t>
      </w:r>
      <w:r w:rsidRPr="00872E8B">
        <w:rPr>
          <w:rFonts w:ascii="Times New Roman" w:eastAsia="Times New Roman" w:hAnsi="Times New Roman" w:cs="Times New Roman"/>
          <w:spacing w:val="1"/>
        </w:rPr>
        <w:t>l</w:t>
      </w:r>
      <w:r w:rsidRPr="00872E8B">
        <w:rPr>
          <w:rFonts w:ascii="Times New Roman" w:eastAsia="Times New Roman" w:hAnsi="Times New Roman" w:cs="Times New Roman"/>
        </w:rPr>
        <w:t>u</w:t>
      </w:r>
      <w:r w:rsidRPr="00872E8B">
        <w:rPr>
          <w:rFonts w:ascii="Times New Roman" w:eastAsia="Times New Roman" w:hAnsi="Times New Roman" w:cs="Times New Roman"/>
          <w:spacing w:val="-2"/>
        </w:rPr>
        <w:t>ğ</w:t>
      </w:r>
      <w:r w:rsidRPr="00872E8B">
        <w:rPr>
          <w:rFonts w:ascii="Times New Roman" w:eastAsia="Times New Roman" w:hAnsi="Times New Roman" w:cs="Times New Roman"/>
        </w:rPr>
        <w:t>u</w:t>
      </w:r>
      <w:proofErr w:type="spellEnd"/>
      <w:r w:rsidRPr="00872E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bu</w:t>
      </w:r>
      <w:r w:rsidRPr="00872E8B">
        <w:rPr>
          <w:rFonts w:ascii="Times New Roman" w:eastAsia="Times New Roman" w:hAnsi="Times New Roman" w:cs="Times New Roman"/>
          <w:spacing w:val="-1"/>
        </w:rPr>
        <w:t>l</w:t>
      </w:r>
      <w:r w:rsidRPr="00872E8B">
        <w:rPr>
          <w:rFonts w:ascii="Times New Roman" w:eastAsia="Times New Roman" w:hAnsi="Times New Roman" w:cs="Times New Roman"/>
        </w:rPr>
        <w:t>un</w:t>
      </w:r>
      <w:r w:rsidRPr="00872E8B">
        <w:rPr>
          <w:rFonts w:ascii="Times New Roman" w:eastAsia="Times New Roman" w:hAnsi="Times New Roman" w:cs="Times New Roman"/>
          <w:spacing w:val="-1"/>
        </w:rPr>
        <w:t>m</w:t>
      </w:r>
      <w:r w:rsidRPr="00872E8B">
        <w:rPr>
          <w:rFonts w:ascii="Times New Roman" w:eastAsia="Times New Roman" w:hAnsi="Times New Roman" w:cs="Times New Roman"/>
        </w:rPr>
        <w:t>a</w:t>
      </w:r>
      <w:r w:rsidRPr="00872E8B">
        <w:rPr>
          <w:rFonts w:ascii="Times New Roman" w:eastAsia="Times New Roman" w:hAnsi="Times New Roman" w:cs="Times New Roman"/>
          <w:spacing w:val="-1"/>
        </w:rPr>
        <w:t>m</w:t>
      </w:r>
      <w:r w:rsidRPr="00872E8B">
        <w:rPr>
          <w:rFonts w:ascii="Times New Roman" w:eastAsia="Times New Roman" w:hAnsi="Times New Roman" w:cs="Times New Roman"/>
        </w:rPr>
        <w:t>ak</w:t>
      </w:r>
      <w:r w:rsidRPr="00872E8B">
        <w:rPr>
          <w:rFonts w:ascii="Times New Roman" w:eastAsia="Times New Roman" w:hAnsi="Times New Roman" w:cs="Times New Roman"/>
          <w:spacing w:val="-1"/>
        </w:rPr>
        <w:t>t</w:t>
      </w:r>
      <w:r w:rsidRPr="00872E8B">
        <w:rPr>
          <w:rFonts w:ascii="Times New Roman" w:eastAsia="Times New Roman" w:hAnsi="Times New Roman" w:cs="Times New Roman"/>
        </w:rPr>
        <w:t>ad</w:t>
      </w:r>
      <w:r w:rsidRPr="00872E8B">
        <w:rPr>
          <w:rFonts w:ascii="Times New Roman" w:eastAsia="Times New Roman" w:hAnsi="Times New Roman" w:cs="Times New Roman"/>
          <w:spacing w:val="3"/>
        </w:rPr>
        <w:t>ı</w:t>
      </w:r>
      <w:r w:rsidRPr="00872E8B">
        <w:rPr>
          <w:rFonts w:ascii="Times New Roman" w:eastAsia="Times New Roman" w:hAnsi="Times New Roman" w:cs="Times New Roman"/>
          <w:spacing w:val="-14"/>
        </w:rPr>
        <w:t>r</w:t>
      </w:r>
      <w:proofErr w:type="spellEnd"/>
      <w:r w:rsidRPr="00872E8B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872E8B">
        <w:rPr>
          <w:rFonts w:ascii="Times New Roman" w:eastAsia="Times New Roman" w:hAnsi="Times New Roman" w:cs="Times New Roman"/>
        </w:rPr>
        <w:t>Sonu</w:t>
      </w:r>
      <w:r w:rsidRPr="00872E8B">
        <w:rPr>
          <w:rFonts w:ascii="Times New Roman" w:eastAsia="Times New Roman" w:hAnsi="Times New Roman" w:cs="Times New Roman"/>
          <w:spacing w:val="-2"/>
        </w:rPr>
        <w:t>ç</w:t>
      </w:r>
      <w:r w:rsidRPr="00872E8B">
        <w:rPr>
          <w:rFonts w:ascii="Times New Roman" w:eastAsia="Times New Roman" w:hAnsi="Times New Roman" w:cs="Times New Roman"/>
          <w:spacing w:val="1"/>
        </w:rPr>
        <w:t>l</w:t>
      </w:r>
      <w:r w:rsidRPr="00872E8B">
        <w:rPr>
          <w:rFonts w:ascii="Times New Roman" w:eastAsia="Times New Roman" w:hAnsi="Times New Roman" w:cs="Times New Roman"/>
          <w:spacing w:val="-2"/>
        </w:rPr>
        <w:t>a</w:t>
      </w:r>
      <w:r w:rsidRPr="00872E8B">
        <w:rPr>
          <w:rFonts w:ascii="Times New Roman" w:eastAsia="Times New Roman" w:hAnsi="Times New Roman" w:cs="Times New Roman"/>
          <w:spacing w:val="1"/>
        </w:rPr>
        <w:t>rı</w:t>
      </w:r>
      <w:r w:rsidRPr="00872E8B">
        <w:rPr>
          <w:rFonts w:ascii="Times New Roman" w:eastAsia="Times New Roman" w:hAnsi="Times New Roman" w:cs="Times New Roman"/>
        </w:rPr>
        <w:t>n</w:t>
      </w:r>
      <w:proofErr w:type="spellEnd"/>
      <w:r w:rsidRPr="00872E8B">
        <w:rPr>
          <w:rFonts w:ascii="Times New Roman" w:eastAsia="Times New Roman" w:hAnsi="Times New Roman" w:cs="Times New Roman"/>
          <w:spacing w:val="-2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n</w:t>
      </w:r>
      <w:r w:rsidRPr="00872E8B">
        <w:rPr>
          <w:rFonts w:ascii="Times New Roman" w:eastAsia="Times New Roman" w:hAnsi="Times New Roman" w:cs="Times New Roman"/>
          <w:spacing w:val="-2"/>
        </w:rPr>
        <w:t>u</w:t>
      </w:r>
      <w:r w:rsidRPr="00872E8B">
        <w:rPr>
          <w:rFonts w:ascii="Times New Roman" w:eastAsia="Times New Roman" w:hAnsi="Times New Roman" w:cs="Times New Roman"/>
          <w:spacing w:val="1"/>
        </w:rPr>
        <w:t>m</w:t>
      </w:r>
      <w:r w:rsidRPr="00872E8B">
        <w:rPr>
          <w:rFonts w:ascii="Times New Roman" w:eastAsia="Times New Roman" w:hAnsi="Times New Roman" w:cs="Times New Roman"/>
        </w:rPr>
        <w:t>une</w:t>
      </w:r>
      <w:r w:rsidRPr="00872E8B">
        <w:rPr>
          <w:rFonts w:ascii="Times New Roman" w:eastAsia="Times New Roman" w:hAnsi="Times New Roman" w:cs="Times New Roman"/>
          <w:spacing w:val="-2"/>
        </w:rPr>
        <w:t>n</w:t>
      </w:r>
      <w:r w:rsidRPr="00872E8B">
        <w:rPr>
          <w:rFonts w:ascii="Times New Roman" w:eastAsia="Times New Roman" w:hAnsi="Times New Roman" w:cs="Times New Roman"/>
          <w:spacing w:val="1"/>
        </w:rPr>
        <w:t>i</w:t>
      </w:r>
      <w:r w:rsidRPr="00872E8B">
        <w:rPr>
          <w:rFonts w:ascii="Times New Roman" w:eastAsia="Times New Roman" w:hAnsi="Times New Roman" w:cs="Times New Roman"/>
          <w:spacing w:val="-2"/>
        </w:rPr>
        <w:t>n</w:t>
      </w:r>
      <w:r w:rsidRPr="00872E8B">
        <w:rPr>
          <w:rFonts w:ascii="Times New Roman" w:eastAsia="Times New Roman" w:hAnsi="Times New Roman" w:cs="Times New Roman"/>
          <w:spacing w:val="1"/>
        </w:rPr>
        <w:t>t</w:t>
      </w:r>
      <w:r w:rsidRPr="00872E8B">
        <w:rPr>
          <w:rFonts w:ascii="Times New Roman" w:eastAsia="Times New Roman" w:hAnsi="Times New Roman" w:cs="Times New Roman"/>
        </w:rPr>
        <w:t>e</w:t>
      </w:r>
      <w:r w:rsidRPr="00872E8B">
        <w:rPr>
          <w:rFonts w:ascii="Times New Roman" w:eastAsia="Times New Roman" w:hAnsi="Times New Roman" w:cs="Times New Roman"/>
          <w:spacing w:val="-2"/>
        </w:rPr>
        <w:t>s</w:t>
      </w:r>
      <w:r w:rsidRPr="00872E8B">
        <w:rPr>
          <w:rFonts w:ascii="Times New Roman" w:eastAsia="Times New Roman" w:hAnsi="Times New Roman" w:cs="Times New Roman"/>
          <w:spacing w:val="1"/>
        </w:rPr>
        <w:t>l</w:t>
      </w:r>
      <w:r w:rsidRPr="00872E8B">
        <w:rPr>
          <w:rFonts w:ascii="Times New Roman" w:eastAsia="Times New Roman" w:hAnsi="Times New Roman" w:cs="Times New Roman"/>
          <w:spacing w:val="-1"/>
        </w:rPr>
        <w:t>i</w:t>
      </w:r>
      <w:r w:rsidRPr="00872E8B">
        <w:rPr>
          <w:rFonts w:ascii="Times New Roman" w:eastAsia="Times New Roman" w:hAnsi="Times New Roman" w:cs="Times New Roman"/>
        </w:rPr>
        <w:t>m</w:t>
      </w:r>
      <w:proofErr w:type="spellEnd"/>
      <w:r w:rsidRPr="00872E8B"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-2"/>
        </w:rPr>
        <w:t>a</w:t>
      </w:r>
      <w:r w:rsidRPr="00872E8B">
        <w:rPr>
          <w:rFonts w:ascii="Times New Roman" w:eastAsia="Times New Roman" w:hAnsi="Times New Roman" w:cs="Times New Roman"/>
          <w:spacing w:val="1"/>
        </w:rPr>
        <w:t>l</w:t>
      </w:r>
      <w:r w:rsidRPr="00872E8B">
        <w:rPr>
          <w:rFonts w:ascii="Times New Roman" w:eastAsia="Times New Roman" w:hAnsi="Times New Roman" w:cs="Times New Roman"/>
          <w:spacing w:val="-1"/>
        </w:rPr>
        <w:t>ı</w:t>
      </w:r>
      <w:r w:rsidRPr="00872E8B">
        <w:rPr>
          <w:rFonts w:ascii="Times New Roman" w:eastAsia="Times New Roman" w:hAnsi="Times New Roman" w:cs="Times New Roman"/>
        </w:rPr>
        <w:t>nd</w:t>
      </w:r>
      <w:r w:rsidRPr="00872E8B">
        <w:rPr>
          <w:rFonts w:ascii="Times New Roman" w:eastAsia="Times New Roman" w:hAnsi="Times New Roman" w:cs="Times New Roman"/>
          <w:spacing w:val="1"/>
        </w:rPr>
        <w:t>ı</w:t>
      </w:r>
      <w:r w:rsidRPr="00872E8B">
        <w:rPr>
          <w:rFonts w:ascii="Times New Roman" w:eastAsia="Times New Roman" w:hAnsi="Times New Roman" w:cs="Times New Roman"/>
          <w:spacing w:val="-2"/>
        </w:rPr>
        <w:t>ğ</w:t>
      </w:r>
      <w:r w:rsidRPr="00872E8B">
        <w:rPr>
          <w:rFonts w:ascii="Times New Roman" w:eastAsia="Times New Roman" w:hAnsi="Times New Roman" w:cs="Times New Roman"/>
        </w:rPr>
        <w:t>ı</w:t>
      </w:r>
      <w:proofErr w:type="spellEnd"/>
      <w:r w:rsidRPr="00872E8B"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h</w:t>
      </w:r>
      <w:r w:rsidRPr="00872E8B">
        <w:rPr>
          <w:rFonts w:ascii="Times New Roman" w:eastAsia="Times New Roman" w:hAnsi="Times New Roman" w:cs="Times New Roman"/>
          <w:spacing w:val="-2"/>
        </w:rPr>
        <w:t>a</w:t>
      </w:r>
      <w:r w:rsidRPr="00872E8B">
        <w:rPr>
          <w:rFonts w:ascii="Times New Roman" w:eastAsia="Times New Roman" w:hAnsi="Times New Roman" w:cs="Times New Roman"/>
          <w:spacing w:val="-1"/>
        </w:rPr>
        <w:t>l</w:t>
      </w:r>
      <w:r w:rsidRPr="00872E8B">
        <w:rPr>
          <w:rFonts w:ascii="Times New Roman" w:eastAsia="Times New Roman" w:hAnsi="Times New Roman" w:cs="Times New Roman"/>
        </w:rPr>
        <w:t>i</w:t>
      </w:r>
      <w:proofErr w:type="spellEnd"/>
      <w:r w:rsidRPr="00872E8B"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1"/>
        </w:rPr>
        <w:t>i</w:t>
      </w:r>
      <w:r w:rsidRPr="00872E8B">
        <w:rPr>
          <w:rFonts w:ascii="Times New Roman" w:eastAsia="Times New Roman" w:hAnsi="Times New Roman" w:cs="Times New Roman"/>
          <w:spacing w:val="-2"/>
        </w:rPr>
        <w:t>ç</w:t>
      </w:r>
      <w:r w:rsidRPr="00872E8B">
        <w:rPr>
          <w:rFonts w:ascii="Times New Roman" w:eastAsia="Times New Roman" w:hAnsi="Times New Roman" w:cs="Times New Roman"/>
          <w:spacing w:val="1"/>
        </w:rPr>
        <w:t>i</w:t>
      </w:r>
      <w:r w:rsidRPr="00872E8B">
        <w:rPr>
          <w:rFonts w:ascii="Times New Roman" w:eastAsia="Times New Roman" w:hAnsi="Times New Roman" w:cs="Times New Roman"/>
        </w:rPr>
        <w:t>n</w:t>
      </w:r>
      <w:proofErr w:type="spellEnd"/>
      <w:r w:rsidRPr="00872E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-2"/>
        </w:rPr>
        <w:t>g</w:t>
      </w:r>
      <w:r w:rsidRPr="00872E8B">
        <w:rPr>
          <w:rFonts w:ascii="Times New Roman" w:eastAsia="Times New Roman" w:hAnsi="Times New Roman" w:cs="Times New Roman"/>
        </w:rPr>
        <w:t>e</w:t>
      </w:r>
      <w:r w:rsidRPr="00872E8B">
        <w:rPr>
          <w:rFonts w:ascii="Times New Roman" w:eastAsia="Times New Roman" w:hAnsi="Times New Roman" w:cs="Times New Roman"/>
          <w:spacing w:val="-2"/>
        </w:rPr>
        <w:t>ç</w:t>
      </w:r>
      <w:r w:rsidRPr="00872E8B">
        <w:rPr>
          <w:rFonts w:ascii="Times New Roman" w:eastAsia="Times New Roman" w:hAnsi="Times New Roman" w:cs="Times New Roman"/>
        </w:rPr>
        <w:t>e</w:t>
      </w:r>
      <w:r w:rsidRPr="00872E8B">
        <w:rPr>
          <w:rFonts w:ascii="Times New Roman" w:eastAsia="Times New Roman" w:hAnsi="Times New Roman" w:cs="Times New Roman"/>
          <w:spacing w:val="1"/>
        </w:rPr>
        <w:t>r</w:t>
      </w:r>
      <w:r w:rsidRPr="00872E8B">
        <w:rPr>
          <w:rFonts w:ascii="Times New Roman" w:eastAsia="Times New Roman" w:hAnsi="Times New Roman" w:cs="Times New Roman"/>
          <w:spacing w:val="-1"/>
        </w:rPr>
        <w:t>l</w:t>
      </w:r>
      <w:r w:rsidRPr="00872E8B">
        <w:rPr>
          <w:rFonts w:ascii="Times New Roman" w:eastAsia="Times New Roman" w:hAnsi="Times New Roman" w:cs="Times New Roman"/>
        </w:rPr>
        <w:t>i</w:t>
      </w:r>
      <w:proofErr w:type="spellEnd"/>
      <w:r w:rsidRPr="00872E8B"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-2"/>
        </w:rPr>
        <w:t>o</w:t>
      </w:r>
      <w:r w:rsidRPr="00872E8B">
        <w:rPr>
          <w:rFonts w:ascii="Times New Roman" w:eastAsia="Times New Roman" w:hAnsi="Times New Roman" w:cs="Times New Roman"/>
          <w:spacing w:val="1"/>
        </w:rPr>
        <w:t>l</w:t>
      </w:r>
      <w:r w:rsidRPr="00872E8B">
        <w:rPr>
          <w:rFonts w:ascii="Times New Roman" w:eastAsia="Times New Roman" w:hAnsi="Times New Roman" w:cs="Times New Roman"/>
        </w:rPr>
        <w:t>duğu</w:t>
      </w:r>
      <w:proofErr w:type="spellEnd"/>
      <w:r w:rsidRPr="00872E8B">
        <w:rPr>
          <w:rFonts w:ascii="Times New Roman" w:eastAsia="Times New Roman" w:hAnsi="Times New Roman" w:cs="Times New Roman"/>
          <w:spacing w:val="-2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sonu</w:t>
      </w:r>
      <w:r w:rsidRPr="00872E8B">
        <w:rPr>
          <w:rFonts w:ascii="Times New Roman" w:eastAsia="Times New Roman" w:hAnsi="Times New Roman" w:cs="Times New Roman"/>
          <w:spacing w:val="-2"/>
        </w:rPr>
        <w:t>ç</w:t>
      </w:r>
      <w:r w:rsidRPr="00872E8B">
        <w:rPr>
          <w:rFonts w:ascii="Times New Roman" w:eastAsia="Times New Roman" w:hAnsi="Times New Roman" w:cs="Times New Roman"/>
          <w:spacing w:val="1"/>
        </w:rPr>
        <w:t>l</w:t>
      </w:r>
      <w:r w:rsidRPr="00872E8B">
        <w:rPr>
          <w:rFonts w:ascii="Times New Roman" w:eastAsia="Times New Roman" w:hAnsi="Times New Roman" w:cs="Times New Roman"/>
          <w:spacing w:val="-2"/>
        </w:rPr>
        <w:t>a</w:t>
      </w:r>
      <w:r w:rsidRPr="00872E8B">
        <w:rPr>
          <w:rFonts w:ascii="Times New Roman" w:eastAsia="Times New Roman" w:hAnsi="Times New Roman" w:cs="Times New Roman"/>
          <w:spacing w:val="1"/>
        </w:rPr>
        <w:t>rı</w:t>
      </w:r>
      <w:r w:rsidRPr="00872E8B">
        <w:rPr>
          <w:rFonts w:ascii="Times New Roman" w:eastAsia="Times New Roman" w:hAnsi="Times New Roman" w:cs="Times New Roman"/>
          <w:spacing w:val="-2"/>
        </w:rPr>
        <w:t>n</w:t>
      </w:r>
      <w:r w:rsidRPr="00872E8B">
        <w:rPr>
          <w:rFonts w:ascii="Times New Roman" w:eastAsia="Times New Roman" w:hAnsi="Times New Roman" w:cs="Times New Roman"/>
        </w:rPr>
        <w:t>da</w:t>
      </w:r>
      <w:r w:rsidRPr="00872E8B">
        <w:rPr>
          <w:rFonts w:ascii="Times New Roman" w:eastAsia="Times New Roman" w:hAnsi="Times New Roman" w:cs="Times New Roman"/>
          <w:spacing w:val="-2"/>
        </w:rPr>
        <w:t>k</w:t>
      </w:r>
      <w:r w:rsidRPr="00872E8B">
        <w:rPr>
          <w:rFonts w:ascii="Times New Roman" w:eastAsia="Times New Roman" w:hAnsi="Times New Roman" w:cs="Times New Roman"/>
        </w:rPr>
        <w:t>i</w:t>
      </w:r>
      <w:proofErr w:type="spellEnd"/>
      <w:r w:rsidRPr="00872E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s</w:t>
      </w:r>
      <w:r w:rsidRPr="00872E8B">
        <w:rPr>
          <w:rFonts w:ascii="Times New Roman" w:eastAsia="Times New Roman" w:hAnsi="Times New Roman" w:cs="Times New Roman"/>
          <w:spacing w:val="1"/>
        </w:rPr>
        <w:t>a</w:t>
      </w:r>
      <w:r w:rsidRPr="00872E8B">
        <w:rPr>
          <w:rFonts w:ascii="Times New Roman" w:eastAsia="Times New Roman" w:hAnsi="Times New Roman" w:cs="Times New Roman"/>
        </w:rPr>
        <w:t>p</w:t>
      </w:r>
      <w:r w:rsidRPr="00872E8B">
        <w:rPr>
          <w:rFonts w:ascii="Times New Roman" w:eastAsia="Times New Roman" w:hAnsi="Times New Roman" w:cs="Times New Roman"/>
          <w:spacing w:val="-1"/>
        </w:rPr>
        <w:t>m</w:t>
      </w:r>
      <w:r w:rsidRPr="00872E8B">
        <w:rPr>
          <w:rFonts w:ascii="Times New Roman" w:eastAsia="Times New Roman" w:hAnsi="Times New Roman" w:cs="Times New Roman"/>
        </w:rPr>
        <w:t>a</w:t>
      </w:r>
      <w:r w:rsidRPr="00872E8B">
        <w:rPr>
          <w:rFonts w:ascii="Times New Roman" w:eastAsia="Times New Roman" w:hAnsi="Times New Roman" w:cs="Times New Roman"/>
          <w:spacing w:val="-1"/>
        </w:rPr>
        <w:t>l</w:t>
      </w:r>
      <w:r w:rsidRPr="00872E8B">
        <w:rPr>
          <w:rFonts w:ascii="Times New Roman" w:eastAsia="Times New Roman" w:hAnsi="Times New Roman" w:cs="Times New Roman"/>
        </w:rPr>
        <w:t>a</w:t>
      </w:r>
      <w:r w:rsidRPr="00872E8B">
        <w:rPr>
          <w:rFonts w:ascii="Times New Roman" w:eastAsia="Times New Roman" w:hAnsi="Times New Roman" w:cs="Times New Roman"/>
          <w:spacing w:val="1"/>
        </w:rPr>
        <w:t>r</w:t>
      </w:r>
      <w:r w:rsidRPr="00872E8B">
        <w:rPr>
          <w:rFonts w:ascii="Times New Roman" w:eastAsia="Times New Roman" w:hAnsi="Times New Roman" w:cs="Times New Roman"/>
          <w:spacing w:val="-2"/>
        </w:rPr>
        <w:t>d</w:t>
      </w:r>
      <w:r w:rsidRPr="00872E8B">
        <w:rPr>
          <w:rFonts w:ascii="Times New Roman" w:eastAsia="Times New Roman" w:hAnsi="Times New Roman" w:cs="Times New Roman"/>
        </w:rPr>
        <w:t>an</w:t>
      </w:r>
      <w:proofErr w:type="spellEnd"/>
      <w:r w:rsidRPr="00872E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-1"/>
        </w:rPr>
        <w:t>l</w:t>
      </w:r>
      <w:r w:rsidRPr="00872E8B">
        <w:rPr>
          <w:rFonts w:ascii="Times New Roman" w:eastAsia="Times New Roman" w:hAnsi="Times New Roman" w:cs="Times New Roman"/>
        </w:rPr>
        <w:t>abo</w:t>
      </w:r>
      <w:r w:rsidRPr="00872E8B">
        <w:rPr>
          <w:rFonts w:ascii="Times New Roman" w:eastAsia="Times New Roman" w:hAnsi="Times New Roman" w:cs="Times New Roman"/>
          <w:spacing w:val="-1"/>
        </w:rPr>
        <w:t>r</w:t>
      </w:r>
      <w:r w:rsidRPr="00872E8B">
        <w:rPr>
          <w:rFonts w:ascii="Times New Roman" w:eastAsia="Times New Roman" w:hAnsi="Times New Roman" w:cs="Times New Roman"/>
        </w:rPr>
        <w:t>a</w:t>
      </w:r>
      <w:r w:rsidRPr="00872E8B">
        <w:rPr>
          <w:rFonts w:ascii="Times New Roman" w:eastAsia="Times New Roman" w:hAnsi="Times New Roman" w:cs="Times New Roman"/>
          <w:spacing w:val="1"/>
        </w:rPr>
        <w:t>t</w:t>
      </w:r>
      <w:r w:rsidRPr="00872E8B">
        <w:rPr>
          <w:rFonts w:ascii="Times New Roman" w:eastAsia="Times New Roman" w:hAnsi="Times New Roman" w:cs="Times New Roman"/>
          <w:spacing w:val="-2"/>
        </w:rPr>
        <w:t>u</w:t>
      </w:r>
      <w:r w:rsidRPr="00872E8B">
        <w:rPr>
          <w:rFonts w:ascii="Times New Roman" w:eastAsia="Times New Roman" w:hAnsi="Times New Roman" w:cs="Times New Roman"/>
        </w:rPr>
        <w:t>var</w:t>
      </w:r>
      <w:proofErr w:type="spellEnd"/>
      <w:r w:rsidRPr="00872E8B">
        <w:rPr>
          <w:rFonts w:ascii="Times New Roman" w:eastAsia="Times New Roman" w:hAnsi="Times New Roman" w:cs="Times New Roman"/>
          <w:spacing w:val="-1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s</w:t>
      </w:r>
      <w:r w:rsidRPr="00872E8B">
        <w:rPr>
          <w:rFonts w:ascii="Times New Roman" w:eastAsia="Times New Roman" w:hAnsi="Times New Roman" w:cs="Times New Roman"/>
          <w:spacing w:val="-2"/>
        </w:rPr>
        <w:t>o</w:t>
      </w:r>
      <w:r w:rsidRPr="00872E8B">
        <w:rPr>
          <w:rFonts w:ascii="Times New Roman" w:eastAsia="Times New Roman" w:hAnsi="Times New Roman" w:cs="Times New Roman"/>
          <w:spacing w:val="1"/>
        </w:rPr>
        <w:t>r</w:t>
      </w:r>
      <w:r w:rsidRPr="00872E8B">
        <w:rPr>
          <w:rFonts w:ascii="Times New Roman" w:eastAsia="Times New Roman" w:hAnsi="Times New Roman" w:cs="Times New Roman"/>
        </w:rPr>
        <w:t>u</w:t>
      </w:r>
      <w:r w:rsidRPr="00872E8B">
        <w:rPr>
          <w:rFonts w:ascii="Times New Roman" w:eastAsia="Times New Roman" w:hAnsi="Times New Roman" w:cs="Times New Roman"/>
          <w:spacing w:val="-1"/>
        </w:rPr>
        <w:t>m</w:t>
      </w:r>
      <w:r w:rsidRPr="00872E8B">
        <w:rPr>
          <w:rFonts w:ascii="Times New Roman" w:eastAsia="Times New Roman" w:hAnsi="Times New Roman" w:cs="Times New Roman"/>
          <w:spacing w:val="1"/>
        </w:rPr>
        <w:t>l</w:t>
      </w:r>
      <w:r w:rsidRPr="00872E8B">
        <w:rPr>
          <w:rFonts w:ascii="Times New Roman" w:eastAsia="Times New Roman" w:hAnsi="Times New Roman" w:cs="Times New Roman"/>
        </w:rPr>
        <w:t>u</w:t>
      </w:r>
      <w:proofErr w:type="spellEnd"/>
      <w:r w:rsidRPr="00872E8B"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-2"/>
        </w:rPr>
        <w:t>d</w:t>
      </w:r>
      <w:r w:rsidRPr="00872E8B">
        <w:rPr>
          <w:rFonts w:ascii="Times New Roman" w:eastAsia="Times New Roman" w:hAnsi="Times New Roman" w:cs="Times New Roman"/>
        </w:rPr>
        <w:t>eğ</w:t>
      </w:r>
      <w:r w:rsidRPr="00872E8B">
        <w:rPr>
          <w:rFonts w:ascii="Times New Roman" w:eastAsia="Times New Roman" w:hAnsi="Times New Roman" w:cs="Times New Roman"/>
          <w:spacing w:val="-1"/>
        </w:rPr>
        <w:t>i</w:t>
      </w:r>
      <w:r w:rsidRPr="00872E8B">
        <w:rPr>
          <w:rFonts w:ascii="Times New Roman" w:eastAsia="Times New Roman" w:hAnsi="Times New Roman" w:cs="Times New Roman"/>
          <w:spacing w:val="1"/>
        </w:rPr>
        <w:t>l</w:t>
      </w:r>
      <w:r w:rsidRPr="00872E8B">
        <w:rPr>
          <w:rFonts w:ascii="Times New Roman" w:eastAsia="Times New Roman" w:hAnsi="Times New Roman" w:cs="Times New Roman"/>
        </w:rPr>
        <w:t>d</w:t>
      </w:r>
      <w:r w:rsidRPr="00872E8B">
        <w:rPr>
          <w:rFonts w:ascii="Times New Roman" w:eastAsia="Times New Roman" w:hAnsi="Times New Roman" w:cs="Times New Roman"/>
          <w:spacing w:val="-1"/>
        </w:rPr>
        <w:t>i</w:t>
      </w:r>
      <w:r w:rsidRPr="00872E8B">
        <w:rPr>
          <w:rFonts w:ascii="Times New Roman" w:eastAsia="Times New Roman" w:hAnsi="Times New Roman" w:cs="Times New Roman"/>
        </w:rPr>
        <w:t>r</w:t>
      </w:r>
      <w:proofErr w:type="spellEnd"/>
      <w:r w:rsidRPr="00872E8B"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-2"/>
        </w:rPr>
        <w:t>v</w:t>
      </w:r>
      <w:r w:rsidRPr="00872E8B">
        <w:rPr>
          <w:rFonts w:ascii="Times New Roman" w:eastAsia="Times New Roman" w:hAnsi="Times New Roman" w:cs="Times New Roman"/>
        </w:rPr>
        <w:t>e</w:t>
      </w:r>
      <w:proofErr w:type="spellEnd"/>
      <w:r w:rsidRPr="00872E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1"/>
        </w:rPr>
        <w:t>m</w:t>
      </w:r>
      <w:r w:rsidRPr="00872E8B">
        <w:rPr>
          <w:rFonts w:ascii="Times New Roman" w:eastAsia="Times New Roman" w:hAnsi="Times New Roman" w:cs="Times New Roman"/>
          <w:spacing w:val="-2"/>
        </w:rPr>
        <w:t>ü</w:t>
      </w:r>
      <w:r w:rsidRPr="00872E8B">
        <w:rPr>
          <w:rFonts w:ascii="Times New Roman" w:eastAsia="Times New Roman" w:hAnsi="Times New Roman" w:cs="Times New Roman"/>
        </w:rPr>
        <w:t>ş</w:t>
      </w:r>
      <w:r w:rsidRPr="00872E8B">
        <w:rPr>
          <w:rFonts w:ascii="Times New Roman" w:eastAsia="Times New Roman" w:hAnsi="Times New Roman" w:cs="Times New Roman"/>
          <w:spacing w:val="-1"/>
        </w:rPr>
        <w:t>t</w:t>
      </w:r>
      <w:r w:rsidRPr="00872E8B">
        <w:rPr>
          <w:rFonts w:ascii="Times New Roman" w:eastAsia="Times New Roman" w:hAnsi="Times New Roman" w:cs="Times New Roman"/>
        </w:rPr>
        <w:t>e</w:t>
      </w:r>
      <w:r w:rsidRPr="00872E8B">
        <w:rPr>
          <w:rFonts w:ascii="Times New Roman" w:eastAsia="Times New Roman" w:hAnsi="Times New Roman" w:cs="Times New Roman"/>
          <w:spacing w:val="-1"/>
        </w:rPr>
        <w:t>r</w:t>
      </w:r>
      <w:r w:rsidRPr="00872E8B">
        <w:rPr>
          <w:rFonts w:ascii="Times New Roman" w:eastAsia="Times New Roman" w:hAnsi="Times New Roman" w:cs="Times New Roman"/>
          <w:spacing w:val="1"/>
        </w:rPr>
        <w:t>i</w:t>
      </w:r>
      <w:proofErr w:type="spellEnd"/>
      <w:r w:rsidRPr="00872E8B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872E8B">
        <w:rPr>
          <w:rFonts w:ascii="Times New Roman" w:eastAsia="Times New Roman" w:hAnsi="Times New Roman" w:cs="Times New Roman"/>
          <w:spacing w:val="-1"/>
        </w:rPr>
        <w:t>l</w:t>
      </w:r>
      <w:r w:rsidRPr="00872E8B">
        <w:rPr>
          <w:rFonts w:ascii="Times New Roman" w:eastAsia="Times New Roman" w:hAnsi="Times New Roman" w:cs="Times New Roman"/>
        </w:rPr>
        <w:t>abo</w:t>
      </w:r>
      <w:r w:rsidRPr="00872E8B">
        <w:rPr>
          <w:rFonts w:ascii="Times New Roman" w:eastAsia="Times New Roman" w:hAnsi="Times New Roman" w:cs="Times New Roman"/>
          <w:spacing w:val="1"/>
        </w:rPr>
        <w:t>r</w:t>
      </w:r>
      <w:r w:rsidRPr="00872E8B">
        <w:rPr>
          <w:rFonts w:ascii="Times New Roman" w:eastAsia="Times New Roman" w:hAnsi="Times New Roman" w:cs="Times New Roman"/>
          <w:spacing w:val="-2"/>
        </w:rPr>
        <w:t>a</w:t>
      </w:r>
      <w:r w:rsidRPr="00872E8B">
        <w:rPr>
          <w:rFonts w:ascii="Times New Roman" w:eastAsia="Times New Roman" w:hAnsi="Times New Roman" w:cs="Times New Roman"/>
          <w:spacing w:val="1"/>
        </w:rPr>
        <w:t>t</w:t>
      </w:r>
      <w:r w:rsidRPr="00872E8B">
        <w:rPr>
          <w:rFonts w:ascii="Times New Roman" w:eastAsia="Times New Roman" w:hAnsi="Times New Roman" w:cs="Times New Roman"/>
        </w:rPr>
        <w:t>u</w:t>
      </w:r>
      <w:r w:rsidRPr="00872E8B">
        <w:rPr>
          <w:rFonts w:ascii="Times New Roman" w:eastAsia="Times New Roman" w:hAnsi="Times New Roman" w:cs="Times New Roman"/>
          <w:spacing w:val="-2"/>
        </w:rPr>
        <w:t>v</w:t>
      </w:r>
      <w:r w:rsidRPr="00872E8B">
        <w:rPr>
          <w:rFonts w:ascii="Times New Roman" w:eastAsia="Times New Roman" w:hAnsi="Times New Roman" w:cs="Times New Roman"/>
        </w:rPr>
        <w:t>a</w:t>
      </w:r>
      <w:r w:rsidRPr="00872E8B">
        <w:rPr>
          <w:rFonts w:ascii="Times New Roman" w:eastAsia="Times New Roman" w:hAnsi="Times New Roman" w:cs="Times New Roman"/>
          <w:spacing w:val="-1"/>
        </w:rPr>
        <w:t>r</w:t>
      </w:r>
      <w:r w:rsidRPr="00872E8B">
        <w:rPr>
          <w:rFonts w:ascii="Times New Roman" w:eastAsia="Times New Roman" w:hAnsi="Times New Roman" w:cs="Times New Roman"/>
          <w:spacing w:val="1"/>
        </w:rPr>
        <w:t>ı</w:t>
      </w:r>
      <w:r w:rsidRPr="00872E8B">
        <w:rPr>
          <w:rFonts w:ascii="Times New Roman" w:eastAsia="Times New Roman" w:hAnsi="Times New Roman" w:cs="Times New Roman"/>
        </w:rPr>
        <w:t>n</w:t>
      </w:r>
      <w:proofErr w:type="spellEnd"/>
      <w:r w:rsidRPr="00872E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s</w:t>
      </w:r>
      <w:r w:rsidRPr="00872E8B">
        <w:rPr>
          <w:rFonts w:ascii="Times New Roman" w:eastAsia="Times New Roman" w:hAnsi="Times New Roman" w:cs="Times New Roman"/>
          <w:spacing w:val="-2"/>
        </w:rPr>
        <w:t>ö</w:t>
      </w:r>
      <w:r w:rsidRPr="00872E8B">
        <w:rPr>
          <w:rFonts w:ascii="Times New Roman" w:eastAsia="Times New Roman" w:hAnsi="Times New Roman" w:cs="Times New Roman"/>
        </w:rPr>
        <w:t>z</w:t>
      </w:r>
      <w:r w:rsidRPr="00872E8B">
        <w:rPr>
          <w:rFonts w:ascii="Times New Roman" w:eastAsia="Times New Roman" w:hAnsi="Times New Roman" w:cs="Times New Roman"/>
          <w:spacing w:val="1"/>
        </w:rPr>
        <w:t>l</w:t>
      </w:r>
      <w:r w:rsidRPr="00872E8B">
        <w:rPr>
          <w:rFonts w:ascii="Times New Roman" w:eastAsia="Times New Roman" w:hAnsi="Times New Roman" w:cs="Times New Roman"/>
          <w:spacing w:val="-2"/>
        </w:rPr>
        <w:t>e</w:t>
      </w:r>
      <w:r w:rsidRPr="00872E8B">
        <w:rPr>
          <w:rFonts w:ascii="Times New Roman" w:eastAsia="Times New Roman" w:hAnsi="Times New Roman" w:cs="Times New Roman"/>
        </w:rPr>
        <w:t>ş</w:t>
      </w:r>
      <w:r w:rsidRPr="00872E8B">
        <w:rPr>
          <w:rFonts w:ascii="Times New Roman" w:eastAsia="Times New Roman" w:hAnsi="Times New Roman" w:cs="Times New Roman"/>
          <w:spacing w:val="-1"/>
        </w:rPr>
        <w:t>m</w:t>
      </w:r>
      <w:r w:rsidRPr="00872E8B">
        <w:rPr>
          <w:rFonts w:ascii="Times New Roman" w:eastAsia="Times New Roman" w:hAnsi="Times New Roman" w:cs="Times New Roman"/>
        </w:rPr>
        <w:t>ede</w:t>
      </w:r>
      <w:proofErr w:type="spellEnd"/>
      <w:r w:rsidRPr="00872E8B">
        <w:rPr>
          <w:rFonts w:ascii="Times New Roman" w:eastAsia="Times New Roman" w:hAnsi="Times New Roman" w:cs="Times New Roman"/>
          <w:spacing w:val="-2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b</w:t>
      </w:r>
      <w:r w:rsidRPr="00872E8B">
        <w:rPr>
          <w:rFonts w:ascii="Times New Roman" w:eastAsia="Times New Roman" w:hAnsi="Times New Roman" w:cs="Times New Roman"/>
          <w:spacing w:val="-2"/>
        </w:rPr>
        <w:t>e</w:t>
      </w:r>
      <w:r w:rsidRPr="00872E8B">
        <w:rPr>
          <w:rFonts w:ascii="Times New Roman" w:eastAsia="Times New Roman" w:hAnsi="Times New Roman" w:cs="Times New Roman"/>
          <w:spacing w:val="1"/>
        </w:rPr>
        <w:t>l</w:t>
      </w:r>
      <w:r w:rsidRPr="00872E8B">
        <w:rPr>
          <w:rFonts w:ascii="Times New Roman" w:eastAsia="Times New Roman" w:hAnsi="Times New Roman" w:cs="Times New Roman"/>
          <w:spacing w:val="-1"/>
        </w:rPr>
        <w:t>i</w:t>
      </w:r>
      <w:r w:rsidRPr="00872E8B">
        <w:rPr>
          <w:rFonts w:ascii="Times New Roman" w:eastAsia="Times New Roman" w:hAnsi="Times New Roman" w:cs="Times New Roman"/>
          <w:spacing w:val="1"/>
        </w:rPr>
        <w:t>r</w:t>
      </w:r>
      <w:r w:rsidRPr="00872E8B">
        <w:rPr>
          <w:rFonts w:ascii="Times New Roman" w:eastAsia="Times New Roman" w:hAnsi="Times New Roman" w:cs="Times New Roman"/>
          <w:spacing w:val="-1"/>
        </w:rPr>
        <w:t>t</w:t>
      </w:r>
      <w:r w:rsidRPr="00872E8B">
        <w:rPr>
          <w:rFonts w:ascii="Times New Roman" w:eastAsia="Times New Roman" w:hAnsi="Times New Roman" w:cs="Times New Roman"/>
          <w:spacing w:val="1"/>
        </w:rPr>
        <w:t>il</w:t>
      </w:r>
      <w:r w:rsidRPr="00872E8B">
        <w:rPr>
          <w:rFonts w:ascii="Times New Roman" w:eastAsia="Times New Roman" w:hAnsi="Times New Roman" w:cs="Times New Roman"/>
          <w:spacing w:val="-2"/>
        </w:rPr>
        <w:t>e</w:t>
      </w:r>
      <w:r w:rsidRPr="00872E8B">
        <w:rPr>
          <w:rFonts w:ascii="Times New Roman" w:eastAsia="Times New Roman" w:hAnsi="Times New Roman" w:cs="Times New Roman"/>
        </w:rPr>
        <w:t>n</w:t>
      </w:r>
      <w:proofErr w:type="spellEnd"/>
      <w:r w:rsidRPr="00872E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yük</w:t>
      </w:r>
      <w:r w:rsidRPr="00872E8B">
        <w:rPr>
          <w:rFonts w:ascii="Times New Roman" w:eastAsia="Times New Roman" w:hAnsi="Times New Roman" w:cs="Times New Roman"/>
          <w:spacing w:val="-2"/>
        </w:rPr>
        <w:t>ü</w:t>
      </w:r>
      <w:r w:rsidRPr="00872E8B">
        <w:rPr>
          <w:rFonts w:ascii="Times New Roman" w:eastAsia="Times New Roman" w:hAnsi="Times New Roman" w:cs="Times New Roman"/>
          <w:spacing w:val="-1"/>
        </w:rPr>
        <w:t>m</w:t>
      </w:r>
      <w:r w:rsidRPr="00872E8B">
        <w:rPr>
          <w:rFonts w:ascii="Times New Roman" w:eastAsia="Times New Roman" w:hAnsi="Times New Roman" w:cs="Times New Roman"/>
          <w:spacing w:val="1"/>
        </w:rPr>
        <w:t>l</w:t>
      </w:r>
      <w:r w:rsidRPr="00872E8B">
        <w:rPr>
          <w:rFonts w:ascii="Times New Roman" w:eastAsia="Times New Roman" w:hAnsi="Times New Roman" w:cs="Times New Roman"/>
        </w:rPr>
        <w:t>ü</w:t>
      </w:r>
      <w:r w:rsidRPr="00872E8B">
        <w:rPr>
          <w:rFonts w:ascii="Times New Roman" w:eastAsia="Times New Roman" w:hAnsi="Times New Roman" w:cs="Times New Roman"/>
          <w:spacing w:val="1"/>
        </w:rPr>
        <w:t>l</w:t>
      </w:r>
      <w:r w:rsidRPr="00872E8B">
        <w:rPr>
          <w:rFonts w:ascii="Times New Roman" w:eastAsia="Times New Roman" w:hAnsi="Times New Roman" w:cs="Times New Roman"/>
          <w:spacing w:val="-2"/>
        </w:rPr>
        <w:t>ü</w:t>
      </w:r>
      <w:r w:rsidRPr="00872E8B">
        <w:rPr>
          <w:rFonts w:ascii="Times New Roman" w:eastAsia="Times New Roman" w:hAnsi="Times New Roman" w:cs="Times New Roman"/>
        </w:rPr>
        <w:t>k</w:t>
      </w:r>
      <w:r w:rsidRPr="00872E8B">
        <w:rPr>
          <w:rFonts w:ascii="Times New Roman" w:eastAsia="Times New Roman" w:hAnsi="Times New Roman" w:cs="Times New Roman"/>
          <w:spacing w:val="1"/>
        </w:rPr>
        <w:t>l</w:t>
      </w:r>
      <w:r w:rsidRPr="00872E8B">
        <w:rPr>
          <w:rFonts w:ascii="Times New Roman" w:eastAsia="Times New Roman" w:hAnsi="Times New Roman" w:cs="Times New Roman"/>
          <w:spacing w:val="-2"/>
        </w:rPr>
        <w:t>e</w:t>
      </w:r>
      <w:r w:rsidRPr="00872E8B">
        <w:rPr>
          <w:rFonts w:ascii="Times New Roman" w:eastAsia="Times New Roman" w:hAnsi="Times New Roman" w:cs="Times New Roman"/>
          <w:spacing w:val="1"/>
        </w:rPr>
        <w:t>r</w:t>
      </w:r>
      <w:r w:rsidRPr="00872E8B">
        <w:rPr>
          <w:rFonts w:ascii="Times New Roman" w:eastAsia="Times New Roman" w:hAnsi="Times New Roman" w:cs="Times New Roman"/>
        </w:rPr>
        <w:t>i</w:t>
      </w:r>
      <w:proofErr w:type="spellEnd"/>
      <w:r w:rsidRPr="00872E8B">
        <w:rPr>
          <w:rFonts w:ascii="Times New Roman" w:eastAsia="Times New Roman" w:hAnsi="Times New Roman" w:cs="Times New Roman"/>
          <w:spacing w:val="-1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ko</w:t>
      </w:r>
      <w:r w:rsidRPr="00872E8B">
        <w:rPr>
          <w:rFonts w:ascii="Times New Roman" w:eastAsia="Times New Roman" w:hAnsi="Times New Roman" w:cs="Times New Roman"/>
          <w:spacing w:val="-2"/>
        </w:rPr>
        <w:t>n</w:t>
      </w:r>
      <w:r w:rsidRPr="00872E8B">
        <w:rPr>
          <w:rFonts w:ascii="Times New Roman" w:eastAsia="Times New Roman" w:hAnsi="Times New Roman" w:cs="Times New Roman"/>
        </w:rPr>
        <w:t>usunda</w:t>
      </w:r>
      <w:proofErr w:type="spellEnd"/>
      <w:r w:rsidRPr="00872E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1"/>
        </w:rPr>
        <w:t>f</w:t>
      </w:r>
      <w:r w:rsidRPr="00872E8B">
        <w:rPr>
          <w:rFonts w:ascii="Times New Roman" w:eastAsia="Times New Roman" w:hAnsi="Times New Roman" w:cs="Times New Roman"/>
        </w:rPr>
        <w:t>e</w:t>
      </w:r>
      <w:r w:rsidRPr="00872E8B">
        <w:rPr>
          <w:rFonts w:ascii="Times New Roman" w:eastAsia="Times New Roman" w:hAnsi="Times New Roman" w:cs="Times New Roman"/>
          <w:spacing w:val="-1"/>
        </w:rPr>
        <w:t>r</w:t>
      </w:r>
      <w:r w:rsidRPr="00872E8B">
        <w:rPr>
          <w:rFonts w:ascii="Times New Roman" w:eastAsia="Times New Roman" w:hAnsi="Times New Roman" w:cs="Times New Roman"/>
        </w:rPr>
        <w:t>ag</w:t>
      </w:r>
      <w:r w:rsidRPr="00872E8B">
        <w:rPr>
          <w:rFonts w:ascii="Times New Roman" w:eastAsia="Times New Roman" w:hAnsi="Times New Roman" w:cs="Times New Roman"/>
          <w:spacing w:val="-2"/>
        </w:rPr>
        <w:t>a</w:t>
      </w:r>
      <w:r w:rsidRPr="00872E8B">
        <w:rPr>
          <w:rFonts w:ascii="Times New Roman" w:eastAsia="Times New Roman" w:hAnsi="Times New Roman" w:cs="Times New Roman"/>
        </w:rPr>
        <w:t>t</w:t>
      </w:r>
      <w:proofErr w:type="spellEnd"/>
      <w:r w:rsidRPr="00872E8B"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</w:rPr>
        <w:t>e</w:t>
      </w:r>
      <w:r w:rsidRPr="00872E8B">
        <w:rPr>
          <w:rFonts w:ascii="Times New Roman" w:eastAsia="Times New Roman" w:hAnsi="Times New Roman" w:cs="Times New Roman"/>
          <w:spacing w:val="-1"/>
        </w:rPr>
        <w:t>tm</w:t>
      </w:r>
      <w:r w:rsidRPr="00872E8B">
        <w:rPr>
          <w:rFonts w:ascii="Times New Roman" w:eastAsia="Times New Roman" w:hAnsi="Times New Roman" w:cs="Times New Roman"/>
          <w:spacing w:val="1"/>
        </w:rPr>
        <w:t>i</w:t>
      </w:r>
      <w:r w:rsidRPr="00872E8B">
        <w:rPr>
          <w:rFonts w:ascii="Times New Roman" w:eastAsia="Times New Roman" w:hAnsi="Times New Roman" w:cs="Times New Roman"/>
        </w:rPr>
        <w:t>ş</w:t>
      </w:r>
      <w:proofErr w:type="spellEnd"/>
      <w:r w:rsidRPr="00872E8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72E8B">
        <w:rPr>
          <w:rFonts w:ascii="Times New Roman" w:eastAsia="Times New Roman" w:hAnsi="Times New Roman" w:cs="Times New Roman"/>
          <w:spacing w:val="-1"/>
        </w:rPr>
        <w:t>s</w:t>
      </w:r>
      <w:r w:rsidRPr="00872E8B">
        <w:rPr>
          <w:rFonts w:ascii="Times New Roman" w:eastAsia="Times New Roman" w:hAnsi="Times New Roman" w:cs="Times New Roman"/>
        </w:rPr>
        <w:t>ay</w:t>
      </w:r>
      <w:r w:rsidRPr="00872E8B">
        <w:rPr>
          <w:rFonts w:ascii="Times New Roman" w:eastAsia="Times New Roman" w:hAnsi="Times New Roman" w:cs="Times New Roman"/>
          <w:spacing w:val="-1"/>
        </w:rPr>
        <w:t>ıl</w:t>
      </w:r>
      <w:r w:rsidRPr="00872E8B">
        <w:rPr>
          <w:rFonts w:ascii="Times New Roman" w:eastAsia="Times New Roman" w:hAnsi="Times New Roman" w:cs="Times New Roman"/>
          <w:spacing w:val="2"/>
        </w:rPr>
        <w:t>ı</w:t>
      </w:r>
      <w:r w:rsidRPr="00872E8B">
        <w:rPr>
          <w:rFonts w:ascii="Times New Roman" w:eastAsia="Times New Roman" w:hAnsi="Times New Roman" w:cs="Times New Roman"/>
          <w:spacing w:val="-11"/>
        </w:rPr>
        <w:t>r</w:t>
      </w:r>
      <w:proofErr w:type="spellEnd"/>
      <w:r w:rsidRPr="00872E8B">
        <w:rPr>
          <w:rFonts w:ascii="Times New Roman" w:eastAsia="Times New Roman" w:hAnsi="Times New Roman" w:cs="Times New Roman"/>
        </w:rPr>
        <w:t>.</w:t>
      </w:r>
    </w:p>
    <w:p w14:paraId="29D6A1E4" w14:textId="77777777" w:rsidR="00C74A0D" w:rsidRDefault="00C74A0D" w:rsidP="00C74A0D">
      <w:pPr>
        <w:pStyle w:val="ListeParagraf"/>
        <w:ind w:left="1080" w:right="788"/>
      </w:pPr>
    </w:p>
    <w:p w14:paraId="51001EAB" w14:textId="6F62604A" w:rsidR="00C74A0D" w:rsidRPr="00C74A0D" w:rsidRDefault="00C74A0D" w:rsidP="00C74A0D">
      <w:pPr>
        <w:pStyle w:val="ListeParagraf"/>
        <w:numPr>
          <w:ilvl w:val="0"/>
          <w:numId w:val="11"/>
        </w:numPr>
        <w:rPr>
          <w:b/>
          <w:bCs/>
        </w:rPr>
      </w:pPr>
      <w:r w:rsidRPr="00C74A0D">
        <w:rPr>
          <w:rFonts w:ascii="Times New Roman" w:eastAsia="Times New Roman" w:hAnsi="Times New Roman" w:cs="Times New Roman"/>
          <w:b/>
          <w:bCs/>
        </w:rPr>
        <w:t>4. T</w:t>
      </w:r>
      <w:r w:rsidRPr="00C74A0D">
        <w:rPr>
          <w:rFonts w:ascii="Times New Roman" w:eastAsia="Times New Roman" w:hAnsi="Times New Roman" w:cs="Times New Roman"/>
          <w:b/>
          <w:bCs/>
          <w:spacing w:val="-1"/>
        </w:rPr>
        <w:t>EK</w:t>
      </w:r>
      <w:r w:rsidRPr="00C74A0D">
        <w:rPr>
          <w:rFonts w:ascii="Times New Roman" w:eastAsia="Times New Roman" w:hAnsi="Times New Roman" w:cs="Times New Roman"/>
          <w:b/>
          <w:bCs/>
        </w:rPr>
        <w:t>L</w:t>
      </w:r>
      <w:r w:rsidRPr="00C74A0D">
        <w:rPr>
          <w:rFonts w:ascii="Times New Roman" w:eastAsia="Times New Roman" w:hAnsi="Times New Roman" w:cs="Times New Roman"/>
          <w:b/>
          <w:bCs/>
          <w:spacing w:val="-2"/>
        </w:rPr>
        <w:t>İ</w:t>
      </w:r>
      <w:r w:rsidRPr="00C74A0D">
        <w:rPr>
          <w:rFonts w:ascii="Times New Roman" w:eastAsia="Times New Roman" w:hAnsi="Times New Roman" w:cs="Times New Roman"/>
          <w:b/>
          <w:bCs/>
        </w:rPr>
        <w:t xml:space="preserve">F </w:t>
      </w:r>
      <w:r w:rsidRPr="00C74A0D">
        <w:rPr>
          <w:rFonts w:ascii="Times New Roman" w:eastAsia="Times New Roman" w:hAnsi="Times New Roman" w:cs="Times New Roman"/>
          <w:b/>
          <w:bCs/>
          <w:spacing w:val="-1"/>
        </w:rPr>
        <w:t>ONA</w:t>
      </w:r>
      <w:r w:rsidRPr="00C74A0D">
        <w:rPr>
          <w:rFonts w:ascii="Times New Roman" w:eastAsia="Times New Roman" w:hAnsi="Times New Roman" w:cs="Times New Roman"/>
          <w:b/>
          <w:bCs/>
          <w:spacing w:val="1"/>
        </w:rPr>
        <w:t>Y</w:t>
      </w:r>
      <w:r w:rsidRPr="00C74A0D">
        <w:rPr>
          <w:rFonts w:ascii="Times New Roman" w:eastAsia="Times New Roman" w:hAnsi="Times New Roman" w:cs="Times New Roman"/>
          <w:b/>
          <w:bCs/>
        </w:rPr>
        <w:t>I</w:t>
      </w:r>
    </w:p>
    <w:p w14:paraId="0CA55CAB" w14:textId="74038320" w:rsidR="00C74A0D" w:rsidRDefault="00C74A0D" w:rsidP="00C74A0D">
      <w:pPr>
        <w:pStyle w:val="ListeParagraf"/>
        <w:spacing w:before="10" w:line="200" w:lineRule="exact"/>
        <w:ind w:left="1080"/>
      </w:pPr>
    </w:p>
    <w:p w14:paraId="3EE0B7BB" w14:textId="1BFC14D1" w:rsidR="00C74A0D" w:rsidRDefault="00C74A0D" w:rsidP="00C74A0D">
      <w:pPr>
        <w:pStyle w:val="ListeParagraf"/>
        <w:numPr>
          <w:ilvl w:val="0"/>
          <w:numId w:val="11"/>
        </w:numPr>
      </w:pPr>
      <w:proofErr w:type="spellStart"/>
      <w:r w:rsidRPr="00C74A0D">
        <w:rPr>
          <w:rFonts w:ascii="Times New Roman" w:eastAsia="Times New Roman" w:hAnsi="Times New Roman" w:cs="Times New Roman"/>
          <w:spacing w:val="-1"/>
        </w:rPr>
        <w:t>T</w:t>
      </w:r>
      <w:r w:rsidRPr="00C74A0D">
        <w:rPr>
          <w:rFonts w:ascii="Times New Roman" w:eastAsia="Times New Roman" w:hAnsi="Times New Roman" w:cs="Times New Roman"/>
        </w:rPr>
        <w:t>ek</w:t>
      </w:r>
      <w:r w:rsidRPr="00C74A0D">
        <w:rPr>
          <w:rFonts w:ascii="Times New Roman" w:eastAsia="Times New Roman" w:hAnsi="Times New Roman" w:cs="Times New Roman"/>
          <w:spacing w:val="-1"/>
        </w:rPr>
        <w:t>l</w:t>
      </w:r>
      <w:r w:rsidRPr="00C74A0D">
        <w:rPr>
          <w:rFonts w:ascii="Times New Roman" w:eastAsia="Times New Roman" w:hAnsi="Times New Roman" w:cs="Times New Roman"/>
          <w:spacing w:val="1"/>
        </w:rPr>
        <w:t>i</w:t>
      </w:r>
      <w:r w:rsidRPr="00C74A0D">
        <w:rPr>
          <w:rFonts w:ascii="Times New Roman" w:eastAsia="Times New Roman" w:hAnsi="Times New Roman" w:cs="Times New Roman"/>
        </w:rPr>
        <w:t>f</w:t>
      </w:r>
      <w:proofErr w:type="spellEnd"/>
      <w:r w:rsidRPr="00C74A0D"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 w:rsidRPr="00C74A0D">
        <w:rPr>
          <w:rFonts w:ascii="Times New Roman" w:eastAsia="Times New Roman" w:hAnsi="Times New Roman" w:cs="Times New Roman"/>
        </w:rPr>
        <w:t>o</w:t>
      </w:r>
      <w:r w:rsidRPr="00C74A0D">
        <w:rPr>
          <w:rFonts w:ascii="Times New Roman" w:eastAsia="Times New Roman" w:hAnsi="Times New Roman" w:cs="Times New Roman"/>
          <w:spacing w:val="-2"/>
        </w:rPr>
        <w:t>n</w:t>
      </w:r>
      <w:r w:rsidRPr="00C74A0D">
        <w:rPr>
          <w:rFonts w:ascii="Times New Roman" w:eastAsia="Times New Roman" w:hAnsi="Times New Roman" w:cs="Times New Roman"/>
        </w:rPr>
        <w:t>ay</w:t>
      </w:r>
      <w:r w:rsidRPr="00C74A0D">
        <w:rPr>
          <w:rFonts w:ascii="Times New Roman" w:eastAsia="Times New Roman" w:hAnsi="Times New Roman" w:cs="Times New Roman"/>
          <w:spacing w:val="-1"/>
        </w:rPr>
        <w:t>l</w:t>
      </w:r>
      <w:r w:rsidRPr="00C74A0D">
        <w:rPr>
          <w:rFonts w:ascii="Times New Roman" w:eastAsia="Times New Roman" w:hAnsi="Times New Roman" w:cs="Times New Roman"/>
        </w:rPr>
        <w:t>an</w:t>
      </w:r>
      <w:r w:rsidRPr="00C74A0D">
        <w:rPr>
          <w:rFonts w:ascii="Times New Roman" w:eastAsia="Times New Roman" w:hAnsi="Times New Roman" w:cs="Times New Roman"/>
          <w:spacing w:val="-2"/>
        </w:rPr>
        <w:t>d</w:t>
      </w:r>
      <w:r w:rsidRPr="00C74A0D">
        <w:rPr>
          <w:rFonts w:ascii="Times New Roman" w:eastAsia="Times New Roman" w:hAnsi="Times New Roman" w:cs="Times New Roman"/>
          <w:spacing w:val="1"/>
        </w:rPr>
        <w:t>ı</w:t>
      </w:r>
      <w:r w:rsidRPr="00C74A0D">
        <w:rPr>
          <w:rFonts w:ascii="Times New Roman" w:eastAsia="Times New Roman" w:hAnsi="Times New Roman" w:cs="Times New Roman"/>
        </w:rPr>
        <w:t>k</w:t>
      </w:r>
      <w:r w:rsidRPr="00C74A0D">
        <w:rPr>
          <w:rFonts w:ascii="Times New Roman" w:eastAsia="Times New Roman" w:hAnsi="Times New Roman" w:cs="Times New Roman"/>
          <w:spacing w:val="-1"/>
        </w:rPr>
        <w:t>t</w:t>
      </w:r>
      <w:r w:rsidRPr="00C74A0D">
        <w:rPr>
          <w:rFonts w:ascii="Times New Roman" w:eastAsia="Times New Roman" w:hAnsi="Times New Roman" w:cs="Times New Roman"/>
        </w:rPr>
        <w:t>an</w:t>
      </w:r>
      <w:proofErr w:type="spellEnd"/>
      <w:r w:rsidRPr="00C74A0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74A0D">
        <w:rPr>
          <w:rFonts w:ascii="Times New Roman" w:eastAsia="Times New Roman" w:hAnsi="Times New Roman" w:cs="Times New Roman"/>
          <w:spacing w:val="1"/>
        </w:rPr>
        <w:t>s</w:t>
      </w:r>
      <w:r w:rsidRPr="00C74A0D">
        <w:rPr>
          <w:rFonts w:ascii="Times New Roman" w:eastAsia="Times New Roman" w:hAnsi="Times New Roman" w:cs="Times New Roman"/>
        </w:rPr>
        <w:t>o</w:t>
      </w:r>
      <w:r w:rsidRPr="00C74A0D">
        <w:rPr>
          <w:rFonts w:ascii="Times New Roman" w:eastAsia="Times New Roman" w:hAnsi="Times New Roman" w:cs="Times New Roman"/>
          <w:spacing w:val="-2"/>
        </w:rPr>
        <w:t>nr</w:t>
      </w:r>
      <w:r w:rsidRPr="00C74A0D">
        <w:rPr>
          <w:rFonts w:ascii="Times New Roman" w:eastAsia="Times New Roman" w:hAnsi="Times New Roman" w:cs="Times New Roman"/>
        </w:rPr>
        <w:t>a</w:t>
      </w:r>
      <w:proofErr w:type="spellEnd"/>
      <w:r w:rsidRPr="00C74A0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74A0D">
        <w:rPr>
          <w:rFonts w:ascii="Times New Roman" w:eastAsia="Times New Roman" w:hAnsi="Times New Roman" w:cs="Times New Roman"/>
          <w:spacing w:val="1"/>
        </w:rPr>
        <w:t>s</w:t>
      </w:r>
      <w:r w:rsidRPr="00C74A0D">
        <w:rPr>
          <w:rFonts w:ascii="Times New Roman" w:eastAsia="Times New Roman" w:hAnsi="Times New Roman" w:cs="Times New Roman"/>
        </w:rPr>
        <w:t>ö</w:t>
      </w:r>
      <w:r w:rsidRPr="00C74A0D">
        <w:rPr>
          <w:rFonts w:ascii="Times New Roman" w:eastAsia="Times New Roman" w:hAnsi="Times New Roman" w:cs="Times New Roman"/>
          <w:spacing w:val="-2"/>
        </w:rPr>
        <w:t>z</w:t>
      </w:r>
      <w:r w:rsidRPr="00C74A0D">
        <w:rPr>
          <w:rFonts w:ascii="Times New Roman" w:eastAsia="Times New Roman" w:hAnsi="Times New Roman" w:cs="Times New Roman"/>
          <w:spacing w:val="1"/>
        </w:rPr>
        <w:t>l</w:t>
      </w:r>
      <w:r w:rsidRPr="00C74A0D">
        <w:rPr>
          <w:rFonts w:ascii="Times New Roman" w:eastAsia="Times New Roman" w:hAnsi="Times New Roman" w:cs="Times New Roman"/>
        </w:rPr>
        <w:t>e</w:t>
      </w:r>
      <w:r w:rsidRPr="00C74A0D">
        <w:rPr>
          <w:rFonts w:ascii="Times New Roman" w:eastAsia="Times New Roman" w:hAnsi="Times New Roman" w:cs="Times New Roman"/>
          <w:spacing w:val="-2"/>
        </w:rPr>
        <w:t>ş</w:t>
      </w:r>
      <w:r w:rsidRPr="00C74A0D">
        <w:rPr>
          <w:rFonts w:ascii="Times New Roman" w:eastAsia="Times New Roman" w:hAnsi="Times New Roman" w:cs="Times New Roman"/>
          <w:spacing w:val="1"/>
        </w:rPr>
        <w:t>m</w:t>
      </w:r>
      <w:r w:rsidRPr="00C74A0D">
        <w:rPr>
          <w:rFonts w:ascii="Times New Roman" w:eastAsia="Times New Roman" w:hAnsi="Times New Roman" w:cs="Times New Roman"/>
        </w:rPr>
        <w:t>e</w:t>
      </w:r>
      <w:proofErr w:type="spellEnd"/>
      <w:r w:rsidRPr="00C74A0D">
        <w:rPr>
          <w:rFonts w:ascii="Times New Roman" w:eastAsia="Times New Roman" w:hAnsi="Times New Roman" w:cs="Times New Roman"/>
          <w:spacing w:val="-2"/>
        </w:rPr>
        <w:t xml:space="preserve"> </w:t>
      </w:r>
      <w:proofErr w:type="spellStart"/>
      <w:r w:rsidRPr="00C74A0D">
        <w:rPr>
          <w:rFonts w:ascii="Times New Roman" w:eastAsia="Times New Roman" w:hAnsi="Times New Roman" w:cs="Times New Roman"/>
        </w:rPr>
        <w:t>ye</w:t>
      </w:r>
      <w:r w:rsidRPr="00C74A0D">
        <w:rPr>
          <w:rFonts w:ascii="Times New Roman" w:eastAsia="Times New Roman" w:hAnsi="Times New Roman" w:cs="Times New Roman"/>
          <w:spacing w:val="-1"/>
        </w:rPr>
        <w:t>r</w:t>
      </w:r>
      <w:r w:rsidRPr="00C74A0D">
        <w:rPr>
          <w:rFonts w:ascii="Times New Roman" w:eastAsia="Times New Roman" w:hAnsi="Times New Roman" w:cs="Times New Roman"/>
          <w:spacing w:val="1"/>
        </w:rPr>
        <w:t>i</w:t>
      </w:r>
      <w:r w:rsidRPr="00C74A0D">
        <w:rPr>
          <w:rFonts w:ascii="Times New Roman" w:eastAsia="Times New Roman" w:hAnsi="Times New Roman" w:cs="Times New Roman"/>
        </w:rPr>
        <w:t>ne</w:t>
      </w:r>
      <w:proofErr w:type="spellEnd"/>
      <w:r w:rsidRPr="00C74A0D">
        <w:rPr>
          <w:rFonts w:ascii="Times New Roman" w:eastAsia="Times New Roman" w:hAnsi="Times New Roman" w:cs="Times New Roman"/>
          <w:spacing w:val="-2"/>
        </w:rPr>
        <w:t xml:space="preserve"> </w:t>
      </w:r>
      <w:proofErr w:type="spellStart"/>
      <w:r w:rsidRPr="00C74A0D">
        <w:rPr>
          <w:rFonts w:ascii="Times New Roman" w:eastAsia="Times New Roman" w:hAnsi="Times New Roman" w:cs="Times New Roman"/>
        </w:rPr>
        <w:t>ge</w:t>
      </w:r>
      <w:r w:rsidRPr="00C74A0D">
        <w:rPr>
          <w:rFonts w:ascii="Times New Roman" w:eastAsia="Times New Roman" w:hAnsi="Times New Roman" w:cs="Times New Roman"/>
          <w:spacing w:val="-2"/>
        </w:rPr>
        <w:t>ç</w:t>
      </w:r>
      <w:r w:rsidRPr="00C74A0D">
        <w:rPr>
          <w:rFonts w:ascii="Times New Roman" w:eastAsia="Times New Roman" w:hAnsi="Times New Roman" w:cs="Times New Roman"/>
        </w:rPr>
        <w:t>ece</w:t>
      </w:r>
      <w:r w:rsidRPr="00C74A0D">
        <w:rPr>
          <w:rFonts w:ascii="Times New Roman" w:eastAsia="Times New Roman" w:hAnsi="Times New Roman" w:cs="Times New Roman"/>
          <w:spacing w:val="-2"/>
        </w:rPr>
        <w:t>k</w:t>
      </w:r>
      <w:r w:rsidRPr="00C74A0D">
        <w:rPr>
          <w:rFonts w:ascii="Times New Roman" w:eastAsia="Times New Roman" w:hAnsi="Times New Roman" w:cs="Times New Roman"/>
          <w:spacing w:val="1"/>
        </w:rPr>
        <w:t>t</w:t>
      </w:r>
      <w:r w:rsidRPr="00C74A0D">
        <w:rPr>
          <w:rFonts w:ascii="Times New Roman" w:eastAsia="Times New Roman" w:hAnsi="Times New Roman" w:cs="Times New Roman"/>
          <w:spacing w:val="-1"/>
        </w:rPr>
        <w:t>i</w:t>
      </w:r>
      <w:r w:rsidRPr="00C74A0D">
        <w:rPr>
          <w:rFonts w:ascii="Times New Roman" w:eastAsia="Times New Roman" w:hAnsi="Times New Roman" w:cs="Times New Roman"/>
          <w:spacing w:val="1"/>
        </w:rPr>
        <w:t>r</w:t>
      </w:r>
      <w:proofErr w:type="spellEnd"/>
      <w:r w:rsidRPr="00C74A0D">
        <w:rPr>
          <w:rFonts w:ascii="Times New Roman" w:eastAsia="Times New Roman" w:hAnsi="Times New Roman" w:cs="Times New Roman"/>
        </w:rPr>
        <w:t>.</w:t>
      </w:r>
    </w:p>
    <w:p w14:paraId="4DF54FD5" w14:textId="77777777" w:rsidR="00C74A0D" w:rsidRPr="00C74A0D" w:rsidRDefault="00C74A0D" w:rsidP="00C74A0D">
      <w:pPr>
        <w:pStyle w:val="ListeParagraf"/>
        <w:spacing w:before="18" w:line="240" w:lineRule="exact"/>
        <w:ind w:left="1080"/>
        <w:rPr>
          <w:sz w:val="24"/>
          <w:szCs w:val="24"/>
        </w:rPr>
      </w:pPr>
    </w:p>
    <w:p w14:paraId="5704827B" w14:textId="3A1D7F45" w:rsidR="00C74A0D" w:rsidRPr="00C74A0D" w:rsidRDefault="00C74A0D" w:rsidP="00C74A0D">
      <w:pPr>
        <w:pStyle w:val="ListeParagraf"/>
        <w:numPr>
          <w:ilvl w:val="0"/>
          <w:numId w:val="11"/>
        </w:numPr>
        <w:rPr>
          <w:b/>
          <w:bCs/>
        </w:rPr>
      </w:pPr>
      <w:r w:rsidRPr="00C74A0D">
        <w:rPr>
          <w:rFonts w:ascii="Times New Roman" w:eastAsia="Times New Roman" w:hAnsi="Times New Roman" w:cs="Times New Roman"/>
          <w:b/>
          <w:bCs/>
        </w:rPr>
        <w:t xml:space="preserve">5. </w:t>
      </w:r>
      <w:r w:rsidRPr="00C74A0D">
        <w:rPr>
          <w:rFonts w:ascii="Times New Roman" w:eastAsia="Times New Roman" w:hAnsi="Times New Roman" w:cs="Times New Roman"/>
          <w:b/>
          <w:bCs/>
          <w:spacing w:val="-1"/>
        </w:rPr>
        <w:t>H</w:t>
      </w:r>
      <w:r w:rsidRPr="00C74A0D">
        <w:rPr>
          <w:rFonts w:ascii="Times New Roman" w:eastAsia="Times New Roman" w:hAnsi="Times New Roman" w:cs="Times New Roman"/>
          <w:b/>
          <w:bCs/>
        </w:rPr>
        <w:t>E</w:t>
      </w:r>
      <w:r w:rsidRPr="00C74A0D">
        <w:rPr>
          <w:rFonts w:ascii="Times New Roman" w:eastAsia="Times New Roman" w:hAnsi="Times New Roman" w:cs="Times New Roman"/>
          <w:b/>
          <w:bCs/>
          <w:spacing w:val="-1"/>
        </w:rPr>
        <w:t>SA</w:t>
      </w:r>
      <w:r w:rsidRPr="00C74A0D">
        <w:rPr>
          <w:rFonts w:ascii="Times New Roman" w:eastAsia="Times New Roman" w:hAnsi="Times New Roman" w:cs="Times New Roman"/>
          <w:b/>
          <w:bCs/>
        </w:rPr>
        <w:t xml:space="preserve">P </w:t>
      </w:r>
      <w:r w:rsidRPr="00C74A0D">
        <w:rPr>
          <w:rFonts w:ascii="Times New Roman" w:eastAsia="Times New Roman" w:hAnsi="Times New Roman" w:cs="Times New Roman"/>
          <w:b/>
          <w:bCs/>
          <w:spacing w:val="-1"/>
        </w:rPr>
        <w:t>NU</w:t>
      </w:r>
      <w:r w:rsidRPr="00C74A0D">
        <w:rPr>
          <w:rFonts w:ascii="Times New Roman" w:eastAsia="Times New Roman" w:hAnsi="Times New Roman" w:cs="Times New Roman"/>
          <w:b/>
          <w:bCs/>
        </w:rPr>
        <w:t>MA</w:t>
      </w:r>
      <w:r w:rsidRPr="00C74A0D">
        <w:rPr>
          <w:rFonts w:ascii="Times New Roman" w:eastAsia="Times New Roman" w:hAnsi="Times New Roman" w:cs="Times New Roman"/>
          <w:b/>
          <w:bCs/>
          <w:spacing w:val="-1"/>
        </w:rPr>
        <w:t>RA</w:t>
      </w:r>
      <w:r w:rsidRPr="00C74A0D">
        <w:rPr>
          <w:rFonts w:ascii="Times New Roman" w:eastAsia="Times New Roman" w:hAnsi="Times New Roman" w:cs="Times New Roman"/>
          <w:b/>
          <w:bCs/>
        </w:rPr>
        <w:t>SI</w:t>
      </w:r>
    </w:p>
    <w:p w14:paraId="630E9C4C" w14:textId="77777777" w:rsidR="00C74A0D" w:rsidRPr="00C74A0D" w:rsidRDefault="00C74A0D" w:rsidP="00C74A0D">
      <w:pPr>
        <w:pStyle w:val="ListeParagraf"/>
        <w:spacing w:before="1" w:line="260" w:lineRule="exact"/>
        <w:ind w:left="1080"/>
        <w:rPr>
          <w:sz w:val="26"/>
          <w:szCs w:val="26"/>
        </w:rPr>
      </w:pPr>
    </w:p>
    <w:p w14:paraId="66F663D4" w14:textId="5D3175EC" w:rsidR="00C74A0D" w:rsidRPr="00C74A0D" w:rsidRDefault="00C74A0D" w:rsidP="00C74A0D">
      <w:pPr>
        <w:pStyle w:val="ListeParagraf"/>
        <w:numPr>
          <w:ilvl w:val="0"/>
          <w:numId w:val="11"/>
        </w:numPr>
      </w:pPr>
      <w:proofErr w:type="spellStart"/>
      <w:r w:rsidRPr="00C74A0D">
        <w:rPr>
          <w:rFonts w:ascii="Times New Roman" w:eastAsia="Times New Roman" w:hAnsi="Times New Roman" w:cs="Times New Roman"/>
          <w:spacing w:val="-1"/>
        </w:rPr>
        <w:t>K</w:t>
      </w:r>
      <w:r w:rsidRPr="00C74A0D">
        <w:rPr>
          <w:rFonts w:ascii="Times New Roman" w:eastAsia="Times New Roman" w:hAnsi="Times New Roman" w:cs="Times New Roman"/>
        </w:rPr>
        <w:t>uveyt</w:t>
      </w:r>
      <w:proofErr w:type="spellEnd"/>
      <w:r w:rsidRPr="00C74A0D">
        <w:rPr>
          <w:rFonts w:ascii="Times New Roman" w:eastAsia="Times New Roman" w:hAnsi="Times New Roman" w:cs="Times New Roman"/>
          <w:spacing w:val="1"/>
        </w:rPr>
        <w:t xml:space="preserve"> </w:t>
      </w:r>
      <w:r w:rsidRPr="00C74A0D">
        <w:rPr>
          <w:rFonts w:ascii="Times New Roman" w:eastAsia="Times New Roman" w:hAnsi="Times New Roman" w:cs="Times New Roman"/>
        </w:rPr>
        <w:t>T</w:t>
      </w:r>
      <w:r w:rsidRPr="00C74A0D">
        <w:rPr>
          <w:rFonts w:ascii="Times New Roman" w:eastAsia="Times New Roman" w:hAnsi="Times New Roman" w:cs="Times New Roman"/>
          <w:spacing w:val="-3"/>
        </w:rPr>
        <w:t>ü</w:t>
      </w:r>
      <w:r w:rsidRPr="00C74A0D">
        <w:rPr>
          <w:rFonts w:ascii="Times New Roman" w:eastAsia="Times New Roman" w:hAnsi="Times New Roman" w:cs="Times New Roman"/>
          <w:spacing w:val="1"/>
        </w:rPr>
        <w:t>r</w:t>
      </w:r>
      <w:r w:rsidRPr="00C74A0D">
        <w:rPr>
          <w:rFonts w:ascii="Times New Roman" w:eastAsia="Times New Roman" w:hAnsi="Times New Roman" w:cs="Times New Roman"/>
        </w:rPr>
        <w:t xml:space="preserve">k </w:t>
      </w:r>
      <w:proofErr w:type="spellStart"/>
      <w:r w:rsidRPr="00C74A0D">
        <w:rPr>
          <w:rFonts w:ascii="Times New Roman" w:eastAsia="Times New Roman" w:hAnsi="Times New Roman" w:cs="Times New Roman"/>
          <w:spacing w:val="-1"/>
        </w:rPr>
        <w:t>G</w:t>
      </w:r>
      <w:r w:rsidRPr="00C74A0D">
        <w:rPr>
          <w:rFonts w:ascii="Times New Roman" w:eastAsia="Times New Roman" w:hAnsi="Times New Roman" w:cs="Times New Roman"/>
        </w:rPr>
        <w:t>e</w:t>
      </w:r>
      <w:r w:rsidRPr="00C74A0D">
        <w:rPr>
          <w:rFonts w:ascii="Times New Roman" w:eastAsia="Times New Roman" w:hAnsi="Times New Roman" w:cs="Times New Roman"/>
          <w:spacing w:val="-2"/>
        </w:rPr>
        <w:t>b</w:t>
      </w:r>
      <w:r w:rsidRPr="00C74A0D">
        <w:rPr>
          <w:rFonts w:ascii="Times New Roman" w:eastAsia="Times New Roman" w:hAnsi="Times New Roman" w:cs="Times New Roman"/>
        </w:rPr>
        <w:t>ze</w:t>
      </w:r>
      <w:proofErr w:type="spellEnd"/>
      <w:r w:rsidRPr="00C74A0D"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 w:rsidRPr="00C74A0D">
        <w:rPr>
          <w:rFonts w:ascii="Times New Roman" w:eastAsia="Times New Roman" w:hAnsi="Times New Roman" w:cs="Times New Roman"/>
        </w:rPr>
        <w:t>Şu</w:t>
      </w:r>
      <w:r w:rsidRPr="00C74A0D">
        <w:rPr>
          <w:rFonts w:ascii="Times New Roman" w:eastAsia="Times New Roman" w:hAnsi="Times New Roman" w:cs="Times New Roman"/>
          <w:spacing w:val="-3"/>
        </w:rPr>
        <w:t>b</w:t>
      </w:r>
      <w:r w:rsidRPr="00C74A0D">
        <w:rPr>
          <w:rFonts w:ascii="Times New Roman" w:eastAsia="Times New Roman" w:hAnsi="Times New Roman" w:cs="Times New Roman"/>
        </w:rPr>
        <w:t>e</w:t>
      </w:r>
      <w:proofErr w:type="spellEnd"/>
      <w:r w:rsidRPr="00C74A0D">
        <w:rPr>
          <w:rFonts w:ascii="Times New Roman" w:eastAsia="Times New Roman" w:hAnsi="Times New Roman" w:cs="Times New Roman"/>
        </w:rPr>
        <w:t xml:space="preserve"> </w:t>
      </w:r>
      <w:r w:rsidRPr="00C74A0D">
        <w:rPr>
          <w:rFonts w:ascii="Times New Roman" w:eastAsia="Times New Roman" w:hAnsi="Times New Roman" w:cs="Times New Roman"/>
          <w:spacing w:val="-2"/>
        </w:rPr>
        <w:t>1</w:t>
      </w:r>
      <w:r w:rsidRPr="00C74A0D">
        <w:rPr>
          <w:rFonts w:ascii="Times New Roman" w:eastAsia="Times New Roman" w:hAnsi="Times New Roman" w:cs="Times New Roman"/>
        </w:rPr>
        <w:t xml:space="preserve">9068682 </w:t>
      </w:r>
      <w:r w:rsidRPr="00C74A0D">
        <w:rPr>
          <w:rFonts w:ascii="Times New Roman" w:eastAsia="Times New Roman" w:hAnsi="Times New Roman" w:cs="Times New Roman"/>
          <w:spacing w:val="-2"/>
        </w:rPr>
        <w:t>I</w:t>
      </w:r>
      <w:r w:rsidRPr="00C74A0D">
        <w:rPr>
          <w:rFonts w:ascii="Times New Roman" w:eastAsia="Times New Roman" w:hAnsi="Times New Roman" w:cs="Times New Roman"/>
          <w:spacing w:val="-1"/>
        </w:rPr>
        <w:t>BAN</w:t>
      </w:r>
      <w:r w:rsidRPr="00C74A0D">
        <w:rPr>
          <w:rFonts w:ascii="Times New Roman" w:eastAsia="Times New Roman" w:hAnsi="Times New Roman" w:cs="Times New Roman"/>
        </w:rPr>
        <w:t>:</w:t>
      </w:r>
      <w:r w:rsidRPr="00C74A0D">
        <w:rPr>
          <w:rFonts w:ascii="Times New Roman" w:eastAsia="Times New Roman" w:hAnsi="Times New Roman" w:cs="Times New Roman"/>
          <w:spacing w:val="1"/>
        </w:rPr>
        <w:t xml:space="preserve"> </w:t>
      </w:r>
      <w:r w:rsidRPr="00C74A0D">
        <w:rPr>
          <w:rFonts w:ascii="Times New Roman" w:eastAsia="Times New Roman" w:hAnsi="Times New Roman" w:cs="Times New Roman"/>
        </w:rPr>
        <w:t>T</w:t>
      </w:r>
      <w:r w:rsidRPr="00C74A0D">
        <w:rPr>
          <w:rFonts w:ascii="Times New Roman" w:eastAsia="Times New Roman" w:hAnsi="Times New Roman" w:cs="Times New Roman"/>
          <w:spacing w:val="-1"/>
        </w:rPr>
        <w:t>R</w:t>
      </w:r>
      <w:r w:rsidRPr="00C74A0D">
        <w:rPr>
          <w:rFonts w:ascii="Times New Roman" w:eastAsia="Times New Roman" w:hAnsi="Times New Roman" w:cs="Times New Roman"/>
        </w:rPr>
        <w:t>10 0</w:t>
      </w:r>
      <w:r w:rsidRPr="00C74A0D">
        <w:rPr>
          <w:rFonts w:ascii="Times New Roman" w:eastAsia="Times New Roman" w:hAnsi="Times New Roman" w:cs="Times New Roman"/>
          <w:spacing w:val="-2"/>
        </w:rPr>
        <w:t>02</w:t>
      </w:r>
      <w:r w:rsidRPr="00C74A0D">
        <w:rPr>
          <w:rFonts w:ascii="Times New Roman" w:eastAsia="Times New Roman" w:hAnsi="Times New Roman" w:cs="Times New Roman"/>
        </w:rPr>
        <w:t>0 5000 01</w:t>
      </w:r>
      <w:r w:rsidRPr="00C74A0D">
        <w:rPr>
          <w:rFonts w:ascii="Times New Roman" w:eastAsia="Times New Roman" w:hAnsi="Times New Roman" w:cs="Times New Roman"/>
          <w:spacing w:val="-2"/>
        </w:rPr>
        <w:t>9</w:t>
      </w:r>
      <w:r w:rsidRPr="00C74A0D">
        <w:rPr>
          <w:rFonts w:ascii="Times New Roman" w:eastAsia="Times New Roman" w:hAnsi="Times New Roman" w:cs="Times New Roman"/>
        </w:rPr>
        <w:t>0 6868</w:t>
      </w:r>
      <w:r w:rsidRPr="00C74A0D">
        <w:rPr>
          <w:rFonts w:ascii="Times New Roman" w:eastAsia="Times New Roman" w:hAnsi="Times New Roman" w:cs="Times New Roman"/>
          <w:spacing w:val="-2"/>
        </w:rPr>
        <w:t xml:space="preserve"> </w:t>
      </w:r>
      <w:r w:rsidRPr="00C74A0D">
        <w:rPr>
          <w:rFonts w:ascii="Times New Roman" w:eastAsia="Times New Roman" w:hAnsi="Times New Roman" w:cs="Times New Roman"/>
        </w:rPr>
        <w:t xml:space="preserve">2000 </w:t>
      </w:r>
      <w:r w:rsidRPr="00C74A0D">
        <w:rPr>
          <w:rFonts w:ascii="Times New Roman" w:eastAsia="Times New Roman" w:hAnsi="Times New Roman" w:cs="Times New Roman"/>
          <w:spacing w:val="-2"/>
        </w:rPr>
        <w:t>0</w:t>
      </w:r>
      <w:r w:rsidRPr="00C74A0D">
        <w:rPr>
          <w:rFonts w:ascii="Times New Roman" w:eastAsia="Times New Roman" w:hAnsi="Times New Roman" w:cs="Times New Roman"/>
        </w:rPr>
        <w:t>1</w:t>
      </w:r>
    </w:p>
    <w:p w14:paraId="26353AED" w14:textId="32AB8D68" w:rsidR="00C74A0D" w:rsidRDefault="00C74A0D" w:rsidP="00C74A0D"/>
    <w:p w14:paraId="36A0F03D" w14:textId="1123437C" w:rsidR="00C74A0D" w:rsidRDefault="00C74A0D" w:rsidP="00C74A0D"/>
    <w:p w14:paraId="168622FD" w14:textId="77777777" w:rsidR="00C74A0D" w:rsidRDefault="00C74A0D" w:rsidP="00C74A0D">
      <w:pPr>
        <w:rPr>
          <w:b/>
          <w:bCs/>
        </w:rPr>
      </w:pPr>
      <w:r>
        <w:t xml:space="preserve">    </w:t>
      </w:r>
      <w:r>
        <w:tab/>
      </w:r>
      <w:r>
        <w:tab/>
      </w:r>
    </w:p>
    <w:tbl>
      <w:tblPr>
        <w:tblStyle w:val="TabloKlavuzu"/>
        <w:tblW w:w="0" w:type="auto"/>
        <w:tblInd w:w="38" w:type="dxa"/>
        <w:tblLook w:val="04A0" w:firstRow="1" w:lastRow="0" w:firstColumn="1" w:lastColumn="0" w:noHBand="0" w:noVBand="1"/>
      </w:tblPr>
      <w:tblGrid>
        <w:gridCol w:w="2910"/>
        <w:gridCol w:w="7792"/>
      </w:tblGrid>
      <w:tr w:rsidR="00C74A0D" w14:paraId="2336FA56" w14:textId="77777777" w:rsidTr="00A11558">
        <w:trPr>
          <w:trHeight w:val="478"/>
        </w:trPr>
        <w:tc>
          <w:tcPr>
            <w:tcW w:w="10702" w:type="dxa"/>
            <w:gridSpan w:val="2"/>
          </w:tcPr>
          <w:p w14:paraId="3B14ACD3" w14:textId="172E2664" w:rsidR="00C74A0D" w:rsidRPr="00C74A0D" w:rsidRDefault="00C74A0D" w:rsidP="00C74A0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</w:rPr>
              <w:t xml:space="preserve">                                                                                                   </w:t>
            </w:r>
            <w:r w:rsidRPr="00C74A0D">
              <w:rPr>
                <w:b/>
                <w:bCs/>
                <w:sz w:val="32"/>
                <w:szCs w:val="32"/>
              </w:rPr>
              <w:t>TEKLİF ONAYI</w:t>
            </w:r>
          </w:p>
        </w:tc>
      </w:tr>
      <w:tr w:rsidR="00C74A0D" w14:paraId="0D95385C" w14:textId="77777777" w:rsidTr="00C74A0D">
        <w:trPr>
          <w:trHeight w:val="779"/>
        </w:trPr>
        <w:tc>
          <w:tcPr>
            <w:tcW w:w="2910" w:type="dxa"/>
          </w:tcPr>
          <w:p w14:paraId="0F2E8D5C" w14:textId="6C0F96C1" w:rsidR="00C74A0D" w:rsidRDefault="00C74A0D" w:rsidP="00C74A0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Teklif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Bilgileri</w:t>
            </w:r>
            <w:proofErr w:type="spellEnd"/>
          </w:p>
        </w:tc>
        <w:tc>
          <w:tcPr>
            <w:tcW w:w="7792" w:type="dxa"/>
          </w:tcPr>
          <w:p w14:paraId="20523A59" w14:textId="2C71B4B1" w:rsidR="00C74A0D" w:rsidRDefault="00C74A0D" w:rsidP="00C74A0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Xxxxx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tarih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ve</w:t>
            </w:r>
            <w:proofErr w:type="spellEnd"/>
            <w:r>
              <w:rPr>
                <w:b/>
                <w:bCs/>
              </w:rPr>
              <w:t xml:space="preserve">   </w:t>
            </w:r>
            <w:proofErr w:type="spellStart"/>
            <w:r>
              <w:rPr>
                <w:b/>
                <w:bCs/>
              </w:rPr>
              <w:t>xxxx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sayılı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teklifinizi</w:t>
            </w:r>
            <w:proofErr w:type="spellEnd"/>
            <w:r>
              <w:rPr>
                <w:b/>
                <w:bCs/>
              </w:rPr>
              <w:t xml:space="preserve"> Kabul </w:t>
            </w:r>
            <w:proofErr w:type="spellStart"/>
            <w:r>
              <w:rPr>
                <w:b/>
                <w:bCs/>
              </w:rPr>
              <w:t>ediyoruz</w:t>
            </w:r>
            <w:proofErr w:type="spellEnd"/>
            <w:r>
              <w:rPr>
                <w:b/>
                <w:bCs/>
              </w:rPr>
              <w:t>.</w:t>
            </w:r>
          </w:p>
        </w:tc>
      </w:tr>
      <w:tr w:rsidR="00C74A0D" w14:paraId="26B92ADE" w14:textId="77777777" w:rsidTr="00C74A0D">
        <w:trPr>
          <w:trHeight w:val="1492"/>
        </w:trPr>
        <w:tc>
          <w:tcPr>
            <w:tcW w:w="2910" w:type="dxa"/>
          </w:tcPr>
          <w:p w14:paraId="309FD499" w14:textId="410A714D" w:rsidR="00C74A0D" w:rsidRDefault="00C74A0D" w:rsidP="00C74A0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Firma</w:t>
            </w:r>
            <w:proofErr w:type="spellEnd"/>
            <w:r>
              <w:rPr>
                <w:b/>
                <w:bCs/>
              </w:rPr>
              <w:t xml:space="preserve"> / </w:t>
            </w:r>
            <w:proofErr w:type="spellStart"/>
            <w:r>
              <w:rPr>
                <w:b/>
                <w:bCs/>
              </w:rPr>
              <w:t>kaşe</w:t>
            </w:r>
            <w:proofErr w:type="spellEnd"/>
            <w:r>
              <w:rPr>
                <w:b/>
                <w:bCs/>
              </w:rPr>
              <w:t xml:space="preserve"> / </w:t>
            </w:r>
            <w:proofErr w:type="spellStart"/>
            <w:r>
              <w:rPr>
                <w:b/>
                <w:bCs/>
              </w:rPr>
              <w:t>imza</w:t>
            </w:r>
            <w:proofErr w:type="spellEnd"/>
            <w:r>
              <w:rPr>
                <w:b/>
                <w:bCs/>
              </w:rPr>
              <w:t xml:space="preserve"> / Tarih / </w:t>
            </w:r>
            <w:proofErr w:type="spellStart"/>
            <w:r>
              <w:rPr>
                <w:b/>
                <w:bCs/>
              </w:rPr>
              <w:t>Onaylayan</w:t>
            </w:r>
            <w:proofErr w:type="spellEnd"/>
          </w:p>
        </w:tc>
        <w:tc>
          <w:tcPr>
            <w:tcW w:w="7792" w:type="dxa"/>
          </w:tcPr>
          <w:p w14:paraId="5C00D35B" w14:textId="77777777" w:rsidR="00C74A0D" w:rsidRDefault="00C74A0D" w:rsidP="00C74A0D">
            <w:pPr>
              <w:rPr>
                <w:b/>
                <w:bCs/>
              </w:rPr>
            </w:pPr>
          </w:p>
        </w:tc>
      </w:tr>
    </w:tbl>
    <w:p w14:paraId="32D3E0B0" w14:textId="04C0662E" w:rsidR="003B12D9" w:rsidRDefault="00C74A0D">
      <w:r>
        <w:rPr>
          <w:b/>
          <w:bCs/>
        </w:rPr>
        <w:t xml:space="preserve"> </w:t>
      </w:r>
    </w:p>
    <w:p w14:paraId="0FE3EA09" w14:textId="59F3218D" w:rsidR="00660C67" w:rsidRDefault="00660C67"/>
    <w:sectPr w:rsidR="00660C67" w:rsidSect="00DC0CE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288" w:bottom="1440" w:left="288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A1F6E6" w14:textId="77777777" w:rsidR="00DD70BD" w:rsidRDefault="00DD70BD">
      <w:pPr>
        <w:spacing w:after="0" w:line="240" w:lineRule="auto"/>
      </w:pPr>
      <w:r>
        <w:separator/>
      </w:r>
    </w:p>
  </w:endnote>
  <w:endnote w:type="continuationSeparator" w:id="0">
    <w:p w14:paraId="6EEE38CE" w14:textId="77777777" w:rsidR="00DD70BD" w:rsidRDefault="00DD70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0D0EBF" w14:textId="77777777" w:rsidR="00532D3F" w:rsidRDefault="00532D3F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07861610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7561AF5D" w14:textId="040BE433" w:rsidR="00872E8B" w:rsidRDefault="00872E8B">
            <w:pPr>
              <w:pStyle w:val="AltBilgi"/>
              <w:jc w:val="center"/>
            </w:pPr>
            <w:r>
              <w:rPr>
                <w:lang w:val="tr-TR"/>
              </w:rPr>
              <w:t xml:space="preserve">Sayfa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tr-T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tr-T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tr-T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337DD35" w14:textId="77777777" w:rsidR="00872E8B" w:rsidRDefault="00872E8B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C1FB4E" w14:textId="77777777" w:rsidR="00532D3F" w:rsidRDefault="00532D3F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BFF803" w14:textId="77777777" w:rsidR="00DD70BD" w:rsidRDefault="00DD70BD">
      <w:pPr>
        <w:spacing w:after="0" w:line="240" w:lineRule="auto"/>
      </w:pPr>
      <w:r>
        <w:separator/>
      </w:r>
    </w:p>
  </w:footnote>
  <w:footnote w:type="continuationSeparator" w:id="0">
    <w:p w14:paraId="1327443D" w14:textId="77777777" w:rsidR="00DD70BD" w:rsidRDefault="00DD70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33AE9F" w14:textId="77777777" w:rsidR="00532D3F" w:rsidRDefault="00532D3F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E0E122" w14:textId="77777777" w:rsidR="00660C67" w:rsidRDefault="00660C67">
    <w:pPr>
      <w:pStyle w:val="stBilgi"/>
    </w:pPr>
  </w:p>
  <w:tbl>
    <w:tblPr>
      <w:tblStyle w:val="TabloKlavuz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80"/>
      <w:gridCol w:w="5040"/>
      <w:gridCol w:w="3315"/>
    </w:tblGrid>
    <w:tr w:rsidR="00660C67" w14:paraId="1EF1CB6E" w14:textId="77777777" w:rsidTr="00532D3F">
      <w:trPr>
        <w:trHeight w:val="1981"/>
      </w:trPr>
      <w:tc>
        <w:tcPr>
          <w:tcW w:w="2880" w:type="dxa"/>
        </w:tcPr>
        <w:p w14:paraId="7229BF73" w14:textId="07099FCD" w:rsidR="00353926" w:rsidRPr="00353926" w:rsidRDefault="00353926" w:rsidP="00353926">
          <w:pPr>
            <w:jc w:val="center"/>
          </w:pPr>
          <w:r>
            <w:rPr>
              <w:noProof/>
            </w:rPr>
            <w:drawing>
              <wp:inline distT="0" distB="0" distL="0" distR="0" wp14:anchorId="25BAB809" wp14:editId="4696E3BE">
                <wp:extent cx="905733" cy="810260"/>
                <wp:effectExtent l="0" t="0" r="8890" b="8890"/>
                <wp:docPr id="379066042" name="Resi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2616" cy="834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0" w:type="dxa"/>
        </w:tcPr>
        <w:p w14:paraId="2879DD3A" w14:textId="77777777" w:rsidR="00F25DD7" w:rsidRDefault="00F25DD7" w:rsidP="00F25DD7">
          <w:pPr>
            <w:spacing w:line="300" w:lineRule="exact"/>
            <w:ind w:left="-21" w:right="-21"/>
            <w:jc w:val="center"/>
            <w:rPr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color w:val="0000BE"/>
              <w:spacing w:val="1"/>
              <w:sz w:val="28"/>
              <w:szCs w:val="28"/>
            </w:rPr>
            <w:t>A</w:t>
          </w:r>
          <w:r>
            <w:rPr>
              <w:rFonts w:ascii="Times New Roman" w:eastAsia="Times New Roman" w:hAnsi="Times New Roman" w:cs="Times New Roman"/>
              <w:b/>
              <w:color w:val="0000BE"/>
              <w:spacing w:val="-3"/>
              <w:sz w:val="28"/>
              <w:szCs w:val="28"/>
            </w:rPr>
            <w:t>K</w:t>
          </w:r>
          <w:r>
            <w:rPr>
              <w:rFonts w:ascii="Times New Roman" w:eastAsia="Times New Roman" w:hAnsi="Times New Roman" w:cs="Times New Roman"/>
              <w:b/>
              <w:color w:val="0000BE"/>
              <w:spacing w:val="1"/>
              <w:sz w:val="28"/>
              <w:szCs w:val="28"/>
            </w:rPr>
            <w:t>A</w:t>
          </w:r>
          <w:r>
            <w:rPr>
              <w:rFonts w:ascii="Times New Roman" w:eastAsia="Times New Roman" w:hAnsi="Times New Roman" w:cs="Times New Roman"/>
              <w:b/>
              <w:color w:val="0000BE"/>
              <w:spacing w:val="-1"/>
              <w:sz w:val="28"/>
              <w:szCs w:val="28"/>
            </w:rPr>
            <w:t>R</w:t>
          </w:r>
          <w:r>
            <w:rPr>
              <w:rFonts w:ascii="Times New Roman" w:eastAsia="Times New Roman" w:hAnsi="Times New Roman" w:cs="Times New Roman"/>
              <w:b/>
              <w:color w:val="0000BE"/>
              <w:sz w:val="28"/>
              <w:szCs w:val="28"/>
            </w:rPr>
            <w:t>E Ç</w:t>
          </w:r>
          <w:r>
            <w:rPr>
              <w:rFonts w:ascii="Times New Roman" w:eastAsia="Times New Roman" w:hAnsi="Times New Roman" w:cs="Times New Roman"/>
              <w:b/>
              <w:color w:val="0000BE"/>
              <w:spacing w:val="-2"/>
              <w:sz w:val="28"/>
              <w:szCs w:val="28"/>
            </w:rPr>
            <w:t>E</w:t>
          </w:r>
          <w:r>
            <w:rPr>
              <w:rFonts w:ascii="Times New Roman" w:eastAsia="Times New Roman" w:hAnsi="Times New Roman" w:cs="Times New Roman"/>
              <w:b/>
              <w:color w:val="0000BE"/>
              <w:spacing w:val="-1"/>
              <w:sz w:val="28"/>
              <w:szCs w:val="28"/>
            </w:rPr>
            <w:t>V</w:t>
          </w:r>
          <w:r>
            <w:rPr>
              <w:rFonts w:ascii="Times New Roman" w:eastAsia="Times New Roman" w:hAnsi="Times New Roman" w:cs="Times New Roman"/>
              <w:b/>
              <w:color w:val="0000BE"/>
              <w:spacing w:val="1"/>
              <w:sz w:val="28"/>
              <w:szCs w:val="28"/>
            </w:rPr>
            <w:t>R</w:t>
          </w:r>
          <w:r>
            <w:rPr>
              <w:rFonts w:ascii="Times New Roman" w:eastAsia="Times New Roman" w:hAnsi="Times New Roman" w:cs="Times New Roman"/>
              <w:b/>
              <w:color w:val="0000BE"/>
              <w:sz w:val="28"/>
              <w:szCs w:val="28"/>
            </w:rPr>
            <w:t xml:space="preserve">E </w:t>
          </w:r>
          <w:r>
            <w:rPr>
              <w:rFonts w:ascii="Times New Roman" w:eastAsia="Times New Roman" w:hAnsi="Times New Roman" w:cs="Times New Roman"/>
              <w:b/>
              <w:color w:val="0000BE"/>
              <w:spacing w:val="-3"/>
              <w:sz w:val="28"/>
              <w:szCs w:val="28"/>
            </w:rPr>
            <w:t>L</w:t>
          </w:r>
          <w:r>
            <w:rPr>
              <w:rFonts w:ascii="Times New Roman" w:eastAsia="Times New Roman" w:hAnsi="Times New Roman" w:cs="Times New Roman"/>
              <w:b/>
              <w:color w:val="0000BE"/>
              <w:spacing w:val="1"/>
              <w:sz w:val="28"/>
              <w:szCs w:val="28"/>
            </w:rPr>
            <w:t>A</w:t>
          </w:r>
          <w:r>
            <w:rPr>
              <w:rFonts w:ascii="Times New Roman" w:eastAsia="Times New Roman" w:hAnsi="Times New Roman" w:cs="Times New Roman"/>
              <w:b/>
              <w:color w:val="0000BE"/>
              <w:sz w:val="28"/>
              <w:szCs w:val="28"/>
            </w:rPr>
            <w:t>B</w:t>
          </w:r>
          <w:r>
            <w:rPr>
              <w:rFonts w:ascii="Times New Roman" w:eastAsia="Times New Roman" w:hAnsi="Times New Roman" w:cs="Times New Roman"/>
              <w:b/>
              <w:color w:val="0000BE"/>
              <w:spacing w:val="-3"/>
              <w:sz w:val="28"/>
              <w:szCs w:val="28"/>
            </w:rPr>
            <w:t>O</w:t>
          </w:r>
          <w:r>
            <w:rPr>
              <w:rFonts w:ascii="Times New Roman" w:eastAsia="Times New Roman" w:hAnsi="Times New Roman" w:cs="Times New Roman"/>
              <w:b/>
              <w:color w:val="0000BE"/>
              <w:spacing w:val="-1"/>
              <w:sz w:val="28"/>
              <w:szCs w:val="28"/>
            </w:rPr>
            <w:t>R</w:t>
          </w:r>
          <w:r>
            <w:rPr>
              <w:rFonts w:ascii="Times New Roman" w:eastAsia="Times New Roman" w:hAnsi="Times New Roman" w:cs="Times New Roman"/>
              <w:b/>
              <w:color w:val="0000BE"/>
              <w:spacing w:val="1"/>
              <w:sz w:val="28"/>
              <w:szCs w:val="28"/>
            </w:rPr>
            <w:t>A</w:t>
          </w:r>
          <w:r>
            <w:rPr>
              <w:rFonts w:ascii="Times New Roman" w:eastAsia="Times New Roman" w:hAnsi="Times New Roman" w:cs="Times New Roman"/>
              <w:b/>
              <w:color w:val="0000BE"/>
              <w:spacing w:val="-3"/>
              <w:sz w:val="28"/>
              <w:szCs w:val="28"/>
            </w:rPr>
            <w:t>T</w:t>
          </w:r>
          <w:r>
            <w:rPr>
              <w:rFonts w:ascii="Times New Roman" w:eastAsia="Times New Roman" w:hAnsi="Times New Roman" w:cs="Times New Roman"/>
              <w:b/>
              <w:color w:val="0000BE"/>
              <w:spacing w:val="1"/>
              <w:sz w:val="28"/>
              <w:szCs w:val="28"/>
            </w:rPr>
            <w:t>U</w:t>
          </w:r>
          <w:r>
            <w:rPr>
              <w:rFonts w:ascii="Times New Roman" w:eastAsia="Times New Roman" w:hAnsi="Times New Roman" w:cs="Times New Roman"/>
              <w:b/>
              <w:color w:val="0000BE"/>
              <w:spacing w:val="-1"/>
              <w:sz w:val="28"/>
              <w:szCs w:val="28"/>
            </w:rPr>
            <w:t>VA</w:t>
          </w:r>
          <w:r>
            <w:rPr>
              <w:rFonts w:ascii="Times New Roman" w:eastAsia="Times New Roman" w:hAnsi="Times New Roman" w:cs="Times New Roman"/>
              <w:b/>
              <w:color w:val="0000BE"/>
              <w:spacing w:val="1"/>
              <w:sz w:val="28"/>
              <w:szCs w:val="28"/>
            </w:rPr>
            <w:t>R</w:t>
          </w:r>
          <w:r>
            <w:rPr>
              <w:rFonts w:ascii="Times New Roman" w:eastAsia="Times New Roman" w:hAnsi="Times New Roman" w:cs="Times New Roman"/>
              <w:b/>
              <w:color w:val="0000BE"/>
              <w:sz w:val="28"/>
              <w:szCs w:val="28"/>
            </w:rPr>
            <w:t>I</w:t>
          </w:r>
        </w:p>
        <w:p w14:paraId="6628C0E0" w14:textId="77777777" w:rsidR="00F25DD7" w:rsidRDefault="00F25DD7" w:rsidP="00F25DD7">
          <w:pPr>
            <w:spacing w:before="87"/>
            <w:ind w:left="721" w:right="716"/>
            <w:jc w:val="center"/>
            <w:rPr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BE"/>
              <w:sz w:val="24"/>
              <w:szCs w:val="24"/>
            </w:rPr>
            <w:t>VE D</w:t>
          </w:r>
          <w:r>
            <w:rPr>
              <w:rFonts w:ascii="Times New Roman" w:eastAsia="Times New Roman" w:hAnsi="Times New Roman" w:cs="Times New Roman"/>
              <w:b/>
              <w:color w:val="0000BE"/>
              <w:spacing w:val="-1"/>
              <w:sz w:val="24"/>
              <w:szCs w:val="24"/>
            </w:rPr>
            <w:t>A</w:t>
          </w:r>
          <w:r>
            <w:rPr>
              <w:rFonts w:ascii="Times New Roman" w:eastAsia="Times New Roman" w:hAnsi="Times New Roman" w:cs="Times New Roman"/>
              <w:b/>
              <w:color w:val="0000BE"/>
              <w:sz w:val="24"/>
              <w:szCs w:val="24"/>
            </w:rPr>
            <w:t>N.Hİ</w:t>
          </w:r>
          <w:r>
            <w:rPr>
              <w:rFonts w:ascii="Times New Roman" w:eastAsia="Times New Roman" w:hAnsi="Times New Roman" w:cs="Times New Roman"/>
              <w:b/>
              <w:color w:val="0000BE"/>
              <w:spacing w:val="1"/>
              <w:sz w:val="24"/>
              <w:szCs w:val="24"/>
            </w:rPr>
            <w:t>Z</w:t>
          </w:r>
          <w:r>
            <w:rPr>
              <w:rFonts w:ascii="Times New Roman" w:eastAsia="Times New Roman" w:hAnsi="Times New Roman" w:cs="Times New Roman"/>
              <w:b/>
              <w:color w:val="0000BE"/>
              <w:sz w:val="24"/>
              <w:szCs w:val="24"/>
            </w:rPr>
            <w:t>.TİC.L</w:t>
          </w:r>
          <w:r>
            <w:rPr>
              <w:rFonts w:ascii="Times New Roman" w:eastAsia="Times New Roman" w:hAnsi="Times New Roman" w:cs="Times New Roman"/>
              <w:b/>
              <w:color w:val="0000BE"/>
              <w:spacing w:val="1"/>
              <w:sz w:val="24"/>
              <w:szCs w:val="24"/>
            </w:rPr>
            <w:t>T</w:t>
          </w:r>
          <w:r>
            <w:rPr>
              <w:rFonts w:ascii="Times New Roman" w:eastAsia="Times New Roman" w:hAnsi="Times New Roman" w:cs="Times New Roman"/>
              <w:b/>
              <w:color w:val="0000BE"/>
              <w:spacing w:val="-3"/>
              <w:sz w:val="24"/>
              <w:szCs w:val="24"/>
            </w:rPr>
            <w:t>D</w:t>
          </w:r>
          <w:r>
            <w:rPr>
              <w:rFonts w:ascii="Times New Roman" w:eastAsia="Times New Roman" w:hAnsi="Times New Roman" w:cs="Times New Roman"/>
              <w:b/>
              <w:color w:val="0000BE"/>
              <w:sz w:val="24"/>
              <w:szCs w:val="24"/>
            </w:rPr>
            <w:t>.</w:t>
          </w:r>
          <w:r>
            <w:rPr>
              <w:rFonts w:ascii="Times New Roman" w:eastAsia="Times New Roman" w:hAnsi="Times New Roman" w:cs="Times New Roman"/>
              <w:b/>
              <w:color w:val="0000BE"/>
              <w:spacing w:val="1"/>
              <w:sz w:val="24"/>
              <w:szCs w:val="24"/>
            </w:rPr>
            <w:t>Ş</w:t>
          </w:r>
          <w:r>
            <w:rPr>
              <w:rFonts w:ascii="Times New Roman" w:eastAsia="Times New Roman" w:hAnsi="Times New Roman" w:cs="Times New Roman"/>
              <w:b/>
              <w:color w:val="0000BE"/>
              <w:sz w:val="24"/>
              <w:szCs w:val="24"/>
            </w:rPr>
            <w:t>Tİ.</w:t>
          </w:r>
        </w:p>
        <w:p w14:paraId="447C442A" w14:textId="77777777" w:rsidR="00F25DD7" w:rsidRDefault="00F25DD7" w:rsidP="00F25DD7">
          <w:pPr>
            <w:spacing w:before="56"/>
            <w:ind w:left="142" w:right="139"/>
            <w:jc w:val="center"/>
          </w:pPr>
          <w:proofErr w:type="spellStart"/>
          <w:r>
            <w:rPr>
              <w:rFonts w:ascii="Times New Roman" w:eastAsia="Times New Roman" w:hAnsi="Times New Roman" w:cs="Times New Roman"/>
              <w:b/>
              <w:color w:val="0000BE"/>
              <w:spacing w:val="1"/>
              <w:sz w:val="20"/>
              <w:szCs w:val="20"/>
            </w:rPr>
            <w:t>K</w:t>
          </w:r>
          <w:r>
            <w:rPr>
              <w:rFonts w:ascii="Times New Roman" w:eastAsia="Times New Roman" w:hAnsi="Times New Roman" w:cs="Times New Roman"/>
              <w:b/>
              <w:color w:val="0000BE"/>
              <w:sz w:val="20"/>
              <w:szCs w:val="20"/>
            </w:rPr>
            <w:t>ir</w:t>
          </w:r>
          <w:r>
            <w:rPr>
              <w:rFonts w:ascii="Times New Roman" w:eastAsia="Times New Roman" w:hAnsi="Times New Roman" w:cs="Times New Roman"/>
              <w:b/>
              <w:color w:val="0000BE"/>
              <w:spacing w:val="1"/>
              <w:sz w:val="20"/>
              <w:szCs w:val="20"/>
            </w:rPr>
            <w:t>a</w:t>
          </w:r>
          <w:r>
            <w:rPr>
              <w:rFonts w:ascii="Times New Roman" w:eastAsia="Times New Roman" w:hAnsi="Times New Roman" w:cs="Times New Roman"/>
              <w:b/>
              <w:color w:val="0000BE"/>
              <w:sz w:val="20"/>
              <w:szCs w:val="20"/>
            </w:rPr>
            <w:t>z</w:t>
          </w:r>
          <w:r>
            <w:rPr>
              <w:rFonts w:ascii="Times New Roman" w:eastAsia="Times New Roman" w:hAnsi="Times New Roman" w:cs="Times New Roman"/>
              <w:b/>
              <w:color w:val="0000BE"/>
              <w:spacing w:val="1"/>
              <w:sz w:val="20"/>
              <w:szCs w:val="20"/>
            </w:rPr>
            <w:t>ya</w:t>
          </w:r>
          <w:r>
            <w:rPr>
              <w:rFonts w:ascii="Times New Roman" w:eastAsia="Times New Roman" w:hAnsi="Times New Roman" w:cs="Times New Roman"/>
              <w:b/>
              <w:color w:val="0000BE"/>
              <w:sz w:val="20"/>
              <w:szCs w:val="20"/>
            </w:rPr>
            <w:t>lı</w:t>
          </w:r>
          <w:proofErr w:type="spellEnd"/>
          <w:r>
            <w:rPr>
              <w:rFonts w:ascii="Times New Roman" w:eastAsia="Times New Roman" w:hAnsi="Times New Roman" w:cs="Times New Roman"/>
              <w:b/>
              <w:color w:val="0000BE"/>
              <w:spacing w:val="-8"/>
              <w:sz w:val="20"/>
              <w:szCs w:val="20"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color w:val="0000BE"/>
              <w:spacing w:val="-1"/>
              <w:sz w:val="20"/>
              <w:szCs w:val="20"/>
            </w:rPr>
            <w:t>M</w:t>
          </w:r>
          <w:r>
            <w:rPr>
              <w:rFonts w:ascii="Times New Roman" w:eastAsia="Times New Roman" w:hAnsi="Times New Roman" w:cs="Times New Roman"/>
              <w:b/>
              <w:color w:val="0000BE"/>
              <w:spacing w:val="1"/>
              <w:sz w:val="20"/>
              <w:szCs w:val="20"/>
            </w:rPr>
            <w:t>a</w:t>
          </w:r>
          <w:r>
            <w:rPr>
              <w:rFonts w:ascii="Times New Roman" w:eastAsia="Times New Roman" w:hAnsi="Times New Roman" w:cs="Times New Roman"/>
              <w:b/>
              <w:color w:val="0000BE"/>
              <w:sz w:val="20"/>
              <w:szCs w:val="20"/>
            </w:rPr>
            <w:t>h.</w:t>
          </w:r>
          <w:r>
            <w:rPr>
              <w:rFonts w:ascii="Times New Roman" w:eastAsia="Times New Roman" w:hAnsi="Times New Roman" w:cs="Times New Roman"/>
              <w:b/>
              <w:color w:val="0000BE"/>
              <w:spacing w:val="-4"/>
              <w:sz w:val="20"/>
              <w:szCs w:val="20"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color w:val="0000BE"/>
              <w:sz w:val="20"/>
              <w:szCs w:val="20"/>
            </w:rPr>
            <w:t>S</w:t>
          </w:r>
          <w:r>
            <w:rPr>
              <w:rFonts w:ascii="Times New Roman" w:eastAsia="Times New Roman" w:hAnsi="Times New Roman" w:cs="Times New Roman"/>
              <w:b/>
              <w:color w:val="0000BE"/>
              <w:spacing w:val="-1"/>
              <w:sz w:val="20"/>
              <w:szCs w:val="20"/>
            </w:rPr>
            <w:t>ü</w:t>
          </w:r>
          <w:r>
            <w:rPr>
              <w:rFonts w:ascii="Times New Roman" w:eastAsia="Times New Roman" w:hAnsi="Times New Roman" w:cs="Times New Roman"/>
              <w:b/>
              <w:color w:val="0000BE"/>
              <w:sz w:val="20"/>
              <w:szCs w:val="20"/>
            </w:rPr>
            <w:t>le</w:t>
          </w:r>
          <w:r>
            <w:rPr>
              <w:rFonts w:ascii="Times New Roman" w:eastAsia="Times New Roman" w:hAnsi="Times New Roman" w:cs="Times New Roman"/>
              <w:b/>
              <w:color w:val="0000BE"/>
              <w:spacing w:val="1"/>
              <w:sz w:val="20"/>
              <w:szCs w:val="20"/>
            </w:rPr>
            <w:t>y</w:t>
          </w:r>
          <w:r>
            <w:rPr>
              <w:rFonts w:ascii="Times New Roman" w:eastAsia="Times New Roman" w:hAnsi="Times New Roman" w:cs="Times New Roman"/>
              <w:b/>
              <w:color w:val="0000BE"/>
              <w:spacing w:val="2"/>
              <w:sz w:val="20"/>
              <w:szCs w:val="20"/>
            </w:rPr>
            <w:t>m</w:t>
          </w:r>
          <w:r>
            <w:rPr>
              <w:rFonts w:ascii="Times New Roman" w:eastAsia="Times New Roman" w:hAnsi="Times New Roman" w:cs="Times New Roman"/>
              <w:b/>
              <w:color w:val="0000BE"/>
              <w:spacing w:val="1"/>
              <w:sz w:val="20"/>
              <w:szCs w:val="20"/>
            </w:rPr>
            <w:t>a</w:t>
          </w:r>
          <w:r>
            <w:rPr>
              <w:rFonts w:ascii="Times New Roman" w:eastAsia="Times New Roman" w:hAnsi="Times New Roman" w:cs="Times New Roman"/>
              <w:b/>
              <w:color w:val="0000BE"/>
              <w:sz w:val="20"/>
              <w:szCs w:val="20"/>
            </w:rPr>
            <w:t>n</w:t>
          </w:r>
          <w:r>
            <w:rPr>
              <w:rFonts w:ascii="Times New Roman" w:eastAsia="Times New Roman" w:hAnsi="Times New Roman" w:cs="Times New Roman"/>
              <w:b/>
              <w:color w:val="0000BE"/>
              <w:spacing w:val="-8"/>
              <w:sz w:val="20"/>
              <w:szCs w:val="20"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color w:val="0000BE"/>
              <w:spacing w:val="-2"/>
              <w:sz w:val="20"/>
              <w:szCs w:val="20"/>
            </w:rPr>
            <w:t>D</w:t>
          </w:r>
          <w:r>
            <w:rPr>
              <w:rFonts w:ascii="Times New Roman" w:eastAsia="Times New Roman" w:hAnsi="Times New Roman" w:cs="Times New Roman"/>
              <w:b/>
              <w:color w:val="0000BE"/>
              <w:sz w:val="20"/>
              <w:szCs w:val="20"/>
            </w:rPr>
            <w:t>e</w:t>
          </w:r>
          <w:r>
            <w:rPr>
              <w:rFonts w:ascii="Times New Roman" w:eastAsia="Times New Roman" w:hAnsi="Times New Roman" w:cs="Times New Roman"/>
              <w:b/>
              <w:color w:val="0000BE"/>
              <w:spacing w:val="2"/>
              <w:sz w:val="20"/>
              <w:szCs w:val="20"/>
            </w:rPr>
            <w:t>mi</w:t>
          </w:r>
          <w:r>
            <w:rPr>
              <w:rFonts w:ascii="Times New Roman" w:eastAsia="Times New Roman" w:hAnsi="Times New Roman" w:cs="Times New Roman"/>
              <w:b/>
              <w:color w:val="0000BE"/>
              <w:spacing w:val="-4"/>
              <w:sz w:val="20"/>
              <w:szCs w:val="20"/>
            </w:rPr>
            <w:t>r</w:t>
          </w:r>
          <w:r>
            <w:rPr>
              <w:rFonts w:ascii="Times New Roman" w:eastAsia="Times New Roman" w:hAnsi="Times New Roman" w:cs="Times New Roman"/>
              <w:b/>
              <w:color w:val="0000BE"/>
              <w:sz w:val="20"/>
              <w:szCs w:val="20"/>
            </w:rPr>
            <w:t>el</w:t>
          </w:r>
          <w:r>
            <w:rPr>
              <w:rFonts w:ascii="Times New Roman" w:eastAsia="Times New Roman" w:hAnsi="Times New Roman" w:cs="Times New Roman"/>
              <w:b/>
              <w:color w:val="0000BE"/>
              <w:spacing w:val="-7"/>
              <w:sz w:val="20"/>
              <w:szCs w:val="20"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color w:val="0000BE"/>
              <w:sz w:val="20"/>
              <w:szCs w:val="20"/>
            </w:rPr>
            <w:t>C</w:t>
          </w:r>
          <w:r>
            <w:rPr>
              <w:rFonts w:ascii="Times New Roman" w:eastAsia="Times New Roman" w:hAnsi="Times New Roman" w:cs="Times New Roman"/>
              <w:b/>
              <w:color w:val="0000BE"/>
              <w:spacing w:val="1"/>
              <w:sz w:val="20"/>
              <w:szCs w:val="20"/>
            </w:rPr>
            <w:t>a</w:t>
          </w:r>
          <w:r>
            <w:rPr>
              <w:rFonts w:ascii="Times New Roman" w:eastAsia="Times New Roman" w:hAnsi="Times New Roman" w:cs="Times New Roman"/>
              <w:b/>
              <w:color w:val="0000BE"/>
              <w:sz w:val="20"/>
              <w:szCs w:val="20"/>
            </w:rPr>
            <w:t>d.</w:t>
          </w:r>
          <w:r>
            <w:rPr>
              <w:rFonts w:ascii="Times New Roman" w:eastAsia="Times New Roman" w:hAnsi="Times New Roman" w:cs="Times New Roman"/>
              <w:b/>
              <w:color w:val="0000BE"/>
              <w:spacing w:val="-4"/>
              <w:sz w:val="20"/>
              <w:szCs w:val="20"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color w:val="0000BE"/>
              <w:w w:val="99"/>
              <w:sz w:val="20"/>
              <w:szCs w:val="20"/>
            </w:rPr>
            <w:t>N</w:t>
          </w:r>
          <w:r>
            <w:rPr>
              <w:rFonts w:ascii="Times New Roman" w:eastAsia="Times New Roman" w:hAnsi="Times New Roman" w:cs="Times New Roman"/>
              <w:b/>
              <w:color w:val="0000BE"/>
              <w:spacing w:val="1"/>
              <w:w w:val="99"/>
              <w:sz w:val="20"/>
              <w:szCs w:val="20"/>
            </w:rPr>
            <w:t>o:28-</w:t>
          </w:r>
          <w:r>
            <w:rPr>
              <w:rFonts w:ascii="Times New Roman" w:eastAsia="Times New Roman" w:hAnsi="Times New Roman" w:cs="Times New Roman"/>
              <w:b/>
              <w:color w:val="0000BE"/>
              <w:w w:val="99"/>
              <w:sz w:val="20"/>
              <w:szCs w:val="20"/>
            </w:rPr>
            <w:t xml:space="preserve">A </w:t>
          </w:r>
          <w:proofErr w:type="spellStart"/>
          <w:r>
            <w:rPr>
              <w:rFonts w:ascii="Times New Roman" w:eastAsia="Times New Roman" w:hAnsi="Times New Roman" w:cs="Times New Roman"/>
              <w:b/>
              <w:color w:val="0000BE"/>
              <w:spacing w:val="1"/>
              <w:sz w:val="20"/>
              <w:szCs w:val="20"/>
            </w:rPr>
            <w:t>Kö</w:t>
          </w:r>
          <w:r>
            <w:rPr>
              <w:rFonts w:ascii="Times New Roman" w:eastAsia="Times New Roman" w:hAnsi="Times New Roman" w:cs="Times New Roman"/>
              <w:b/>
              <w:color w:val="0000BE"/>
              <w:sz w:val="20"/>
              <w:szCs w:val="20"/>
            </w:rPr>
            <w:t>r</w:t>
          </w:r>
          <w:r>
            <w:rPr>
              <w:rFonts w:ascii="Times New Roman" w:eastAsia="Times New Roman" w:hAnsi="Times New Roman" w:cs="Times New Roman"/>
              <w:b/>
              <w:color w:val="0000BE"/>
              <w:spacing w:val="1"/>
              <w:sz w:val="20"/>
              <w:szCs w:val="20"/>
            </w:rPr>
            <w:t>f</w:t>
          </w:r>
          <w:r>
            <w:rPr>
              <w:rFonts w:ascii="Times New Roman" w:eastAsia="Times New Roman" w:hAnsi="Times New Roman" w:cs="Times New Roman"/>
              <w:b/>
              <w:color w:val="0000BE"/>
              <w:sz w:val="20"/>
              <w:szCs w:val="20"/>
            </w:rPr>
            <w:t>e</w:t>
          </w:r>
          <w:r>
            <w:rPr>
              <w:rFonts w:ascii="Times New Roman" w:eastAsia="Times New Roman" w:hAnsi="Times New Roman" w:cs="Times New Roman"/>
              <w:b/>
              <w:color w:val="0000BE"/>
              <w:spacing w:val="1"/>
              <w:sz w:val="20"/>
              <w:szCs w:val="20"/>
            </w:rPr>
            <w:t>z</w:t>
          </w:r>
          <w:proofErr w:type="spellEnd"/>
          <w:r>
            <w:rPr>
              <w:rFonts w:ascii="Times New Roman" w:eastAsia="Times New Roman" w:hAnsi="Times New Roman" w:cs="Times New Roman"/>
              <w:b/>
              <w:color w:val="0000BE"/>
              <w:sz w:val="20"/>
              <w:szCs w:val="20"/>
            </w:rPr>
            <w:t>/</w:t>
          </w:r>
          <w:r>
            <w:rPr>
              <w:rFonts w:ascii="Times New Roman" w:eastAsia="Times New Roman" w:hAnsi="Times New Roman" w:cs="Times New Roman"/>
              <w:b/>
              <w:color w:val="0000BE"/>
              <w:spacing w:val="1"/>
              <w:sz w:val="20"/>
              <w:szCs w:val="20"/>
            </w:rPr>
            <w:t>Ko</w:t>
          </w:r>
          <w:r>
            <w:rPr>
              <w:rFonts w:ascii="Times New Roman" w:eastAsia="Times New Roman" w:hAnsi="Times New Roman" w:cs="Times New Roman"/>
              <w:b/>
              <w:color w:val="0000BE"/>
              <w:sz w:val="20"/>
              <w:szCs w:val="20"/>
            </w:rPr>
            <w:t>c</w:t>
          </w:r>
          <w:r>
            <w:rPr>
              <w:rFonts w:ascii="Times New Roman" w:eastAsia="Times New Roman" w:hAnsi="Times New Roman" w:cs="Times New Roman"/>
              <w:b/>
              <w:color w:val="0000BE"/>
              <w:spacing w:val="1"/>
              <w:sz w:val="20"/>
              <w:szCs w:val="20"/>
            </w:rPr>
            <w:t>a</w:t>
          </w:r>
          <w:r>
            <w:rPr>
              <w:rFonts w:ascii="Times New Roman" w:eastAsia="Times New Roman" w:hAnsi="Times New Roman" w:cs="Times New Roman"/>
              <w:b/>
              <w:color w:val="0000BE"/>
              <w:sz w:val="20"/>
              <w:szCs w:val="20"/>
            </w:rPr>
            <w:t>eli</w:t>
          </w:r>
          <w:r>
            <w:rPr>
              <w:rFonts w:ascii="Times New Roman" w:eastAsia="Times New Roman" w:hAnsi="Times New Roman" w:cs="Times New Roman"/>
              <w:b/>
              <w:color w:val="0000BE"/>
              <w:spacing w:val="35"/>
              <w:sz w:val="20"/>
              <w:szCs w:val="20"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color w:val="0000BE"/>
              <w:spacing w:val="-20"/>
              <w:sz w:val="20"/>
              <w:szCs w:val="20"/>
            </w:rPr>
            <w:t>T</w:t>
          </w:r>
          <w:r>
            <w:rPr>
              <w:rFonts w:ascii="Times New Roman" w:eastAsia="Times New Roman" w:hAnsi="Times New Roman" w:cs="Times New Roman"/>
              <w:b/>
              <w:color w:val="0000BE"/>
              <w:sz w:val="20"/>
              <w:szCs w:val="20"/>
            </w:rPr>
            <w:t>el</w:t>
          </w:r>
          <w:r>
            <w:rPr>
              <w:rFonts w:ascii="Times New Roman" w:eastAsia="Times New Roman" w:hAnsi="Times New Roman" w:cs="Times New Roman"/>
              <w:b/>
              <w:color w:val="0000BE"/>
              <w:spacing w:val="1"/>
              <w:sz w:val="20"/>
              <w:szCs w:val="20"/>
            </w:rPr>
            <w:t>:02</w:t>
          </w:r>
          <w:r>
            <w:rPr>
              <w:rFonts w:ascii="Times New Roman" w:eastAsia="Times New Roman" w:hAnsi="Times New Roman" w:cs="Times New Roman"/>
              <w:b/>
              <w:color w:val="0000BE"/>
              <w:spacing w:val="-1"/>
              <w:sz w:val="20"/>
              <w:szCs w:val="20"/>
            </w:rPr>
            <w:t>6</w:t>
          </w:r>
          <w:r>
            <w:rPr>
              <w:rFonts w:ascii="Times New Roman" w:eastAsia="Times New Roman" w:hAnsi="Times New Roman" w:cs="Times New Roman"/>
              <w:b/>
              <w:color w:val="0000BE"/>
              <w:sz w:val="20"/>
              <w:szCs w:val="20"/>
            </w:rPr>
            <w:t>2</w:t>
          </w:r>
          <w:r>
            <w:rPr>
              <w:rFonts w:ascii="Times New Roman" w:eastAsia="Times New Roman" w:hAnsi="Times New Roman" w:cs="Times New Roman"/>
              <w:b/>
              <w:color w:val="0000BE"/>
              <w:spacing w:val="-6"/>
              <w:sz w:val="20"/>
              <w:szCs w:val="20"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color w:val="0000BE"/>
              <w:spacing w:val="1"/>
              <w:w w:val="99"/>
              <w:sz w:val="20"/>
              <w:szCs w:val="20"/>
            </w:rPr>
            <w:t>5</w:t>
          </w:r>
          <w:r>
            <w:rPr>
              <w:rFonts w:ascii="Times New Roman" w:eastAsia="Times New Roman" w:hAnsi="Times New Roman" w:cs="Times New Roman"/>
              <w:b/>
              <w:color w:val="0000BE"/>
              <w:spacing w:val="-1"/>
              <w:w w:val="99"/>
              <w:sz w:val="20"/>
              <w:szCs w:val="20"/>
            </w:rPr>
            <w:t>2</w:t>
          </w:r>
          <w:r>
            <w:rPr>
              <w:rFonts w:ascii="Times New Roman" w:eastAsia="Times New Roman" w:hAnsi="Times New Roman" w:cs="Times New Roman"/>
              <w:b/>
              <w:color w:val="0000BE"/>
              <w:spacing w:val="1"/>
              <w:w w:val="99"/>
              <w:sz w:val="20"/>
              <w:szCs w:val="20"/>
            </w:rPr>
            <w:t>884</w:t>
          </w:r>
          <w:r>
            <w:rPr>
              <w:rFonts w:ascii="Times New Roman" w:eastAsia="Times New Roman" w:hAnsi="Times New Roman" w:cs="Times New Roman"/>
              <w:b/>
              <w:color w:val="0000BE"/>
              <w:spacing w:val="-1"/>
              <w:w w:val="99"/>
              <w:sz w:val="20"/>
              <w:szCs w:val="20"/>
            </w:rPr>
            <w:t>4</w:t>
          </w:r>
          <w:r>
            <w:rPr>
              <w:rFonts w:ascii="Times New Roman" w:eastAsia="Times New Roman" w:hAnsi="Times New Roman" w:cs="Times New Roman"/>
              <w:b/>
              <w:color w:val="0000BE"/>
              <w:w w:val="99"/>
              <w:sz w:val="20"/>
              <w:szCs w:val="20"/>
            </w:rPr>
            <w:t>6</w:t>
          </w:r>
          <w:hyperlink r:id="rId2">
            <w:r>
              <w:rPr>
                <w:rFonts w:ascii="Times New Roman" w:eastAsia="Times New Roman" w:hAnsi="Times New Roman" w:cs="Times New Roman"/>
                <w:b/>
                <w:color w:val="0000BE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BE"/>
                <w:sz w:val="20"/>
                <w:szCs w:val="20"/>
              </w:rPr>
              <w:t>ww</w:t>
            </w:r>
            <w:r>
              <w:rPr>
                <w:rFonts w:ascii="Times New Roman" w:eastAsia="Times New Roman" w:hAnsi="Times New Roman" w:cs="Times New Roman"/>
                <w:b/>
                <w:color w:val="0000BE"/>
                <w:spacing w:val="-12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color w:val="0000BE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color w:val="0000BE"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color w:val="0000BE"/>
                <w:spacing w:val="2"/>
                <w:sz w:val="20"/>
                <w:szCs w:val="20"/>
              </w:rPr>
              <w:t>ka</w:t>
            </w:r>
            <w:r>
              <w:rPr>
                <w:rFonts w:ascii="Times New Roman" w:eastAsia="Times New Roman" w:hAnsi="Times New Roman" w:cs="Times New Roman"/>
                <w:b/>
                <w:color w:val="0000BE"/>
                <w:spacing w:val="-4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color w:val="0000BE"/>
                <w:sz w:val="20"/>
                <w:szCs w:val="20"/>
              </w:rPr>
              <w:t>ece</w:t>
            </w:r>
            <w:r>
              <w:rPr>
                <w:rFonts w:ascii="Times New Roman" w:eastAsia="Times New Roman" w:hAnsi="Times New Roman" w:cs="Times New Roman"/>
                <w:b/>
                <w:color w:val="0000BE"/>
                <w:spacing w:val="1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b/>
                <w:color w:val="0000BE"/>
                <w:spacing w:val="-4"/>
                <w:sz w:val="20"/>
                <w:szCs w:val="20"/>
              </w:rPr>
              <w:t>r</w:t>
            </w:r>
          </w:hyperlink>
          <w:hyperlink r:id="rId3">
            <w:r>
              <w:rPr>
                <w:rFonts w:ascii="Times New Roman" w:eastAsia="Times New Roman" w:hAnsi="Times New Roman" w:cs="Times New Roman"/>
                <w:b/>
                <w:color w:val="0000BE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color w:val="0000BE"/>
                <w:spacing w:val="1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color w:val="0000BE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color w:val="0000BE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color w:val="0000BE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color w:val="0000BE"/>
                <w:spacing w:val="-1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BE"/>
                <w:w w:val="99"/>
                <w:sz w:val="20"/>
                <w:szCs w:val="20"/>
              </w:rPr>
              <w:t>in</w:t>
            </w:r>
            <w:r>
              <w:rPr>
                <w:rFonts w:ascii="Times New Roman" w:eastAsia="Times New Roman" w:hAnsi="Times New Roman" w:cs="Times New Roman"/>
                <w:b/>
                <w:color w:val="0000BE"/>
                <w:spacing w:val="-2"/>
                <w:w w:val="99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color w:val="0000BE"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color w:val="0000BE"/>
                <w:w w:val="99"/>
                <w:sz w:val="20"/>
                <w:szCs w:val="20"/>
              </w:rPr>
              <w:t>@</w:t>
            </w:r>
            <w:r>
              <w:rPr>
                <w:rFonts w:ascii="Times New Roman" w:eastAsia="Times New Roman" w:hAnsi="Times New Roman" w:cs="Times New Roman"/>
                <w:b/>
                <w:color w:val="0000BE"/>
                <w:spacing w:val="1"/>
                <w:w w:val="99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color w:val="0000BE"/>
                <w:spacing w:val="2"/>
                <w:w w:val="99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color w:val="0000BE"/>
                <w:spacing w:val="3"/>
                <w:w w:val="99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color w:val="0000BE"/>
                <w:spacing w:val="-4"/>
                <w:w w:val="99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color w:val="0000BE"/>
                <w:w w:val="99"/>
                <w:sz w:val="20"/>
                <w:szCs w:val="20"/>
              </w:rPr>
              <w:t>ece</w:t>
            </w:r>
            <w:r>
              <w:rPr>
                <w:rFonts w:ascii="Times New Roman" w:eastAsia="Times New Roman" w:hAnsi="Times New Roman" w:cs="Times New Roman"/>
                <w:b/>
                <w:color w:val="0000BE"/>
                <w:spacing w:val="1"/>
                <w:w w:val="99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b/>
                <w:color w:val="0000BE"/>
                <w:spacing w:val="-4"/>
                <w:w w:val="99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color w:val="0000BE"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color w:val="0000BE"/>
                <w:spacing w:val="1"/>
                <w:w w:val="99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color w:val="0000BE"/>
                <w:spacing w:val="-2"/>
                <w:w w:val="99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color w:val="0000BE"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color w:val="0000BE"/>
                <w:w w:val="99"/>
                <w:sz w:val="20"/>
                <w:szCs w:val="20"/>
              </w:rPr>
              <w:t>m</w:t>
            </w:r>
          </w:hyperlink>
        </w:p>
        <w:p w14:paraId="46A28069" w14:textId="7A584C73" w:rsidR="00660C67" w:rsidRDefault="00660C67">
          <w:pPr>
            <w:jc w:val="center"/>
          </w:pPr>
        </w:p>
      </w:tc>
      <w:tc>
        <w:tcPr>
          <w:tcW w:w="3103" w:type="dxa"/>
        </w:tcPr>
        <w:p w14:paraId="632509B2" w14:textId="53432B6C" w:rsidR="003B12D9" w:rsidRPr="003B12D9" w:rsidRDefault="00532D3F" w:rsidP="003B12D9">
          <w:r>
            <w:rPr>
              <w:noProof/>
            </w:rPr>
            <w:drawing>
              <wp:inline distT="0" distB="0" distL="0" distR="0" wp14:anchorId="76E2577F" wp14:editId="57FC1CA9">
                <wp:extent cx="1968368" cy="1076325"/>
                <wp:effectExtent l="0" t="0" r="0" b="0"/>
                <wp:docPr id="802126687" name="Resim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9040" cy="1082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drawing>
              <wp:anchor distT="0" distB="0" distL="114300" distR="114300" simplePos="0" relativeHeight="251673600" behindDoc="1" locked="0" layoutInCell="1" allowOverlap="1" wp14:anchorId="25EF3E5C" wp14:editId="05F4C436">
                <wp:simplePos x="0" y="0"/>
                <wp:positionH relativeFrom="page">
                  <wp:posOffset>5440680</wp:posOffset>
                </wp:positionH>
                <wp:positionV relativeFrom="paragraph">
                  <wp:posOffset>158115</wp:posOffset>
                </wp:positionV>
                <wp:extent cx="914400" cy="1036320"/>
                <wp:effectExtent l="0" t="0" r="0" b="0"/>
                <wp:wrapNone/>
                <wp:docPr id="540296900" name="Resim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10363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F25DD7">
            <w:rPr>
              <w:noProof/>
            </w:rPr>
            <w:drawing>
              <wp:anchor distT="0" distB="0" distL="114300" distR="114300" simplePos="0" relativeHeight="251651072" behindDoc="1" locked="0" layoutInCell="1" allowOverlap="1" wp14:anchorId="2CCD38E4" wp14:editId="2BD2C784">
                <wp:simplePos x="0" y="0"/>
                <wp:positionH relativeFrom="page">
                  <wp:posOffset>5440680</wp:posOffset>
                </wp:positionH>
                <wp:positionV relativeFrom="page">
                  <wp:posOffset>165100</wp:posOffset>
                </wp:positionV>
                <wp:extent cx="914400" cy="1036320"/>
                <wp:effectExtent l="0" t="0" r="0" b="0"/>
                <wp:wrapNone/>
                <wp:docPr id="1748460789" name="Resi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10363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F25DD7">
            <w:rPr>
              <w:noProof/>
            </w:rPr>
            <w:drawing>
              <wp:anchor distT="0" distB="0" distL="114300" distR="114300" simplePos="0" relativeHeight="251665408" behindDoc="1" locked="0" layoutInCell="1" allowOverlap="1" wp14:anchorId="2CCD38E4" wp14:editId="503CD7A9">
                <wp:simplePos x="0" y="0"/>
                <wp:positionH relativeFrom="page">
                  <wp:posOffset>5440680</wp:posOffset>
                </wp:positionH>
                <wp:positionV relativeFrom="page">
                  <wp:posOffset>165100</wp:posOffset>
                </wp:positionV>
                <wp:extent cx="914400" cy="1036320"/>
                <wp:effectExtent l="0" t="0" r="0" b="0"/>
                <wp:wrapNone/>
                <wp:docPr id="381695349" name="Resi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10363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CD8525" w14:textId="77777777" w:rsidR="00532D3F" w:rsidRDefault="00532D3F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E21A27"/>
    <w:multiLevelType w:val="hybridMultilevel"/>
    <w:tmpl w:val="051C56C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864405"/>
    <w:multiLevelType w:val="hybridMultilevel"/>
    <w:tmpl w:val="37CAC4AE"/>
    <w:lvl w:ilvl="0" w:tplc="D6982EC2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05223935">
    <w:abstractNumId w:val="8"/>
  </w:num>
  <w:num w:numId="2" w16cid:durableId="1315792558">
    <w:abstractNumId w:val="6"/>
  </w:num>
  <w:num w:numId="3" w16cid:durableId="1827503773">
    <w:abstractNumId w:val="5"/>
  </w:num>
  <w:num w:numId="4" w16cid:durableId="980036529">
    <w:abstractNumId w:val="4"/>
  </w:num>
  <w:num w:numId="5" w16cid:durableId="1616210421">
    <w:abstractNumId w:val="7"/>
  </w:num>
  <w:num w:numId="6" w16cid:durableId="1938513325">
    <w:abstractNumId w:val="3"/>
  </w:num>
  <w:num w:numId="7" w16cid:durableId="549805943">
    <w:abstractNumId w:val="2"/>
  </w:num>
  <w:num w:numId="8" w16cid:durableId="1048726427">
    <w:abstractNumId w:val="1"/>
  </w:num>
  <w:num w:numId="9" w16cid:durableId="1335650780">
    <w:abstractNumId w:val="0"/>
  </w:num>
  <w:num w:numId="10" w16cid:durableId="882710879">
    <w:abstractNumId w:val="9"/>
  </w:num>
  <w:num w:numId="11" w16cid:durableId="14283051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1772"/>
    <w:rsid w:val="0029639D"/>
    <w:rsid w:val="00326F90"/>
    <w:rsid w:val="00353926"/>
    <w:rsid w:val="003B12D9"/>
    <w:rsid w:val="00532D3F"/>
    <w:rsid w:val="0053761D"/>
    <w:rsid w:val="00660C67"/>
    <w:rsid w:val="00872E8B"/>
    <w:rsid w:val="009E1739"/>
    <w:rsid w:val="00AA1D8D"/>
    <w:rsid w:val="00B47730"/>
    <w:rsid w:val="00C74A0D"/>
    <w:rsid w:val="00CB0664"/>
    <w:rsid w:val="00DC0CE7"/>
    <w:rsid w:val="00DD70BD"/>
    <w:rsid w:val="00E912AE"/>
    <w:rsid w:val="00EB0AE4"/>
    <w:rsid w:val="00F25DD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6E9B82A5"/>
  <w14:defaultImageDpi w14:val="300"/>
  <w15:docId w15:val="{96DDB7F2-0246-4444-9DC2-BFD075658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akarecevre.com" TargetMode="External"/><Relationship Id="rId2" Type="http://schemas.openxmlformats.org/officeDocument/2006/relationships/hyperlink" Target="http://www.akarecevre.com/" TargetMode="External"/><Relationship Id="rId1" Type="http://schemas.openxmlformats.org/officeDocument/2006/relationships/image" Target="media/image1.png"/><Relationship Id="rId5" Type="http://schemas.openxmlformats.org/officeDocument/2006/relationships/image" Target="media/image3.jpeg"/><Relationship Id="rId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943</Words>
  <Characters>5377</Characters>
  <Application>Microsoft Office Word</Application>
  <DocSecurity>0</DocSecurity>
  <Lines>44</Lines>
  <Paragraphs>12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6308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FOCUSGC</cp:lastModifiedBy>
  <cp:revision>5</cp:revision>
  <dcterms:created xsi:type="dcterms:W3CDTF">2013-12-23T23:15:00Z</dcterms:created>
  <dcterms:modified xsi:type="dcterms:W3CDTF">2025-08-18T20:43:00Z</dcterms:modified>
  <cp:category/>
</cp:coreProperties>
</file>